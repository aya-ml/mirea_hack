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Paragraph"/>
      </w:pPr>
      <w:r>
        <w:t>вшивка</w:t>
      </w:r>
    </w:p>
    <w:p>
      <w:pPr>
        <w:pStyle w:val="ListParagraph"/>
      </w:pPr>
      <w:r>
        <w:t>повязочные</w:t>
      </w:r>
    </w:p>
    <w:p>
      <w:pPr>
        <w:pStyle w:val="ListParagraph"/>
      </w:pPr>
      <w:r>
        <w:t>орошал</w:t>
      </w:r>
    </w:p>
    <w:p>
      <w:pPr>
        <w:pStyle w:val="ListParagraph"/>
      </w:pPr>
      <w:r>
        <w:t>выпаливал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изувечишь</w:t>
            </w:r>
          </w:p>
        </w:tc>
        <w:tc>
          <w:tcPr>
            <w:tcW w:type="dxa" w:w="4320"/>
          </w:tcPr>
          <w:p>
            <w:r>
              <w:t>корсетами</w:t>
            </w:r>
          </w:p>
        </w:tc>
      </w:tr>
      <w:tr>
        <w:tc>
          <w:tcPr>
            <w:tcW w:type="dxa" w:w="4320"/>
          </w:tcPr>
          <w:p>
            <w:r>
              <w:t>стопочное</w:t>
            </w:r>
          </w:p>
        </w:tc>
        <w:tc>
          <w:tcPr>
            <w:tcW w:type="dxa" w:w="4320"/>
          </w:tcPr>
          <w:p>
            <w:r>
              <w:t>лучинок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запнешься</w:t>
            </w:r>
          </w:p>
        </w:tc>
        <w:tc>
          <w:tcPr>
            <w:tcW w:type="dxa" w:w="960"/>
          </w:tcPr>
          <w:p>
            <w:r>
              <w:t>нэпом</w:t>
            </w:r>
          </w:p>
        </w:tc>
        <w:tc>
          <w:tcPr>
            <w:tcW w:type="dxa" w:w="960"/>
          </w:tcPr>
          <w:p>
            <w:r>
              <w:t>человеков</w:t>
            </w:r>
          </w:p>
        </w:tc>
        <w:tc>
          <w:tcPr>
            <w:tcW w:type="dxa" w:w="960"/>
          </w:tcPr>
          <w:p>
            <w:r>
              <w:t>фрезерам</w:t>
            </w:r>
          </w:p>
        </w:tc>
        <w:tc>
          <w:tcPr>
            <w:tcW w:type="dxa" w:w="960"/>
          </w:tcPr>
          <w:p>
            <w:r>
              <w:t>светёлкою</w:t>
            </w:r>
          </w:p>
        </w:tc>
        <w:tc>
          <w:tcPr>
            <w:tcW w:type="dxa" w:w="960"/>
          </w:tcPr>
          <w:p>
            <w:r>
              <w:t>мурлыкаешь</w:t>
            </w:r>
          </w:p>
        </w:tc>
        <w:tc>
          <w:tcPr>
            <w:tcW w:type="dxa" w:w="960"/>
          </w:tcPr>
          <w:p>
            <w:r>
              <w:t>защемите</w:t>
            </w:r>
          </w:p>
        </w:tc>
        <w:tc>
          <w:tcPr>
            <w:tcW w:type="dxa" w:w="960"/>
          </w:tcPr>
          <w:p>
            <w:r>
              <w:t>центра</w:t>
            </w:r>
          </w:p>
        </w:tc>
        <w:tc>
          <w:tcPr>
            <w:tcW w:type="dxa" w:w="960"/>
          </w:tcPr>
          <w:p>
            <w:r>
              <w:t>мочащее</w:t>
            </w:r>
          </w:p>
        </w:tc>
      </w:tr>
      <w:tr>
        <w:tc>
          <w:tcPr>
            <w:tcW w:type="dxa" w:w="960"/>
          </w:tcPr>
          <w:p>
            <w:r>
              <w:t>называемая</w:t>
            </w:r>
          </w:p>
        </w:tc>
        <w:tc>
          <w:tcPr>
            <w:tcW w:type="dxa" w:w="960"/>
          </w:tcPr>
          <w:p>
            <w:r>
              <w:t>протягать</w:t>
            </w:r>
          </w:p>
        </w:tc>
        <w:tc>
          <w:tcPr>
            <w:tcW w:type="dxa" w:w="960"/>
          </w:tcPr>
          <w:p>
            <w:r>
              <w:t>дельцем</w:t>
            </w:r>
          </w:p>
        </w:tc>
        <w:tc>
          <w:tcPr>
            <w:tcW w:type="dxa" w:w="960"/>
          </w:tcPr>
          <w:p>
            <w:r>
              <w:t>сифонами</w:t>
            </w:r>
          </w:p>
        </w:tc>
        <w:tc>
          <w:tcPr>
            <w:tcW w:type="dxa" w:w="960"/>
          </w:tcPr>
          <w:p>
            <w:r>
              <w:t>ломберу</w:t>
            </w:r>
          </w:p>
        </w:tc>
        <w:tc>
          <w:tcPr>
            <w:tcW w:type="dxa" w:w="960"/>
          </w:tcPr>
          <w:p>
            <w:r>
              <w:t>дражировка</w:t>
            </w:r>
          </w:p>
        </w:tc>
        <w:tc>
          <w:tcPr>
            <w:tcW w:type="dxa" w:w="960"/>
          </w:tcPr>
          <w:p>
            <w:r>
              <w:t>щедрейшее</w:t>
            </w:r>
          </w:p>
        </w:tc>
        <w:tc>
          <w:tcPr>
            <w:tcW w:type="dxa" w:w="960"/>
          </w:tcPr>
          <w:p>
            <w:r>
              <w:t>причудницу</w:t>
            </w:r>
          </w:p>
        </w:tc>
        <w:tc>
          <w:tcPr>
            <w:tcW w:type="dxa" w:w="960"/>
          </w:tcPr>
          <w:p>
            <w:r>
              <w:t>зачехли</w:t>
            </w:r>
          </w:p>
        </w:tc>
      </w:tr>
      <w:tr>
        <w:tc>
          <w:tcPr>
            <w:tcW w:type="dxa" w:w="960"/>
          </w:tcPr>
          <w:p>
            <w:r>
              <w:t>понимающих</w:t>
            </w:r>
          </w:p>
        </w:tc>
        <w:tc>
          <w:tcPr>
            <w:tcW w:type="dxa" w:w="960"/>
          </w:tcPr>
          <w:p>
            <w:r>
              <w:t>умноженная</w:t>
            </w:r>
          </w:p>
        </w:tc>
        <w:tc>
          <w:tcPr>
            <w:tcW w:type="dxa" w:w="960"/>
          </w:tcPr>
          <w:p>
            <w:r>
              <w:t>отмоленный</w:t>
            </w:r>
          </w:p>
        </w:tc>
        <w:tc>
          <w:tcPr>
            <w:tcW w:type="dxa" w:w="960"/>
          </w:tcPr>
          <w:p>
            <w:r>
              <w:t>подключи</w:t>
            </w:r>
          </w:p>
        </w:tc>
        <w:tc>
          <w:tcPr>
            <w:tcW w:type="dxa" w:w="960"/>
          </w:tcPr>
          <w:p>
            <w:r>
              <w:t>сливайся</w:t>
            </w:r>
          </w:p>
        </w:tc>
        <w:tc>
          <w:tcPr>
            <w:tcW w:type="dxa" w:w="960"/>
          </w:tcPr>
          <w:p>
            <w:r>
              <w:t>прибавят</w:t>
            </w:r>
          </w:p>
        </w:tc>
        <w:tc>
          <w:tcPr>
            <w:tcW w:type="dxa" w:w="960"/>
          </w:tcPr>
          <w:p>
            <w:r>
              <w:t>вахлаками</w:t>
            </w:r>
          </w:p>
        </w:tc>
        <w:tc>
          <w:tcPr>
            <w:tcW w:type="dxa" w:w="960"/>
          </w:tcPr>
          <w:p>
            <w:r>
              <w:t>запаримся</w:t>
            </w:r>
          </w:p>
        </w:tc>
        <w:tc>
          <w:tcPr>
            <w:tcW w:type="dxa" w:w="960"/>
          </w:tcPr>
          <w:p>
            <w:r>
              <w:t>выжимай</w:t>
            </w:r>
          </w:p>
        </w:tc>
      </w:tr>
      <w:tr>
        <w:tc>
          <w:tcPr>
            <w:tcW w:type="dxa" w:w="960"/>
          </w:tcPr>
          <w:p>
            <w:r>
              <w:t>столовой</w:t>
            </w:r>
          </w:p>
        </w:tc>
        <w:tc>
          <w:tcPr>
            <w:tcW w:type="dxa" w:w="960"/>
          </w:tcPr>
          <w:p>
            <w:r>
              <w:t>волгою</w:t>
            </w:r>
          </w:p>
        </w:tc>
        <w:tc>
          <w:tcPr>
            <w:tcW w:type="dxa" w:w="960"/>
          </w:tcPr>
          <w:p>
            <w:r>
              <w:t>чашке</w:t>
            </w:r>
          </w:p>
        </w:tc>
        <w:tc>
          <w:tcPr>
            <w:tcW w:type="dxa" w:w="960"/>
          </w:tcPr>
          <w:p>
            <w:r>
              <w:t>изощрить</w:t>
            </w:r>
          </w:p>
        </w:tc>
        <w:tc>
          <w:tcPr>
            <w:tcW w:type="dxa" w:w="960"/>
          </w:tcPr>
          <w:p>
            <w:r>
              <w:t>уединяющую</w:t>
            </w:r>
          </w:p>
        </w:tc>
        <w:tc>
          <w:tcPr>
            <w:tcW w:type="dxa" w:w="960"/>
          </w:tcPr>
          <w:p>
            <w:r>
              <w:t>отёлочное</w:t>
            </w:r>
          </w:p>
        </w:tc>
        <w:tc>
          <w:tcPr>
            <w:tcW w:type="dxa" w:w="960"/>
          </w:tcPr>
          <w:p>
            <w:r>
              <w:t>эхолотам</w:t>
            </w:r>
          </w:p>
        </w:tc>
        <w:tc>
          <w:tcPr>
            <w:tcW w:type="dxa" w:w="960"/>
          </w:tcPr>
          <w:p>
            <w:r>
              <w:t>пинским</w:t>
            </w:r>
          </w:p>
        </w:tc>
        <w:tc>
          <w:tcPr>
            <w:tcW w:type="dxa" w:w="960"/>
          </w:tcPr>
          <w:p>
            <w:r>
              <w:t>распекало</w:t>
            </w:r>
          </w:p>
        </w:tc>
      </w:tr>
      <w:tr>
        <w:tc>
          <w:tcPr>
            <w:tcW w:type="dxa" w:w="960"/>
          </w:tcPr>
          <w:p>
            <w:r>
              <w:t>вякала</w:t>
            </w:r>
          </w:p>
        </w:tc>
        <w:tc>
          <w:tcPr>
            <w:tcW w:type="dxa" w:w="960"/>
          </w:tcPr>
          <w:p>
            <w:r>
              <w:t>морщащий</w:t>
            </w:r>
          </w:p>
        </w:tc>
        <w:tc>
          <w:tcPr>
            <w:tcW w:type="dxa" w:w="960"/>
          </w:tcPr>
          <w:p>
            <w:r>
              <w:t>вытьеу</w:t>
            </w:r>
          </w:p>
        </w:tc>
        <w:tc>
          <w:tcPr>
            <w:tcW w:type="dxa" w:w="960"/>
          </w:tcPr>
          <w:p>
            <w:r>
              <w:t>стопленный</w:t>
            </w:r>
          </w:p>
        </w:tc>
        <w:tc>
          <w:tcPr>
            <w:tcW w:type="dxa" w:w="960"/>
          </w:tcPr>
          <w:p>
            <w:r>
              <w:t>троякая</w:t>
            </w:r>
          </w:p>
        </w:tc>
        <w:tc>
          <w:tcPr>
            <w:tcW w:type="dxa" w:w="960"/>
          </w:tcPr>
          <w:p>
            <w:r>
              <w:t>тагал</w:t>
            </w:r>
          </w:p>
        </w:tc>
        <w:tc>
          <w:tcPr>
            <w:tcW w:type="dxa" w:w="960"/>
          </w:tcPr>
          <w:p>
            <w:r>
              <w:t>глинкой</w:t>
            </w:r>
          </w:p>
        </w:tc>
        <w:tc>
          <w:tcPr>
            <w:tcW w:type="dxa" w:w="960"/>
          </w:tcPr>
          <w:p>
            <w:r>
              <w:t>автотуризм</w:t>
            </w:r>
          </w:p>
        </w:tc>
        <w:tc>
          <w:tcPr>
            <w:tcW w:type="dxa" w:w="960"/>
          </w:tcPr>
          <w:p>
            <w:r>
              <w:t>хозрасчёт</w:t>
            </w:r>
          </w:p>
        </w:tc>
      </w:tr>
      <w:tr>
        <w:tc>
          <w:tcPr>
            <w:tcW w:type="dxa" w:w="960"/>
          </w:tcPr>
          <w:p>
            <w:r>
              <w:t>оставл</w:t>
            </w:r>
          </w:p>
        </w:tc>
        <w:tc>
          <w:tcPr>
            <w:tcW w:type="dxa" w:w="960"/>
          </w:tcPr>
          <w:p>
            <w:r>
              <w:t>слабеющее</w:t>
            </w:r>
          </w:p>
        </w:tc>
        <w:tc>
          <w:tcPr>
            <w:tcW w:type="dxa" w:w="960"/>
          </w:tcPr>
          <w:p>
            <w:r>
              <w:t>портупею</w:t>
            </w:r>
          </w:p>
        </w:tc>
        <w:tc>
          <w:tcPr>
            <w:tcW w:type="dxa" w:w="960"/>
          </w:tcPr>
          <w:p>
            <w:r>
              <w:t>угреватый</w:t>
            </w:r>
          </w:p>
        </w:tc>
        <w:tc>
          <w:tcPr>
            <w:tcW w:type="dxa" w:w="960"/>
          </w:tcPr>
          <w:p>
            <w:r>
              <w:t>истринская</w:t>
            </w:r>
          </w:p>
        </w:tc>
        <w:tc>
          <w:tcPr>
            <w:tcW w:type="dxa" w:w="960"/>
          </w:tcPr>
          <w:p>
            <w:r>
              <w:t>понадеялся</w:t>
            </w:r>
          </w:p>
        </w:tc>
        <w:tc>
          <w:tcPr>
            <w:tcW w:type="dxa" w:w="960"/>
          </w:tcPr>
          <w:p>
            <w:r>
              <w:t>мальчуган</w:t>
            </w:r>
          </w:p>
        </w:tc>
        <w:tc>
          <w:tcPr>
            <w:tcW w:type="dxa" w:w="960"/>
          </w:tcPr>
          <w:p>
            <w:r>
              <w:t>приукрытой</w:t>
            </w:r>
          </w:p>
        </w:tc>
        <w:tc>
          <w:tcPr>
            <w:tcW w:type="dxa" w:w="960"/>
          </w:tcPr>
          <w:p>
            <w:r>
              <w:t>спившуюся</w:t>
            </w:r>
          </w:p>
        </w:tc>
      </w:tr>
      <w:tr>
        <w:tc>
          <w:tcPr>
            <w:tcW w:type="dxa" w:w="960"/>
          </w:tcPr>
          <w:p>
            <w:r>
              <w:t>перезабыло</w:t>
            </w:r>
          </w:p>
        </w:tc>
        <w:tc>
          <w:tcPr>
            <w:tcW w:type="dxa" w:w="960"/>
          </w:tcPr>
          <w:p>
            <w:r>
              <w:t>разглашай</w:t>
            </w:r>
          </w:p>
        </w:tc>
        <w:tc>
          <w:tcPr>
            <w:tcW w:type="dxa" w:w="960"/>
          </w:tcPr>
          <w:p>
            <w:r>
              <w:t>полнились</w:t>
            </w:r>
          </w:p>
        </w:tc>
        <w:tc>
          <w:tcPr>
            <w:tcW w:type="dxa" w:w="960"/>
          </w:tcPr>
          <w:p>
            <w:r>
              <w:t>ортиконе</w:t>
            </w:r>
          </w:p>
        </w:tc>
        <w:tc>
          <w:tcPr>
            <w:tcW w:type="dxa" w:w="960"/>
          </w:tcPr>
          <w:p>
            <w:r>
              <w:t>приняты</w:t>
            </w:r>
          </w:p>
        </w:tc>
        <w:tc>
          <w:tcPr>
            <w:tcW w:type="dxa" w:w="960"/>
          </w:tcPr>
          <w:p>
            <w:r>
              <w:t>огрубевшее</w:t>
            </w:r>
          </w:p>
        </w:tc>
        <w:tc>
          <w:tcPr>
            <w:tcW w:type="dxa" w:w="960"/>
          </w:tcPr>
          <w:p>
            <w:r>
              <w:t>присевшую</w:t>
            </w:r>
          </w:p>
        </w:tc>
        <w:tc>
          <w:tcPr>
            <w:tcW w:type="dxa" w:w="960"/>
          </w:tcPr>
          <w:p>
            <w:r>
              <w:t>учинившего</w:t>
            </w:r>
          </w:p>
        </w:tc>
        <w:tc>
          <w:tcPr>
            <w:tcW w:type="dxa" w:w="960"/>
          </w:tcPr>
          <w:p>
            <w:r>
              <w:t>поколеблет</w:t>
            </w:r>
          </w:p>
        </w:tc>
      </w:tr>
      <w:tr>
        <w:tc>
          <w:tcPr>
            <w:tcW w:type="dxa" w:w="960"/>
          </w:tcPr>
          <w:p>
            <w:r>
              <w:t>сплачивая</w:t>
            </w:r>
          </w:p>
        </w:tc>
        <w:tc>
          <w:tcPr>
            <w:tcW w:type="dxa" w:w="960"/>
          </w:tcPr>
          <w:p>
            <w:r>
              <w:t>побираться</w:t>
            </w:r>
          </w:p>
        </w:tc>
        <w:tc>
          <w:tcPr>
            <w:tcW w:type="dxa" w:w="960"/>
          </w:tcPr>
          <w:p>
            <w:r>
              <w:t>марширую</w:t>
            </w:r>
          </w:p>
        </w:tc>
        <w:tc>
          <w:tcPr>
            <w:tcW w:type="dxa" w:w="960"/>
          </w:tcPr>
          <w:p>
            <w:r>
              <w:t>бросившими</w:t>
            </w:r>
          </w:p>
        </w:tc>
        <w:tc>
          <w:tcPr>
            <w:tcW w:type="dxa" w:w="960"/>
          </w:tcPr>
          <w:p>
            <w:r>
              <w:t>мастодонты</w:t>
            </w:r>
          </w:p>
        </w:tc>
        <w:tc>
          <w:tcPr>
            <w:tcW w:type="dxa" w:w="960"/>
          </w:tcPr>
          <w:p>
            <w:r>
              <w:t>портрет</w:t>
            </w:r>
          </w:p>
        </w:tc>
        <w:tc>
          <w:tcPr>
            <w:tcW w:type="dxa" w:w="960"/>
          </w:tcPr>
          <w:p>
            <w:r>
              <w:t>тягавшими</w:t>
            </w:r>
          </w:p>
        </w:tc>
        <w:tc>
          <w:tcPr>
            <w:tcW w:type="dxa" w:w="960"/>
          </w:tcPr>
          <w:p>
            <w:r>
              <w:t>поменявшею</w:t>
            </w:r>
          </w:p>
        </w:tc>
        <w:tc>
          <w:tcPr>
            <w:tcW w:type="dxa" w:w="960"/>
          </w:tcPr>
          <w:p>
            <w:r>
              <w:t>эрзянам</w:t>
            </w:r>
          </w:p>
        </w:tc>
      </w:tr>
      <w:tr>
        <w:tc>
          <w:tcPr>
            <w:tcW w:type="dxa" w:w="960"/>
          </w:tcPr>
          <w:p>
            <w:r>
              <w:t>ойкосные</w:t>
            </w:r>
          </w:p>
        </w:tc>
        <w:tc>
          <w:tcPr>
            <w:tcW w:type="dxa" w:w="960"/>
          </w:tcPr>
          <w:p>
            <w:r>
              <w:t>кодируются</w:t>
            </w:r>
          </w:p>
        </w:tc>
        <w:tc>
          <w:tcPr>
            <w:tcW w:type="dxa" w:w="960"/>
          </w:tcPr>
          <w:p>
            <w:r>
              <w:t>доскажи</w:t>
            </w:r>
          </w:p>
        </w:tc>
        <w:tc>
          <w:tcPr>
            <w:tcW w:type="dxa" w:w="960"/>
          </w:tcPr>
          <w:p>
            <w:r>
              <w:t>угасание</w:t>
            </w:r>
          </w:p>
        </w:tc>
        <w:tc>
          <w:tcPr>
            <w:tcW w:type="dxa" w:w="960"/>
          </w:tcPr>
          <w:p>
            <w:r>
              <w:t>дневный</w:t>
            </w:r>
          </w:p>
        </w:tc>
        <w:tc>
          <w:tcPr>
            <w:tcW w:type="dxa" w:w="960"/>
          </w:tcPr>
          <w:p>
            <w:r>
              <w:t>шрифтовою</w:t>
            </w:r>
          </w:p>
        </w:tc>
        <w:tc>
          <w:tcPr>
            <w:tcW w:type="dxa" w:w="960"/>
          </w:tcPr>
          <w:p>
            <w:r>
              <w:t>разостлан</w:t>
            </w:r>
          </w:p>
        </w:tc>
        <w:tc>
          <w:tcPr>
            <w:tcW w:type="dxa" w:w="960"/>
          </w:tcPr>
          <w:p>
            <w:r>
              <w:t>Витебском</w:t>
            </w:r>
          </w:p>
        </w:tc>
        <w:tc>
          <w:tcPr>
            <w:tcW w:type="dxa" w:w="960"/>
          </w:tcPr>
          <w:p>
            <w:r>
              <w:t>взрезом</w:t>
            </w:r>
          </w:p>
        </w:tc>
      </w:tr>
      <w:tr>
        <w:tc>
          <w:tcPr>
            <w:tcW w:type="dxa" w:w="960"/>
          </w:tcPr>
          <w:p>
            <w:r>
              <w:t>понукаемая</w:t>
            </w:r>
          </w:p>
        </w:tc>
        <w:tc>
          <w:tcPr>
            <w:tcW w:type="dxa" w:w="960"/>
          </w:tcPr>
          <w:p>
            <w:r>
              <w:t>занавесил</w:t>
            </w:r>
          </w:p>
        </w:tc>
        <w:tc>
          <w:tcPr>
            <w:tcW w:type="dxa" w:w="960"/>
          </w:tcPr>
          <w:p>
            <w:r>
              <w:t>пядень</w:t>
            </w:r>
          </w:p>
        </w:tc>
        <w:tc>
          <w:tcPr>
            <w:tcW w:type="dxa" w:w="960"/>
          </w:tcPr>
          <w:p>
            <w:r>
              <w:t>пустыре</w:t>
            </w:r>
          </w:p>
        </w:tc>
        <w:tc>
          <w:tcPr>
            <w:tcW w:type="dxa" w:w="960"/>
          </w:tcPr>
          <w:p>
            <w:r>
              <w:t>пристегнут</w:t>
            </w:r>
          </w:p>
        </w:tc>
        <w:tc>
          <w:tcPr>
            <w:tcW w:type="dxa" w:w="960"/>
          </w:tcPr>
          <w:p>
            <w:r>
              <w:t>промывания</w:t>
            </w:r>
          </w:p>
        </w:tc>
        <w:tc>
          <w:tcPr>
            <w:tcW w:type="dxa" w:w="960"/>
          </w:tcPr>
          <w:p>
            <w:r>
              <w:t>отдежурь</w:t>
            </w:r>
          </w:p>
        </w:tc>
        <w:tc>
          <w:tcPr>
            <w:tcW w:type="dxa" w:w="960"/>
          </w:tcPr>
          <w:p>
            <w:r>
              <w:t>намаравшим</w:t>
            </w:r>
          </w:p>
        </w:tc>
        <w:tc>
          <w:tcPr>
            <w:tcW w:type="dxa" w:w="960"/>
          </w:tcPr>
          <w:p>
            <w:r>
              <w:t>моздокской</w:t>
            </w:r>
          </w:p>
        </w:tc>
      </w:tr>
      <w:tr>
        <w:tc>
          <w:tcPr>
            <w:tcW w:type="dxa" w:w="960"/>
          </w:tcPr>
          <w:p>
            <w:r>
              <w:t>вгоняется</w:t>
            </w:r>
          </w:p>
        </w:tc>
        <w:tc>
          <w:tcPr>
            <w:tcW w:type="dxa" w:w="960"/>
          </w:tcPr>
          <w:p>
            <w:r>
              <w:t>прозрении</w:t>
            </w:r>
          </w:p>
        </w:tc>
        <w:tc>
          <w:tcPr>
            <w:tcW w:type="dxa" w:w="960"/>
          </w:tcPr>
          <w:p>
            <w:r>
              <w:t>несомой</w:t>
            </w:r>
          </w:p>
        </w:tc>
        <w:tc>
          <w:tcPr>
            <w:tcW w:type="dxa" w:w="960"/>
          </w:tcPr>
          <w:p>
            <w:r>
              <w:t>ныряющих</w:t>
            </w:r>
          </w:p>
        </w:tc>
        <w:tc>
          <w:tcPr>
            <w:tcW w:type="dxa" w:w="960"/>
          </w:tcPr>
          <w:p>
            <w:r>
              <w:t>прогоркает</w:t>
            </w:r>
          </w:p>
        </w:tc>
        <w:tc>
          <w:tcPr>
            <w:tcW w:type="dxa" w:w="960"/>
          </w:tcPr>
          <w:p>
            <w:r>
              <w:t>надувшем</w:t>
            </w:r>
          </w:p>
        </w:tc>
        <w:tc>
          <w:tcPr>
            <w:tcW w:type="dxa" w:w="960"/>
          </w:tcPr>
          <w:p>
            <w:r>
              <w:t>нагнутые</w:t>
            </w:r>
          </w:p>
        </w:tc>
        <w:tc>
          <w:tcPr>
            <w:tcW w:type="dxa" w:w="960"/>
          </w:tcPr>
          <w:p>
            <w:r>
              <w:t>полимерами</w:t>
            </w:r>
          </w:p>
        </w:tc>
        <w:tc>
          <w:tcPr>
            <w:tcW w:type="dxa" w:w="960"/>
          </w:tcPr>
          <w:p>
            <w:r>
              <w:t>допившемся</w:t>
            </w:r>
          </w:p>
        </w:tc>
      </w:tr>
      <w:tr>
        <w:tc>
          <w:tcPr>
            <w:tcW w:type="dxa" w:w="960"/>
          </w:tcPr>
          <w:p>
            <w:r>
              <w:t>крепнущим</w:t>
            </w:r>
          </w:p>
        </w:tc>
        <w:tc>
          <w:tcPr>
            <w:tcW w:type="dxa" w:w="960"/>
          </w:tcPr>
          <w:p>
            <w:r>
              <w:t>сосчитала</w:t>
            </w:r>
          </w:p>
        </w:tc>
        <w:tc>
          <w:tcPr>
            <w:tcW w:type="dxa" w:w="960"/>
          </w:tcPr>
          <w:p>
            <w:r>
              <w:t>вмешенному</w:t>
            </w:r>
          </w:p>
        </w:tc>
        <w:tc>
          <w:tcPr>
            <w:tcW w:type="dxa" w:w="960"/>
          </w:tcPr>
          <w:p>
            <w:r>
              <w:t>акмита</w:t>
            </w:r>
          </w:p>
        </w:tc>
        <w:tc>
          <w:tcPr>
            <w:tcW w:type="dxa" w:w="960"/>
          </w:tcPr>
          <w:p>
            <w:r>
              <w:t>шкалируем</w:t>
            </w:r>
          </w:p>
        </w:tc>
        <w:tc>
          <w:tcPr>
            <w:tcW w:type="dxa" w:w="960"/>
          </w:tcPr>
          <w:p>
            <w:r>
              <w:t>хмыкавшем</w:t>
            </w:r>
          </w:p>
        </w:tc>
        <w:tc>
          <w:tcPr>
            <w:tcW w:type="dxa" w:w="960"/>
          </w:tcPr>
          <w:p>
            <w:r>
              <w:t>промечтал</w:t>
            </w:r>
          </w:p>
        </w:tc>
        <w:tc>
          <w:tcPr>
            <w:tcW w:type="dxa" w:w="960"/>
          </w:tcPr>
          <w:p>
            <w:r>
              <w:t>очерняющем</w:t>
            </w:r>
          </w:p>
        </w:tc>
        <w:tc>
          <w:tcPr>
            <w:tcW w:type="dxa" w:w="960"/>
          </w:tcPr>
          <w:p>
            <w:r>
              <w:t>хористку</w:t>
            </w:r>
          </w:p>
        </w:tc>
      </w:tr>
      <w:tr>
        <w:tc>
          <w:tcPr>
            <w:tcW w:type="dxa" w:w="960"/>
          </w:tcPr>
          <w:p>
            <w:r>
              <w:t>ссылались</w:t>
            </w:r>
          </w:p>
        </w:tc>
        <w:tc>
          <w:tcPr>
            <w:tcW w:type="dxa" w:w="960"/>
          </w:tcPr>
          <w:p>
            <w:r>
              <w:t>шнека</w:t>
            </w:r>
          </w:p>
        </w:tc>
        <w:tc>
          <w:tcPr>
            <w:tcW w:type="dxa" w:w="960"/>
          </w:tcPr>
          <w:p>
            <w:r>
              <w:t>откаточным</w:t>
            </w:r>
          </w:p>
        </w:tc>
        <w:tc>
          <w:tcPr>
            <w:tcW w:type="dxa" w:w="960"/>
          </w:tcPr>
          <w:p>
            <w:r>
              <w:t>поглядевши</w:t>
            </w:r>
          </w:p>
        </w:tc>
        <w:tc>
          <w:tcPr>
            <w:tcW w:type="dxa" w:w="960"/>
          </w:tcPr>
          <w:p>
            <w:r>
              <w:t>детсадовца</w:t>
            </w:r>
          </w:p>
        </w:tc>
        <w:tc>
          <w:tcPr>
            <w:tcW w:type="dxa" w:w="960"/>
          </w:tcPr>
          <w:p>
            <w:r>
              <w:t>расшивным</w:t>
            </w:r>
          </w:p>
        </w:tc>
        <w:tc>
          <w:tcPr>
            <w:tcW w:type="dxa" w:w="960"/>
          </w:tcPr>
          <w:p>
            <w:r>
              <w:t>обручаешь</w:t>
            </w:r>
          </w:p>
        </w:tc>
        <w:tc>
          <w:tcPr>
            <w:tcW w:type="dxa" w:w="960"/>
          </w:tcPr>
          <w:p>
            <w:r>
              <w:t>лесоводы</w:t>
            </w:r>
          </w:p>
        </w:tc>
        <w:tc>
          <w:tcPr>
            <w:tcW w:type="dxa" w:w="960"/>
          </w:tcPr>
          <w:p>
            <w:r>
              <w:t>субретки</w:t>
            </w:r>
          </w:p>
        </w:tc>
      </w:tr>
    </w:tbl>
    <w:p/>
    <w:p>
      <w:pPr>
        <w:pStyle w:val="ListParagraph"/>
      </w:pPr>
      <w:r>
        <w:t>росший</w:t>
      </w:r>
    </w:p>
    <w:p>
      <w:pPr>
        <w:pStyle w:val="ListParagraph"/>
      </w:pPr>
      <w:r>
        <w:t>лилипуткою</w:t>
      </w:r>
    </w:p>
    <w:p>
      <w:pPr>
        <w:pStyle w:val="ListParagraph"/>
      </w:pPr>
      <w:r>
        <w:t>сутулите</w:t>
      </w:r>
    </w:p>
    <w:p>
      <w:pPr>
        <w:pStyle w:val="ListParagraph"/>
      </w:pPr>
      <w:r>
        <w:t>глуп</w:t>
      </w:r>
    </w:p>
    <w:p>
      <w:pPr>
        <w:pStyle w:val="ListParagraph"/>
      </w:pPr>
      <w:r>
        <w:t>ввинченной</w:t>
      </w:r>
    </w:p>
    <w:p>
      <w:pPr>
        <w:pStyle w:val="ListParagraph"/>
      </w:pPr>
      <w:r>
        <w:t>лососевых</w:t>
      </w:r>
    </w:p>
    <w:p>
      <w:pPr>
        <w:pStyle w:val="ListParagraph"/>
      </w:pPr>
      <w:r>
        <w:t>жировика</w:t>
      </w:r>
    </w:p>
    <w:p>
      <w:pPr>
        <w:pStyle w:val="ListParagraph"/>
      </w:pPr>
      <w:r>
        <w:t>затопляя</w:t>
      </w:r>
    </w:p>
    <w:p>
      <w:pPr>
        <w:pStyle w:val="ListParagraph"/>
      </w:pPr>
      <w:r>
        <w:t>справлюсь</w:t>
      </w:r>
    </w:p>
    <w:p>
      <w:pPr>
        <w:pStyle w:val="ListParagraph"/>
      </w:pPr>
      <w:r>
        <w:t>хитинное</w:t>
      </w:r>
    </w:p>
    <w:p>
      <w:pPr>
        <w:pStyle w:val="ListParagraph"/>
      </w:pPr>
      <w:r>
        <w:t>нырнуть</w:t>
      </w:r>
    </w:p>
    <w:p>
      <w:pPr>
        <w:pStyle w:val="ListParagraph"/>
      </w:pPr>
      <w:r>
        <w:t>астроцитам</w:t>
      </w:r>
    </w:p>
    <w:p>
      <w:pPr>
        <w:pStyle w:val="ListParagraph"/>
      </w:pPr>
      <w:r>
        <w:t>зазнаетесь</w:t>
      </w:r>
    </w:p>
    <w:p/>
    <w:p>
      <w:pPr>
        <w:pStyle w:val="ListParagraph"/>
      </w:pPr>
      <w:r>
        <w:t>пинта</w:t>
      </w:r>
    </w:p>
    <w:p>
      <w:pPr>
        <w:pStyle w:val="ListParagraph"/>
      </w:pPr>
      <w:r>
        <w:t>рюмочный</w:t>
      </w:r>
    </w:p>
    <w:p>
      <w:pPr>
        <w:pStyle w:val="ListParagraph"/>
      </w:pPr>
      <w:r>
        <w:t>немнож</w:t>
      </w:r>
    </w:p>
    <w:p>
      <w:pPr>
        <w:pStyle w:val="ListParagraph"/>
      </w:pPr>
      <w:r>
        <w:t>швартующее</w:t>
      </w:r>
    </w:p>
    <w:p>
      <w:pPr>
        <w:pStyle w:val="ListParagraph"/>
      </w:pPr>
      <w:r>
        <w:t>хоронящими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неразвиты</w:t>
            </w:r>
          </w:p>
        </w:tc>
      </w:tr>
      <w:tr>
        <w:tc>
          <w:tcPr>
            <w:tcW w:type="dxa" w:w="8640"/>
          </w:tcPr>
          <w:p>
            <w:r>
              <w:t>магнитов</w:t>
            </w:r>
          </w:p>
        </w:tc>
      </w:tr>
      <w:tr>
        <w:tc>
          <w:tcPr>
            <w:tcW w:type="dxa" w:w="8640"/>
          </w:tcPr>
          <w:p>
            <w:r>
              <w:t>химикаты</w:t>
            </w:r>
          </w:p>
        </w:tc>
      </w:tr>
      <w:tr>
        <w:tc>
          <w:tcPr>
            <w:tcW w:type="dxa" w:w="8640"/>
          </w:tcPr>
          <w:p>
            <w:r>
              <w:t>храмами</w:t>
            </w:r>
          </w:p>
        </w:tc>
      </w:tr>
      <w:tr>
        <w:tc>
          <w:tcPr>
            <w:tcW w:type="dxa" w:w="8640"/>
          </w:tcPr>
          <w:p>
            <w:r>
              <w:t>окончившее</w:t>
            </w:r>
          </w:p>
        </w:tc>
      </w:tr>
      <w:tr>
        <w:tc>
          <w:tcPr>
            <w:tcW w:type="dxa" w:w="8640"/>
          </w:tcPr>
          <w:p>
            <w:r>
              <w:t>сработаюсь</w:t>
            </w:r>
          </w:p>
        </w:tc>
      </w:tr>
      <w:tr>
        <w:tc>
          <w:tcPr>
            <w:tcW w:type="dxa" w:w="8640"/>
          </w:tcPr>
          <w:p>
            <w:r>
              <w:t>сдавленно</w:t>
            </w:r>
          </w:p>
        </w:tc>
      </w:tr>
      <w:tr>
        <w:tc>
          <w:tcPr>
            <w:tcW w:type="dxa" w:w="8640"/>
          </w:tcPr>
          <w:p>
            <w:r>
              <w:t>прорывая</w:t>
            </w:r>
          </w:p>
        </w:tc>
      </w:tr>
      <w:tr>
        <w:tc>
          <w:tcPr>
            <w:tcW w:type="dxa" w:w="8640"/>
          </w:tcPr>
          <w:p>
            <w:r>
              <w:t>феериям</w:t>
            </w:r>
          </w:p>
        </w:tc>
      </w:tr>
      <w:tr>
        <w:tc>
          <w:tcPr>
            <w:tcW w:type="dxa" w:w="8640"/>
          </w:tcPr>
          <w:p>
            <w:r>
              <w:t>мюнхенскою</w:t>
            </w:r>
          </w:p>
        </w:tc>
      </w:tr>
      <w:tr>
        <w:tc>
          <w:tcPr>
            <w:tcW w:type="dxa" w:w="8640"/>
          </w:tcPr>
          <w:p>
            <w:r>
              <w:t>наделённое</w:t>
            </w:r>
          </w:p>
        </w:tc>
      </w:tr>
      <w:tr>
        <w:tc>
          <w:tcPr>
            <w:tcW w:type="dxa" w:w="8640"/>
          </w:tcPr>
          <w:p>
            <w:r>
              <w:t>сурдологию</w:t>
            </w:r>
          </w:p>
        </w:tc>
      </w:tr>
      <w:tr>
        <w:tc>
          <w:tcPr>
            <w:tcW w:type="dxa" w:w="8640"/>
          </w:tcPr>
          <w:p>
            <w:r>
              <w:t>замедлению</w:t>
            </w:r>
          </w:p>
        </w:tc>
      </w:tr>
    </w:tbl>
    <w:p/>
    <w:p>
      <w:pPr>
        <w:pStyle w:val="ListParagraph"/>
      </w:pPr>
      <w:r>
        <w:t>резьба</w:t>
      </w:r>
    </w:p>
    <w:p>
      <w:pPr>
        <w:pStyle w:val="ListParagraph"/>
      </w:pPr>
      <w:r>
        <w:t>искажая</w:t>
      </w:r>
    </w:p>
    <w:p>
      <w:pPr>
        <w:pStyle w:val="ListParagraph"/>
      </w:pPr>
      <w:r>
        <w:t>мясорубкою</w:t>
      </w:r>
    </w:p>
    <w:p>
      <w:pPr>
        <w:pStyle w:val="ListParagraph"/>
      </w:pPr>
      <w:r>
        <w:t>декалин</w:t>
      </w:r>
    </w:p>
    <w:p>
      <w:pPr>
        <w:pStyle w:val="ListParagraph"/>
      </w:pPr>
      <w:r>
        <w:t>залужение</w:t>
      </w:r>
    </w:p>
    <w:p>
      <w:pPr>
        <w:pStyle w:val="ListParagraph"/>
      </w:pPr>
      <w:r>
        <w:t>спасавшие</w:t>
      </w:r>
    </w:p>
    <w:p>
      <w:pPr>
        <w:pStyle w:val="ListParagraph"/>
      </w:pPr>
      <w:r>
        <w:t>русистики</w:t>
      </w:r>
    </w:p>
    <w:p>
      <w:pPr>
        <w:pStyle w:val="ListParagraph"/>
      </w:pPr>
      <w:r>
        <w:t>живою</w:t>
      </w:r>
    </w:p>
    <w:p>
      <w:pPr>
        <w:pStyle w:val="ListParagraph"/>
      </w:pPr>
      <w:r>
        <w:t>покалечила</w:t>
      </w:r>
    </w:p>
    <w:p>
      <w:pPr>
        <w:pStyle w:val="ListParagraph"/>
      </w:pPr>
      <w:r>
        <w:t>ингушский</w:t>
      </w:r>
    </w:p>
    <w:p>
      <w:pPr>
        <w:pStyle w:val="ListParagraph"/>
      </w:pPr>
      <w:r>
        <w:t>проедаем</w:t>
      </w:r>
    </w:p>
    <w:p>
      <w:pPr>
        <w:pStyle w:val="ListParagraph"/>
      </w:pPr>
      <w:r>
        <w:t>коростовым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беник</w:t>
            </w:r>
          </w:p>
        </w:tc>
        <w:tc>
          <w:tcPr>
            <w:tcW w:type="dxa" w:w="4320"/>
          </w:tcPr>
          <w:p>
            <w:r>
              <w:t>пролегание</w:t>
            </w:r>
          </w:p>
        </w:tc>
      </w:tr>
      <w:tr>
        <w:tc>
          <w:tcPr>
            <w:tcW w:type="dxa" w:w="4320"/>
          </w:tcPr>
          <w:p>
            <w:r>
              <w:t>плачущей</w:t>
            </w:r>
          </w:p>
        </w:tc>
        <w:tc>
          <w:tcPr>
            <w:tcW w:type="dxa" w:w="4320"/>
          </w:tcPr>
          <w:p>
            <w:r>
              <w:t>фланцевом</w:t>
            </w:r>
          </w:p>
        </w:tc>
      </w:tr>
      <w:tr>
        <w:tc>
          <w:tcPr>
            <w:tcW w:type="dxa" w:w="4320"/>
          </w:tcPr>
          <w:p>
            <w:r>
              <w:t>песчанками</w:t>
            </w:r>
          </w:p>
        </w:tc>
        <w:tc>
          <w:tcPr>
            <w:tcW w:type="dxa" w:w="4320"/>
          </w:tcPr>
          <w:p>
            <w:r>
              <w:t>выбиваемое</w:t>
            </w:r>
          </w:p>
        </w:tc>
      </w:tr>
      <w:tr>
        <w:tc>
          <w:tcPr>
            <w:tcW w:type="dxa" w:w="4320"/>
          </w:tcPr>
          <w:p>
            <w:r>
              <w:t>досыпаю</w:t>
            </w:r>
          </w:p>
        </w:tc>
        <w:tc>
          <w:tcPr>
            <w:tcW w:type="dxa" w:w="4320"/>
          </w:tcPr>
          <w:p>
            <w:r>
              <w:t>служивш</w:t>
            </w:r>
          </w:p>
        </w:tc>
      </w:tr>
      <w:tr>
        <w:tc>
          <w:tcPr>
            <w:tcW w:type="dxa" w:w="4320"/>
          </w:tcPr>
          <w:p>
            <w:r>
              <w:t>мелить</w:t>
            </w:r>
          </w:p>
        </w:tc>
        <w:tc>
          <w:tcPr>
            <w:tcW w:type="dxa" w:w="4320"/>
          </w:tcPr>
          <w:p>
            <w:r>
              <w:t>шляешься</w:t>
            </w:r>
          </w:p>
        </w:tc>
      </w:tr>
      <w:tr>
        <w:tc>
          <w:tcPr>
            <w:tcW w:type="dxa" w:w="4320"/>
          </w:tcPr>
          <w:p>
            <w:r>
              <w:t>почетнее</w:t>
            </w:r>
          </w:p>
        </w:tc>
        <w:tc>
          <w:tcPr>
            <w:tcW w:type="dxa" w:w="4320"/>
          </w:tcPr>
          <w:p>
            <w:r>
              <w:t>огибавшему</w:t>
            </w:r>
          </w:p>
        </w:tc>
      </w:tr>
      <w:tr>
        <w:tc>
          <w:tcPr>
            <w:tcW w:type="dxa" w:w="4320"/>
          </w:tcPr>
          <w:p>
            <w:r>
              <w:t>разгоняла</w:t>
            </w:r>
          </w:p>
        </w:tc>
        <w:tc>
          <w:tcPr>
            <w:tcW w:type="dxa" w:w="4320"/>
          </w:tcPr>
          <w:p>
            <w:r>
              <w:t>наденем</w:t>
            </w:r>
          </w:p>
        </w:tc>
      </w:tr>
      <w:tr>
        <w:tc>
          <w:tcPr>
            <w:tcW w:type="dxa" w:w="4320"/>
          </w:tcPr>
          <w:p>
            <w:r>
              <w:t>кисеею</w:t>
            </w:r>
          </w:p>
        </w:tc>
        <w:tc>
          <w:tcPr>
            <w:tcW w:type="dxa" w:w="4320"/>
          </w:tcPr>
          <w:p>
            <w:r>
              <w:t>отворит</w:t>
            </w:r>
          </w:p>
        </w:tc>
      </w:tr>
      <w:tr>
        <w:tc>
          <w:tcPr>
            <w:tcW w:type="dxa" w:w="4320"/>
          </w:tcPr>
          <w:p>
            <w:r>
              <w:t>Неве</w:t>
            </w:r>
          </w:p>
        </w:tc>
        <w:tc>
          <w:tcPr>
            <w:tcW w:type="dxa" w:w="4320"/>
          </w:tcPr>
          <w:p>
            <w:r>
              <w:t>самшитами</w:t>
            </w:r>
          </w:p>
        </w:tc>
      </w:tr>
      <w:tr>
        <w:tc>
          <w:tcPr>
            <w:tcW w:type="dxa" w:w="4320"/>
          </w:tcPr>
          <w:p>
            <w:r>
              <w:t>мрачнейшим</w:t>
            </w:r>
          </w:p>
        </w:tc>
        <w:tc>
          <w:tcPr>
            <w:tcW w:type="dxa" w:w="4320"/>
          </w:tcPr>
          <w:p>
            <w:r>
              <w:t>подсечёны</w:t>
            </w:r>
          </w:p>
        </w:tc>
      </w:tr>
    </w:tbl>
    <w:p/>
    <w:p>
      <w:pPr>
        <w:pStyle w:val="ListParagraph"/>
      </w:pPr>
      <w:r>
        <w:t>описается</w:t>
      </w:r>
    </w:p>
    <w:p>
      <w:pPr>
        <w:pStyle w:val="ListParagraph"/>
      </w:pPr>
      <w:r>
        <w:t>рассуждая</w:t>
      </w:r>
    </w:p>
    <w:p>
      <w:pPr>
        <w:pStyle w:val="ListParagraph"/>
      </w:pPr>
      <w:r>
        <w:t>подшивках</w:t>
      </w:r>
    </w:p>
    <w:p>
      <w:pPr>
        <w:pStyle w:val="ListParagraph"/>
      </w:pPr>
      <w:r>
        <w:t>киноэкран</w:t>
      </w:r>
    </w:p>
    <w:p>
      <w:pPr>
        <w:pStyle w:val="ListParagraph"/>
      </w:pPr>
      <w:r>
        <w:t>допекшему</w:t>
      </w:r>
    </w:p>
    <w:p>
      <w:pPr>
        <w:pStyle w:val="ListParagraph"/>
      </w:pPr>
      <w:r>
        <w:t>склизкость</w:t>
      </w:r>
    </w:p>
    <w:p>
      <w:pPr>
        <w:pStyle w:val="ListParagraph"/>
      </w:pPr>
      <w:r>
        <w:t>подтыкаешь</w:t>
      </w:r>
    </w:p>
    <w:p>
      <w:pPr>
        <w:pStyle w:val="ListParagraph"/>
      </w:pPr>
      <w:r>
        <w:t>занавозив</w:t>
      </w:r>
    </w:p>
    <w:p>
      <w:pPr>
        <w:pStyle w:val="ListParagraph"/>
      </w:pPr>
      <w:r>
        <w:t>униатством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окутают</w:t>
            </w:r>
          </w:p>
        </w:tc>
      </w:tr>
      <w:tr>
        <w:tc>
          <w:tcPr>
            <w:tcW w:type="dxa" w:w="8640"/>
          </w:tcPr>
          <w:p>
            <w:r>
              <w:t>шалунье</w:t>
            </w:r>
          </w:p>
        </w:tc>
      </w:tr>
      <w:tr>
        <w:tc>
          <w:tcPr>
            <w:tcW w:type="dxa" w:w="8640"/>
          </w:tcPr>
          <w:p>
            <w:r>
              <w:t>поболтаюсь</w:t>
            </w:r>
          </w:p>
        </w:tc>
      </w:tr>
      <w:tr>
        <w:tc>
          <w:tcPr>
            <w:tcW w:type="dxa" w:w="8640"/>
          </w:tcPr>
          <w:p>
            <w:r>
              <w:t>рядила</w:t>
            </w:r>
          </w:p>
        </w:tc>
      </w:tr>
      <w:tr>
        <w:tc>
          <w:tcPr>
            <w:tcW w:type="dxa" w:w="8640"/>
          </w:tcPr>
          <w:p>
            <w:r>
              <w:t>ущелистыми</w:t>
            </w:r>
          </w:p>
        </w:tc>
      </w:tr>
      <w:tr>
        <w:tc>
          <w:tcPr>
            <w:tcW w:type="dxa" w:w="8640"/>
          </w:tcPr>
          <w:p>
            <w:r>
              <w:t>полонянина</w:t>
            </w:r>
          </w:p>
        </w:tc>
      </w:tr>
      <w:tr>
        <w:tc>
          <w:tcPr>
            <w:tcW w:type="dxa" w:w="8640"/>
          </w:tcPr>
          <w:p>
            <w:r>
              <w:t>братскими</w:t>
            </w:r>
          </w:p>
        </w:tc>
      </w:tr>
      <w:tr>
        <w:tc>
          <w:tcPr>
            <w:tcW w:type="dxa" w:w="8640"/>
          </w:tcPr>
          <w:p>
            <w:r>
              <w:t>хатангская</w:t>
            </w:r>
          </w:p>
        </w:tc>
      </w:tr>
      <w:tr>
        <w:tc>
          <w:tcPr>
            <w:tcW w:type="dxa" w:w="8640"/>
          </w:tcPr>
          <w:p>
            <w:r>
              <w:t>виноватого</w:t>
            </w:r>
          </w:p>
        </w:tc>
      </w:tr>
      <w:tr>
        <w:tc>
          <w:tcPr>
            <w:tcW w:type="dxa" w:w="8640"/>
          </w:tcPr>
          <w:p>
            <w:r>
              <w:t>скидывают</w:t>
            </w:r>
          </w:p>
        </w:tc>
      </w:tr>
      <w:tr>
        <w:tc>
          <w:tcPr>
            <w:tcW w:type="dxa" w:w="8640"/>
          </w:tcPr>
          <w:p>
            <w:r>
              <w:t>деятельнос</w:t>
            </w:r>
          </w:p>
        </w:tc>
      </w:tr>
      <w:tr>
        <w:tc>
          <w:tcPr>
            <w:tcW w:type="dxa" w:w="8640"/>
          </w:tcPr>
          <w:p>
            <w:r>
              <w:t>шинковкою</w:t>
            </w:r>
          </w:p>
        </w:tc>
      </w:tr>
      <w:tr>
        <w:tc>
          <w:tcPr>
            <w:tcW w:type="dxa" w:w="8640"/>
          </w:tcPr>
          <w:p>
            <w:r>
              <w:t>увёзшим</w:t>
            </w:r>
          </w:p>
        </w:tc>
      </w:tr>
      <w:tr>
        <w:tc>
          <w:tcPr>
            <w:tcW w:type="dxa" w:w="8640"/>
          </w:tcPr>
          <w:p>
            <w:r>
              <w:t>перечащий</w:t>
            </w:r>
          </w:p>
        </w:tc>
      </w:tr>
      <w:tr>
        <w:tc>
          <w:tcPr>
            <w:tcW w:type="dxa" w:w="8640"/>
          </w:tcPr>
          <w:p>
            <w:r>
              <w:t>курганной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отклоняет</w:t>
            </w:r>
          </w:p>
        </w:tc>
        <w:tc>
          <w:tcPr>
            <w:tcW w:type="dxa" w:w="1080"/>
          </w:tcPr>
          <w:p>
            <w:r>
              <w:t>незаурядны</w:t>
            </w:r>
          </w:p>
        </w:tc>
        <w:tc>
          <w:tcPr>
            <w:tcW w:type="dxa" w:w="1080"/>
          </w:tcPr>
          <w:p>
            <w:r>
              <w:t>заторкаешь</w:t>
            </w:r>
          </w:p>
        </w:tc>
        <w:tc>
          <w:tcPr>
            <w:tcW w:type="dxa" w:w="1080"/>
          </w:tcPr>
          <w:p>
            <w:r>
              <w:t>лучшей</w:t>
            </w:r>
          </w:p>
        </w:tc>
        <w:tc>
          <w:tcPr>
            <w:tcW w:type="dxa" w:w="1080"/>
          </w:tcPr>
          <w:p>
            <w:r>
              <w:t>дурите</w:t>
            </w:r>
          </w:p>
        </w:tc>
        <w:tc>
          <w:tcPr>
            <w:tcW w:type="dxa" w:w="1080"/>
          </w:tcPr>
          <w:p>
            <w:r>
              <w:t>награждала</w:t>
            </w:r>
          </w:p>
        </w:tc>
        <w:tc>
          <w:tcPr>
            <w:tcW w:type="dxa" w:w="1080"/>
          </w:tcPr>
          <w:p>
            <w:r>
              <w:t>ягдташем</w:t>
            </w:r>
          </w:p>
        </w:tc>
        <w:tc>
          <w:tcPr>
            <w:tcW w:type="dxa" w:w="1080"/>
          </w:tcPr>
          <w:p>
            <w:r>
              <w:t>пекулярный</w:t>
            </w:r>
          </w:p>
        </w:tc>
      </w:tr>
      <w:tr>
        <w:tc>
          <w:tcPr>
            <w:tcW w:type="dxa" w:w="1080"/>
          </w:tcPr>
          <w:p>
            <w:r>
              <w:t>подлёдную</w:t>
            </w:r>
          </w:p>
        </w:tc>
        <w:tc>
          <w:tcPr>
            <w:tcW w:type="dxa" w:w="1080"/>
          </w:tcPr>
          <w:p>
            <w:r>
              <w:t>перегревая</w:t>
            </w:r>
          </w:p>
        </w:tc>
        <w:tc>
          <w:tcPr>
            <w:tcW w:type="dxa" w:w="1080"/>
          </w:tcPr>
          <w:p>
            <w:r>
              <w:t>подразнив</w:t>
            </w:r>
          </w:p>
        </w:tc>
        <w:tc>
          <w:tcPr>
            <w:tcW w:type="dxa" w:w="1080"/>
          </w:tcPr>
          <w:p>
            <w:r>
              <w:t>желтокожем</w:t>
            </w:r>
          </w:p>
        </w:tc>
        <w:tc>
          <w:tcPr>
            <w:tcW w:type="dxa" w:w="1080"/>
          </w:tcPr>
          <w:p>
            <w:r>
              <w:t>кинологом</w:t>
            </w:r>
          </w:p>
        </w:tc>
        <w:tc>
          <w:tcPr>
            <w:tcW w:type="dxa" w:w="1080"/>
          </w:tcPr>
          <w:p>
            <w:r>
              <w:t>пересечены</w:t>
            </w:r>
          </w:p>
        </w:tc>
        <w:tc>
          <w:tcPr>
            <w:tcW w:type="dxa" w:w="1080"/>
          </w:tcPr>
          <w:p>
            <w:r>
              <w:t>вспомннли</w:t>
            </w:r>
          </w:p>
        </w:tc>
        <w:tc>
          <w:tcPr>
            <w:tcW w:type="dxa" w:w="1080"/>
          </w:tcPr>
          <w:p>
            <w:r>
              <w:t>состригай</w:t>
            </w:r>
          </w:p>
        </w:tc>
      </w:tr>
      <w:tr>
        <w:tc>
          <w:tcPr>
            <w:tcW w:type="dxa" w:w="1080"/>
          </w:tcPr>
          <w:p>
            <w:r>
              <w:t>выходах</w:t>
            </w:r>
          </w:p>
        </w:tc>
        <w:tc>
          <w:tcPr>
            <w:tcW w:type="dxa" w:w="1080"/>
          </w:tcPr>
          <w:p>
            <w:r>
              <w:t>отпеваемым</w:t>
            </w:r>
          </w:p>
        </w:tc>
        <w:tc>
          <w:tcPr>
            <w:tcW w:type="dxa" w:w="1080"/>
          </w:tcPr>
          <w:p>
            <w:r>
              <w:t>закричали</w:t>
            </w:r>
          </w:p>
        </w:tc>
        <w:tc>
          <w:tcPr>
            <w:tcW w:type="dxa" w:w="1080"/>
          </w:tcPr>
          <w:p>
            <w:r>
              <w:t>ввек</w:t>
            </w:r>
          </w:p>
        </w:tc>
        <w:tc>
          <w:tcPr>
            <w:tcW w:type="dxa" w:w="1080"/>
          </w:tcPr>
          <w:p>
            <w:r>
              <w:t>акрилате</w:t>
            </w:r>
          </w:p>
        </w:tc>
        <w:tc>
          <w:tcPr>
            <w:tcW w:type="dxa" w:w="1080"/>
          </w:tcPr>
          <w:p>
            <w:r>
              <w:t>плюющиеся</w:t>
            </w:r>
          </w:p>
        </w:tc>
        <w:tc>
          <w:tcPr>
            <w:tcW w:type="dxa" w:w="1080"/>
          </w:tcPr>
          <w:p>
            <w:r>
              <w:t>ориентацию</w:t>
            </w:r>
          </w:p>
        </w:tc>
        <w:tc>
          <w:tcPr>
            <w:tcW w:type="dxa" w:w="1080"/>
          </w:tcPr>
          <w:p>
            <w:r>
              <w:t>соратницам</w:t>
            </w:r>
          </w:p>
        </w:tc>
      </w:tr>
      <w:tr>
        <w:tc>
          <w:tcPr>
            <w:tcW w:type="dxa" w:w="1080"/>
          </w:tcPr>
          <w:p>
            <w:r>
              <w:t>терзалась</w:t>
            </w:r>
          </w:p>
        </w:tc>
        <w:tc>
          <w:tcPr>
            <w:tcW w:type="dxa" w:w="1080"/>
          </w:tcPr>
          <w:p>
            <w:r>
              <w:t>нектарная</w:t>
            </w:r>
          </w:p>
        </w:tc>
        <w:tc>
          <w:tcPr>
            <w:tcW w:type="dxa" w:w="1080"/>
          </w:tcPr>
          <w:p>
            <w:r>
              <w:t>шелковина</w:t>
            </w:r>
          </w:p>
        </w:tc>
        <w:tc>
          <w:tcPr>
            <w:tcW w:type="dxa" w:w="1080"/>
          </w:tcPr>
          <w:p>
            <w:r>
              <w:t>Всеволоде</w:t>
            </w:r>
          </w:p>
        </w:tc>
        <w:tc>
          <w:tcPr>
            <w:tcW w:type="dxa" w:w="1080"/>
          </w:tcPr>
          <w:p>
            <w:r>
              <w:t>марнский</w:t>
            </w:r>
          </w:p>
        </w:tc>
        <w:tc>
          <w:tcPr>
            <w:tcW w:type="dxa" w:w="1080"/>
          </w:tcPr>
          <w:p>
            <w:r>
              <w:t>разряжала</w:t>
            </w:r>
          </w:p>
        </w:tc>
        <w:tc>
          <w:tcPr>
            <w:tcW w:type="dxa" w:w="1080"/>
          </w:tcPr>
          <w:p>
            <w:r>
              <w:t>буксам</w:t>
            </w:r>
          </w:p>
        </w:tc>
        <w:tc>
          <w:tcPr>
            <w:tcW w:type="dxa" w:w="1080"/>
          </w:tcPr>
          <w:p>
            <w:r>
              <w:t>телеграмм</w:t>
            </w:r>
          </w:p>
        </w:tc>
      </w:tr>
      <w:tr>
        <w:tc>
          <w:tcPr>
            <w:tcW w:type="dxa" w:w="1080"/>
          </w:tcPr>
          <w:p>
            <w:r>
              <w:t>осташей</w:t>
            </w:r>
          </w:p>
        </w:tc>
        <w:tc>
          <w:tcPr>
            <w:tcW w:type="dxa" w:w="1080"/>
          </w:tcPr>
          <w:p>
            <w:r>
              <w:t>сырникам</w:t>
            </w:r>
          </w:p>
        </w:tc>
        <w:tc>
          <w:tcPr>
            <w:tcW w:type="dxa" w:w="1080"/>
          </w:tcPr>
          <w:p>
            <w:r>
              <w:t>спиртную</w:t>
            </w:r>
          </w:p>
        </w:tc>
        <w:tc>
          <w:tcPr>
            <w:tcW w:type="dxa" w:w="1080"/>
          </w:tcPr>
          <w:p>
            <w:r>
              <w:t>накаляемым</w:t>
            </w:r>
          </w:p>
        </w:tc>
        <w:tc>
          <w:tcPr>
            <w:tcW w:type="dxa" w:w="1080"/>
          </w:tcPr>
          <w:p>
            <w:r>
              <w:t>окуп</w:t>
            </w:r>
          </w:p>
        </w:tc>
        <w:tc>
          <w:tcPr>
            <w:tcW w:type="dxa" w:w="1080"/>
          </w:tcPr>
          <w:p>
            <w:r>
              <w:t>мезонинами</w:t>
            </w:r>
          </w:p>
        </w:tc>
        <w:tc>
          <w:tcPr>
            <w:tcW w:type="dxa" w:w="1080"/>
          </w:tcPr>
          <w:p>
            <w:r>
              <w:t>прибережён</w:t>
            </w:r>
          </w:p>
        </w:tc>
        <w:tc>
          <w:tcPr>
            <w:tcW w:type="dxa" w:w="1080"/>
          </w:tcPr>
          <w:p>
            <w:r>
              <w:t>высыпьте</w:t>
            </w:r>
          </w:p>
        </w:tc>
      </w:tr>
      <w:tr>
        <w:tc>
          <w:tcPr>
            <w:tcW w:type="dxa" w:w="1080"/>
          </w:tcPr>
          <w:p>
            <w:r>
              <w:t>жито</w:t>
            </w:r>
          </w:p>
        </w:tc>
        <w:tc>
          <w:tcPr>
            <w:tcW w:type="dxa" w:w="1080"/>
          </w:tcPr>
          <w:p>
            <w:r>
              <w:t>климатизер</w:t>
            </w:r>
          </w:p>
        </w:tc>
        <w:tc>
          <w:tcPr>
            <w:tcW w:type="dxa" w:w="1080"/>
          </w:tcPr>
          <w:p>
            <w:r>
              <w:t>змеи</w:t>
            </w:r>
          </w:p>
        </w:tc>
        <w:tc>
          <w:tcPr>
            <w:tcW w:type="dxa" w:w="1080"/>
          </w:tcPr>
          <w:p>
            <w:r>
              <w:t>аптечкам</w:t>
            </w:r>
          </w:p>
        </w:tc>
        <w:tc>
          <w:tcPr>
            <w:tcW w:type="dxa" w:w="1080"/>
          </w:tcPr>
          <w:p>
            <w:r>
              <w:t>инспекциям</w:t>
            </w:r>
          </w:p>
        </w:tc>
        <w:tc>
          <w:tcPr>
            <w:tcW w:type="dxa" w:w="1080"/>
          </w:tcPr>
          <w:p>
            <w:r>
              <w:t>попившему</w:t>
            </w:r>
          </w:p>
        </w:tc>
        <w:tc>
          <w:tcPr>
            <w:tcW w:type="dxa" w:w="1080"/>
          </w:tcPr>
          <w:p>
            <w:r>
              <w:t>запятыми</w:t>
            </w:r>
          </w:p>
        </w:tc>
        <w:tc>
          <w:tcPr>
            <w:tcW w:type="dxa" w:w="1080"/>
          </w:tcPr>
          <w:p>
            <w:r>
              <w:t>пятинному</w:t>
            </w:r>
          </w:p>
        </w:tc>
      </w:tr>
      <w:tr>
        <w:tc>
          <w:tcPr>
            <w:tcW w:type="dxa" w:w="1080"/>
          </w:tcPr>
          <w:p>
            <w:r>
              <w:t>сейнере</w:t>
            </w:r>
          </w:p>
        </w:tc>
        <w:tc>
          <w:tcPr>
            <w:tcW w:type="dxa" w:w="1080"/>
          </w:tcPr>
          <w:p>
            <w:r>
              <w:t>фенолит</w:t>
            </w:r>
          </w:p>
        </w:tc>
        <w:tc>
          <w:tcPr>
            <w:tcW w:type="dxa" w:w="1080"/>
          </w:tcPr>
          <w:p>
            <w:r>
              <w:t>воюющее</w:t>
            </w:r>
          </w:p>
        </w:tc>
        <w:tc>
          <w:tcPr>
            <w:tcW w:type="dxa" w:w="1080"/>
          </w:tcPr>
          <w:p>
            <w:r>
              <w:t>раскупишь</w:t>
            </w:r>
          </w:p>
        </w:tc>
        <w:tc>
          <w:tcPr>
            <w:tcW w:type="dxa" w:w="1080"/>
          </w:tcPr>
          <w:p>
            <w:r>
              <w:t>делившему</w:t>
            </w:r>
          </w:p>
        </w:tc>
        <w:tc>
          <w:tcPr>
            <w:tcW w:type="dxa" w:w="1080"/>
          </w:tcPr>
          <w:p>
            <w:r>
              <w:t>булавочкою</w:t>
            </w:r>
          </w:p>
        </w:tc>
        <w:tc>
          <w:tcPr>
            <w:tcW w:type="dxa" w:w="1080"/>
          </w:tcPr>
          <w:p>
            <w:r>
              <w:t>развалив</w:t>
            </w:r>
          </w:p>
        </w:tc>
        <w:tc>
          <w:tcPr>
            <w:tcW w:type="dxa" w:w="1080"/>
          </w:tcPr>
          <w:p>
            <w:r>
              <w:t>ангельчика</w:t>
            </w:r>
          </w:p>
        </w:tc>
      </w:tr>
      <w:tr>
        <w:tc>
          <w:tcPr>
            <w:tcW w:type="dxa" w:w="1080"/>
          </w:tcPr>
          <w:p>
            <w:r>
              <w:t>изолжёшься</w:t>
            </w:r>
          </w:p>
        </w:tc>
        <w:tc>
          <w:tcPr>
            <w:tcW w:type="dxa" w:w="1080"/>
          </w:tcPr>
          <w:p>
            <w:r>
              <w:t>шепчущих</w:t>
            </w:r>
          </w:p>
        </w:tc>
        <w:tc>
          <w:tcPr>
            <w:tcW w:type="dxa" w:w="1080"/>
          </w:tcPr>
          <w:p>
            <w:r>
              <w:t>нагоняют</w:t>
            </w:r>
          </w:p>
        </w:tc>
        <w:tc>
          <w:tcPr>
            <w:tcW w:type="dxa" w:w="1080"/>
          </w:tcPr>
          <w:p>
            <w:r>
              <w:t>свитком</w:t>
            </w:r>
          </w:p>
        </w:tc>
        <w:tc>
          <w:tcPr>
            <w:tcW w:type="dxa" w:w="1080"/>
          </w:tcPr>
          <w:p>
            <w:r>
              <w:t>рябый</w:t>
            </w:r>
          </w:p>
        </w:tc>
        <w:tc>
          <w:tcPr>
            <w:tcW w:type="dxa" w:w="1080"/>
          </w:tcPr>
          <w:p>
            <w:r>
              <w:t>увезенную</w:t>
            </w:r>
          </w:p>
        </w:tc>
        <w:tc>
          <w:tcPr>
            <w:tcW w:type="dxa" w:w="1080"/>
          </w:tcPr>
          <w:p>
            <w:r>
              <w:t>отламывал</w:t>
            </w:r>
          </w:p>
        </w:tc>
        <w:tc>
          <w:tcPr>
            <w:tcW w:type="dxa" w:w="1080"/>
          </w:tcPr>
          <w:p>
            <w:r>
              <w:t>обстригут</w:t>
            </w:r>
          </w:p>
        </w:tc>
      </w:tr>
      <w:tr>
        <w:tc>
          <w:tcPr>
            <w:tcW w:type="dxa" w:w="1080"/>
          </w:tcPr>
          <w:p>
            <w:r>
              <w:t>выклянчим</w:t>
            </w:r>
          </w:p>
        </w:tc>
        <w:tc>
          <w:tcPr>
            <w:tcW w:type="dxa" w:w="1080"/>
          </w:tcPr>
          <w:p>
            <w:r>
              <w:t>слушаешься</w:t>
            </w:r>
          </w:p>
        </w:tc>
        <w:tc>
          <w:tcPr>
            <w:tcW w:type="dxa" w:w="1080"/>
          </w:tcPr>
          <w:p>
            <w:r>
              <w:t>неприяте</w:t>
            </w:r>
          </w:p>
        </w:tc>
        <w:tc>
          <w:tcPr>
            <w:tcW w:type="dxa" w:w="1080"/>
          </w:tcPr>
          <w:p>
            <w:r>
              <w:t>рулеток</w:t>
            </w:r>
          </w:p>
        </w:tc>
        <w:tc>
          <w:tcPr>
            <w:tcW w:type="dxa" w:w="1080"/>
          </w:tcPr>
          <w:p>
            <w:r>
              <w:t>вонючее</w:t>
            </w:r>
          </w:p>
        </w:tc>
        <w:tc>
          <w:tcPr>
            <w:tcW w:type="dxa" w:w="1080"/>
          </w:tcPr>
          <w:p>
            <w:r>
              <w:t>затактовый</w:t>
            </w:r>
          </w:p>
        </w:tc>
        <w:tc>
          <w:tcPr>
            <w:tcW w:type="dxa" w:w="1080"/>
          </w:tcPr>
          <w:p>
            <w:r>
              <w:t>лимонадов</w:t>
            </w:r>
          </w:p>
        </w:tc>
        <w:tc>
          <w:tcPr>
            <w:tcW w:type="dxa" w:w="1080"/>
          </w:tcPr>
          <w:p>
            <w:r>
              <w:t>мелотипии</w:t>
            </w:r>
          </w:p>
        </w:tc>
      </w:tr>
    </w:tbl>
    <w:p/>
    <w:p>
      <w:pPr>
        <w:pStyle w:val="ListParagraph"/>
      </w:pPr>
      <w:r>
        <w:t>потопчи</w:t>
      </w:r>
    </w:p>
    <w:p>
      <w:pPr>
        <w:pStyle w:val="ListParagraph"/>
      </w:pPr>
      <w:r>
        <w:t>жерличному</w:t>
      </w:r>
    </w:p>
    <w:p>
      <w:pPr>
        <w:pStyle w:val="ListParagraph"/>
      </w:pPr>
      <w:r>
        <w:t>добру</w:t>
      </w:r>
    </w:p>
    <w:p>
      <w:pPr>
        <w:pStyle w:val="ListParagraph"/>
      </w:pPr>
      <w:r>
        <w:t>ковыльной</w:t>
      </w:r>
    </w:p>
    <w:p>
      <w:pPr>
        <w:pStyle w:val="ListParagraph"/>
      </w:pPr>
      <w:r>
        <w:t>ламам</w:t>
      </w:r>
    </w:p>
    <w:p>
      <w:pPr>
        <w:pStyle w:val="ListParagraph"/>
      </w:pPr>
      <w:r>
        <w:t>содеян</w:t>
      </w:r>
    </w:p>
    <w:p>
      <w:pPr>
        <w:pStyle w:val="ListParagraph"/>
      </w:pPr>
      <w:r>
        <w:t>сращенное</w:t>
      </w:r>
    </w:p>
    <w:p>
      <w:pPr>
        <w:pStyle w:val="ListParagraph"/>
      </w:pPr>
      <w:r>
        <w:t>обедающим</w:t>
      </w:r>
    </w:p>
    <w:p>
      <w:pPr>
        <w:pStyle w:val="ListParagraph"/>
      </w:pPr>
      <w:r>
        <w:t>верстового</w:t>
      </w:r>
    </w:p>
    <w:p>
      <w:pPr>
        <w:pStyle w:val="ListParagraph"/>
      </w:pPr>
      <w:r>
        <w:t>окружи</w:t>
      </w:r>
    </w:p>
    <w:p>
      <w:pPr>
        <w:pStyle w:val="ListParagraph"/>
      </w:pPr>
      <w:r>
        <w:t>линейною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леденеющем</w:t>
            </w:r>
          </w:p>
        </w:tc>
        <w:tc>
          <w:tcPr>
            <w:tcW w:type="dxa" w:w="960"/>
          </w:tcPr>
          <w:p>
            <w:r>
              <w:t>распевшую</w:t>
            </w:r>
          </w:p>
        </w:tc>
        <w:tc>
          <w:tcPr>
            <w:tcW w:type="dxa" w:w="960"/>
          </w:tcPr>
          <w:p>
            <w:r>
              <w:t>гамбитный</w:t>
            </w:r>
          </w:p>
        </w:tc>
        <w:tc>
          <w:tcPr>
            <w:tcW w:type="dxa" w:w="960"/>
          </w:tcPr>
          <w:p>
            <w:r>
              <w:t>сулёным</w:t>
            </w:r>
          </w:p>
        </w:tc>
        <w:tc>
          <w:tcPr>
            <w:tcW w:type="dxa" w:w="960"/>
          </w:tcPr>
          <w:p>
            <w:r>
              <w:t>выминают</w:t>
            </w:r>
          </w:p>
        </w:tc>
        <w:tc>
          <w:tcPr>
            <w:tcW w:type="dxa" w:w="960"/>
          </w:tcPr>
          <w:p>
            <w:r>
              <w:t>втузам</w:t>
            </w:r>
          </w:p>
        </w:tc>
        <w:tc>
          <w:tcPr>
            <w:tcW w:type="dxa" w:w="960"/>
          </w:tcPr>
          <w:p>
            <w:r>
              <w:t>обманщицей</w:t>
            </w:r>
          </w:p>
        </w:tc>
        <w:tc>
          <w:tcPr>
            <w:tcW w:type="dxa" w:w="960"/>
          </w:tcPr>
          <w:p>
            <w:r>
              <w:t>додерётся</w:t>
            </w:r>
          </w:p>
        </w:tc>
        <w:tc>
          <w:tcPr>
            <w:tcW w:type="dxa" w:w="960"/>
          </w:tcPr>
          <w:p>
            <w:r>
              <w:t>бедняцкому</w:t>
            </w:r>
          </w:p>
        </w:tc>
      </w:tr>
      <w:tr>
        <w:tc>
          <w:tcPr>
            <w:tcW w:type="dxa" w:w="960"/>
          </w:tcPr>
          <w:p>
            <w:r>
              <w:t>мойщикам</w:t>
            </w:r>
          </w:p>
        </w:tc>
        <w:tc>
          <w:tcPr>
            <w:tcW w:type="dxa" w:w="960"/>
          </w:tcPr>
          <w:p>
            <w:r>
              <w:t>мимолетное</w:t>
            </w:r>
          </w:p>
        </w:tc>
        <w:tc>
          <w:tcPr>
            <w:tcW w:type="dxa" w:w="960"/>
          </w:tcPr>
          <w:p>
            <w:r>
              <w:t>пошлостей</w:t>
            </w:r>
          </w:p>
        </w:tc>
        <w:tc>
          <w:tcPr>
            <w:tcW w:type="dxa" w:w="960"/>
          </w:tcPr>
          <w:p>
            <w:r>
              <w:t>подростках</w:t>
            </w:r>
          </w:p>
        </w:tc>
        <w:tc>
          <w:tcPr>
            <w:tcW w:type="dxa" w:w="960"/>
          </w:tcPr>
          <w:p>
            <w:r>
              <w:t>каркавшую</w:t>
            </w:r>
          </w:p>
        </w:tc>
        <w:tc>
          <w:tcPr>
            <w:tcW w:type="dxa" w:w="960"/>
          </w:tcPr>
          <w:p>
            <w:r>
              <w:t>тащила</w:t>
            </w:r>
          </w:p>
        </w:tc>
        <w:tc>
          <w:tcPr>
            <w:tcW w:type="dxa" w:w="960"/>
          </w:tcPr>
          <w:p>
            <w:r>
              <w:t>телегу</w:t>
            </w:r>
          </w:p>
        </w:tc>
        <w:tc>
          <w:tcPr>
            <w:tcW w:type="dxa" w:w="960"/>
          </w:tcPr>
          <w:p>
            <w:r>
              <w:t>каки</w:t>
            </w:r>
          </w:p>
        </w:tc>
        <w:tc>
          <w:tcPr>
            <w:tcW w:type="dxa" w:w="960"/>
          </w:tcPr>
          <w:p>
            <w:r>
              <w:t>натужливое</w:t>
            </w:r>
          </w:p>
        </w:tc>
      </w:tr>
      <w:tr>
        <w:tc>
          <w:tcPr>
            <w:tcW w:type="dxa" w:w="960"/>
          </w:tcPr>
          <w:p>
            <w:r>
              <w:t>ондатре</w:t>
            </w:r>
          </w:p>
        </w:tc>
        <w:tc>
          <w:tcPr>
            <w:tcW w:type="dxa" w:w="960"/>
          </w:tcPr>
          <w:p>
            <w:r>
              <w:t>вольтметры</w:t>
            </w:r>
          </w:p>
        </w:tc>
        <w:tc>
          <w:tcPr>
            <w:tcW w:type="dxa" w:w="960"/>
          </w:tcPr>
          <w:p>
            <w:r>
              <w:t>цыкавшее</w:t>
            </w:r>
          </w:p>
        </w:tc>
        <w:tc>
          <w:tcPr>
            <w:tcW w:type="dxa" w:w="960"/>
          </w:tcPr>
          <w:p>
            <w:r>
              <w:t>Нигер</w:t>
            </w:r>
          </w:p>
        </w:tc>
        <w:tc>
          <w:tcPr>
            <w:tcW w:type="dxa" w:w="960"/>
          </w:tcPr>
          <w:p>
            <w:r>
              <w:t>пахавшею</w:t>
            </w:r>
          </w:p>
        </w:tc>
        <w:tc>
          <w:tcPr>
            <w:tcW w:type="dxa" w:w="960"/>
          </w:tcPr>
          <w:p>
            <w:r>
              <w:t>тезаурусу</w:t>
            </w:r>
          </w:p>
        </w:tc>
        <w:tc>
          <w:tcPr>
            <w:tcW w:type="dxa" w:w="960"/>
          </w:tcPr>
          <w:p>
            <w:r>
              <w:t>почмокал</w:t>
            </w:r>
          </w:p>
        </w:tc>
        <w:tc>
          <w:tcPr>
            <w:tcW w:type="dxa" w:w="960"/>
          </w:tcPr>
          <w:p>
            <w:r>
              <w:t>монтерам</w:t>
            </w:r>
          </w:p>
        </w:tc>
        <w:tc>
          <w:tcPr>
            <w:tcW w:type="dxa" w:w="960"/>
          </w:tcPr>
          <w:p>
            <w:r>
              <w:t>качайте</w:t>
            </w:r>
          </w:p>
        </w:tc>
      </w:tr>
      <w:tr>
        <w:tc>
          <w:tcPr>
            <w:tcW w:type="dxa" w:w="960"/>
          </w:tcPr>
          <w:p>
            <w:r>
              <w:t>графинными</w:t>
            </w:r>
          </w:p>
        </w:tc>
        <w:tc>
          <w:tcPr>
            <w:tcW w:type="dxa" w:w="960"/>
          </w:tcPr>
          <w:p>
            <w:r>
              <w:t>распявшего</w:t>
            </w:r>
          </w:p>
        </w:tc>
        <w:tc>
          <w:tcPr>
            <w:tcW w:type="dxa" w:w="960"/>
          </w:tcPr>
          <w:p>
            <w:r>
              <w:t>осакские</w:t>
            </w:r>
          </w:p>
        </w:tc>
        <w:tc>
          <w:tcPr>
            <w:tcW w:type="dxa" w:w="960"/>
          </w:tcPr>
          <w:p>
            <w:r>
              <w:t>выпотрошив</w:t>
            </w:r>
          </w:p>
        </w:tc>
        <w:tc>
          <w:tcPr>
            <w:tcW w:type="dxa" w:w="960"/>
          </w:tcPr>
          <w:p>
            <w:r>
              <w:t>феррографе</w:t>
            </w:r>
          </w:p>
        </w:tc>
        <w:tc>
          <w:tcPr>
            <w:tcW w:type="dxa" w:w="960"/>
          </w:tcPr>
          <w:p>
            <w:r>
              <w:t>поясняемых</w:t>
            </w:r>
          </w:p>
        </w:tc>
        <w:tc>
          <w:tcPr>
            <w:tcW w:type="dxa" w:w="960"/>
          </w:tcPr>
          <w:p>
            <w:r>
              <w:t>советская</w:t>
            </w:r>
          </w:p>
        </w:tc>
        <w:tc>
          <w:tcPr>
            <w:tcW w:type="dxa" w:w="960"/>
          </w:tcPr>
          <w:p>
            <w:r>
              <w:t>наращёна</w:t>
            </w:r>
          </w:p>
        </w:tc>
        <w:tc>
          <w:tcPr>
            <w:tcW w:type="dxa" w:w="960"/>
          </w:tcPr>
          <w:p>
            <w:r>
              <w:t>перерезать</w:t>
            </w:r>
          </w:p>
        </w:tc>
      </w:tr>
      <w:tr>
        <w:tc>
          <w:tcPr>
            <w:tcW w:type="dxa" w:w="960"/>
          </w:tcPr>
          <w:p>
            <w:r>
              <w:t>умных</w:t>
            </w:r>
          </w:p>
        </w:tc>
        <w:tc>
          <w:tcPr>
            <w:tcW w:type="dxa" w:w="960"/>
          </w:tcPr>
          <w:p>
            <w:r>
              <w:t>флегмоны</w:t>
            </w:r>
          </w:p>
        </w:tc>
        <w:tc>
          <w:tcPr>
            <w:tcW w:type="dxa" w:w="960"/>
          </w:tcPr>
          <w:p>
            <w:r>
              <w:t>выжравшему</w:t>
            </w:r>
          </w:p>
        </w:tc>
        <w:tc>
          <w:tcPr>
            <w:tcW w:type="dxa" w:w="960"/>
          </w:tcPr>
          <w:p>
            <w:r>
              <w:t>карамазов</w:t>
            </w:r>
          </w:p>
        </w:tc>
        <w:tc>
          <w:tcPr>
            <w:tcW w:type="dxa" w:w="960"/>
          </w:tcPr>
          <w:p>
            <w:r>
              <w:t>понурим</w:t>
            </w:r>
          </w:p>
        </w:tc>
        <w:tc>
          <w:tcPr>
            <w:tcW w:type="dxa" w:w="960"/>
          </w:tcPr>
          <w:p>
            <w:r>
              <w:t>впечатлил</w:t>
            </w:r>
          </w:p>
        </w:tc>
        <w:tc>
          <w:tcPr>
            <w:tcW w:type="dxa" w:w="960"/>
          </w:tcPr>
          <w:p>
            <w:r>
              <w:t>графствами</w:t>
            </w:r>
          </w:p>
        </w:tc>
        <w:tc>
          <w:tcPr>
            <w:tcW w:type="dxa" w:w="960"/>
          </w:tcPr>
          <w:p>
            <w:r>
              <w:t>пёрышком</w:t>
            </w:r>
          </w:p>
        </w:tc>
        <w:tc>
          <w:tcPr>
            <w:tcW w:type="dxa" w:w="960"/>
          </w:tcPr>
          <w:p>
            <w:r>
              <w:t>внезапной</w:t>
            </w:r>
          </w:p>
        </w:tc>
      </w:tr>
      <w:tr>
        <w:tc>
          <w:tcPr>
            <w:tcW w:type="dxa" w:w="960"/>
          </w:tcPr>
          <w:p>
            <w:r>
              <w:t>вдарьте</w:t>
            </w:r>
          </w:p>
        </w:tc>
        <w:tc>
          <w:tcPr>
            <w:tcW w:type="dxa" w:w="960"/>
          </w:tcPr>
          <w:p>
            <w:r>
              <w:t>отстриг</w:t>
            </w:r>
          </w:p>
        </w:tc>
        <w:tc>
          <w:tcPr>
            <w:tcW w:type="dxa" w:w="960"/>
          </w:tcPr>
          <w:p>
            <w:r>
              <w:t>прожитые</w:t>
            </w:r>
          </w:p>
        </w:tc>
        <w:tc>
          <w:tcPr>
            <w:tcW w:type="dxa" w:w="960"/>
          </w:tcPr>
          <w:p>
            <w:r>
              <w:t>трёхлетке</w:t>
            </w:r>
          </w:p>
        </w:tc>
        <w:tc>
          <w:tcPr>
            <w:tcW w:type="dxa" w:w="960"/>
          </w:tcPr>
          <w:p>
            <w:r>
              <w:t>сдираю</w:t>
            </w:r>
          </w:p>
        </w:tc>
        <w:tc>
          <w:tcPr>
            <w:tcW w:type="dxa" w:w="960"/>
          </w:tcPr>
          <w:p>
            <w:r>
              <w:t>ходьбой</w:t>
            </w:r>
          </w:p>
        </w:tc>
        <w:tc>
          <w:tcPr>
            <w:tcW w:type="dxa" w:w="960"/>
          </w:tcPr>
          <w:p>
            <w:r>
              <w:t>плёсы</w:t>
            </w:r>
          </w:p>
        </w:tc>
        <w:tc>
          <w:tcPr>
            <w:tcW w:type="dxa" w:w="960"/>
          </w:tcPr>
          <w:p>
            <w:r>
              <w:t>налёг</w:t>
            </w:r>
          </w:p>
        </w:tc>
        <w:tc>
          <w:tcPr>
            <w:tcW w:type="dxa" w:w="960"/>
          </w:tcPr>
          <w:p>
            <w:r>
              <w:t>выборочна</w:t>
            </w:r>
          </w:p>
        </w:tc>
      </w:tr>
      <w:tr>
        <w:tc>
          <w:tcPr>
            <w:tcW w:type="dxa" w:w="960"/>
          </w:tcPr>
          <w:p>
            <w:r>
              <w:t>цанговом</w:t>
            </w:r>
          </w:p>
        </w:tc>
        <w:tc>
          <w:tcPr>
            <w:tcW w:type="dxa" w:w="960"/>
          </w:tcPr>
          <w:p>
            <w:r>
              <w:t>укрытая</w:t>
            </w:r>
          </w:p>
        </w:tc>
        <w:tc>
          <w:tcPr>
            <w:tcW w:type="dxa" w:w="960"/>
          </w:tcPr>
          <w:p>
            <w:r>
              <w:t>пустошных</w:t>
            </w:r>
          </w:p>
        </w:tc>
        <w:tc>
          <w:tcPr>
            <w:tcW w:type="dxa" w:w="960"/>
          </w:tcPr>
          <w:p>
            <w:r>
              <w:t>исчерчена</w:t>
            </w:r>
          </w:p>
        </w:tc>
        <w:tc>
          <w:tcPr>
            <w:tcW w:type="dxa" w:w="960"/>
          </w:tcPr>
          <w:p>
            <w:r>
              <w:t>вольностям</w:t>
            </w:r>
          </w:p>
        </w:tc>
        <w:tc>
          <w:tcPr>
            <w:tcW w:type="dxa" w:w="960"/>
          </w:tcPr>
          <w:p>
            <w:r>
              <w:t>диафильмов</w:t>
            </w:r>
          </w:p>
        </w:tc>
        <w:tc>
          <w:tcPr>
            <w:tcW w:type="dxa" w:w="960"/>
          </w:tcPr>
          <w:p>
            <w:r>
              <w:t>наловчусь</w:t>
            </w:r>
          </w:p>
        </w:tc>
        <w:tc>
          <w:tcPr>
            <w:tcW w:type="dxa" w:w="960"/>
          </w:tcPr>
          <w:p>
            <w:r>
              <w:t>сандальные</w:t>
            </w:r>
          </w:p>
        </w:tc>
        <w:tc>
          <w:tcPr>
            <w:tcW w:type="dxa" w:w="960"/>
          </w:tcPr>
          <w:p>
            <w:r>
              <w:t>удручёны</w:t>
            </w:r>
          </w:p>
        </w:tc>
      </w:tr>
      <w:tr>
        <w:tc>
          <w:tcPr>
            <w:tcW w:type="dxa" w:w="960"/>
          </w:tcPr>
          <w:p>
            <w:r>
              <w:t>отделимой</w:t>
            </w:r>
          </w:p>
        </w:tc>
        <w:tc>
          <w:tcPr>
            <w:tcW w:type="dxa" w:w="960"/>
          </w:tcPr>
          <w:p>
            <w:r>
              <w:t>заверстаны</w:t>
            </w:r>
          </w:p>
        </w:tc>
        <w:tc>
          <w:tcPr>
            <w:tcW w:type="dxa" w:w="960"/>
          </w:tcPr>
          <w:p>
            <w:r>
              <w:t>обрывочком</w:t>
            </w:r>
          </w:p>
        </w:tc>
        <w:tc>
          <w:tcPr>
            <w:tcW w:type="dxa" w:w="960"/>
          </w:tcPr>
          <w:p>
            <w:r>
              <w:t>охаивании</w:t>
            </w:r>
          </w:p>
        </w:tc>
        <w:tc>
          <w:tcPr>
            <w:tcW w:type="dxa" w:w="960"/>
          </w:tcPr>
          <w:p>
            <w:r>
              <w:t>облавщик</w:t>
            </w:r>
          </w:p>
        </w:tc>
        <w:tc>
          <w:tcPr>
            <w:tcW w:type="dxa" w:w="960"/>
          </w:tcPr>
          <w:p>
            <w:r>
              <w:t>запершейся</w:t>
            </w:r>
          </w:p>
        </w:tc>
        <w:tc>
          <w:tcPr>
            <w:tcW w:type="dxa" w:w="960"/>
          </w:tcPr>
          <w:p>
            <w:r>
              <w:t>оглядывая</w:t>
            </w:r>
          </w:p>
        </w:tc>
        <w:tc>
          <w:tcPr>
            <w:tcW w:type="dxa" w:w="960"/>
          </w:tcPr>
          <w:p>
            <w:r>
              <w:t>римского</w:t>
            </w:r>
          </w:p>
        </w:tc>
        <w:tc>
          <w:tcPr>
            <w:tcW w:type="dxa" w:w="960"/>
          </w:tcPr>
          <w:p>
            <w:r>
              <w:t>покорённым</w:t>
            </w:r>
          </w:p>
        </w:tc>
      </w:tr>
      <w:tr>
        <w:tc>
          <w:tcPr>
            <w:tcW w:type="dxa" w:w="960"/>
          </w:tcPr>
          <w:p>
            <w:r>
              <w:t>нажила</w:t>
            </w:r>
          </w:p>
        </w:tc>
        <w:tc>
          <w:tcPr>
            <w:tcW w:type="dxa" w:w="960"/>
          </w:tcPr>
          <w:p>
            <w:r>
              <w:t>оживавшему</w:t>
            </w:r>
          </w:p>
        </w:tc>
        <w:tc>
          <w:tcPr>
            <w:tcW w:type="dxa" w:w="960"/>
          </w:tcPr>
          <w:p>
            <w:r>
              <w:t>протесом</w:t>
            </w:r>
          </w:p>
        </w:tc>
        <w:tc>
          <w:tcPr>
            <w:tcW w:type="dxa" w:w="960"/>
          </w:tcPr>
          <w:p>
            <w:r>
              <w:t>раскроены</w:t>
            </w:r>
          </w:p>
        </w:tc>
        <w:tc>
          <w:tcPr>
            <w:tcW w:type="dxa" w:w="960"/>
          </w:tcPr>
          <w:p>
            <w:r>
              <w:t>обгрызете</w:t>
            </w:r>
          </w:p>
        </w:tc>
        <w:tc>
          <w:tcPr>
            <w:tcW w:type="dxa" w:w="960"/>
          </w:tcPr>
          <w:p>
            <w:r>
              <w:t>бричках</w:t>
            </w:r>
          </w:p>
        </w:tc>
        <w:tc>
          <w:tcPr>
            <w:tcW w:type="dxa" w:w="960"/>
          </w:tcPr>
          <w:p>
            <w:r>
              <w:t>шлюхами</w:t>
            </w:r>
          </w:p>
        </w:tc>
        <w:tc>
          <w:tcPr>
            <w:tcW w:type="dxa" w:w="960"/>
          </w:tcPr>
          <w:p>
            <w:r>
              <w:t>ИТАР-ТАСС</w:t>
            </w:r>
          </w:p>
        </w:tc>
        <w:tc>
          <w:tcPr>
            <w:tcW w:type="dxa" w:w="960"/>
          </w:tcPr>
          <w:p>
            <w:r>
              <w:t>выделано</w:t>
            </w:r>
          </w:p>
        </w:tc>
      </w:tr>
      <w:tr>
        <w:tc>
          <w:tcPr>
            <w:tcW w:type="dxa" w:w="960"/>
          </w:tcPr>
          <w:p>
            <w:r>
              <w:t>стеною</w:t>
            </w:r>
          </w:p>
        </w:tc>
        <w:tc>
          <w:tcPr>
            <w:tcW w:type="dxa" w:w="960"/>
          </w:tcPr>
          <w:p>
            <w:r>
              <w:t>снижавшую</w:t>
            </w:r>
          </w:p>
        </w:tc>
        <w:tc>
          <w:tcPr>
            <w:tcW w:type="dxa" w:w="960"/>
          </w:tcPr>
          <w:p>
            <w:r>
              <w:t>подобное</w:t>
            </w:r>
          </w:p>
        </w:tc>
        <w:tc>
          <w:tcPr>
            <w:tcW w:type="dxa" w:w="960"/>
          </w:tcPr>
          <w:p>
            <w:r>
              <w:t>кадильное</w:t>
            </w:r>
          </w:p>
        </w:tc>
        <w:tc>
          <w:tcPr>
            <w:tcW w:type="dxa" w:w="960"/>
          </w:tcPr>
          <w:p>
            <w:r>
              <w:t>отваливать</w:t>
            </w:r>
          </w:p>
        </w:tc>
        <w:tc>
          <w:tcPr>
            <w:tcW w:type="dxa" w:w="960"/>
          </w:tcPr>
          <w:p>
            <w:r>
              <w:t>голкиперов</w:t>
            </w:r>
          </w:p>
        </w:tc>
        <w:tc>
          <w:tcPr>
            <w:tcW w:type="dxa" w:w="960"/>
          </w:tcPr>
          <w:p>
            <w:r>
              <w:t>ершащемся</w:t>
            </w:r>
          </w:p>
        </w:tc>
        <w:tc>
          <w:tcPr>
            <w:tcW w:type="dxa" w:w="960"/>
          </w:tcPr>
          <w:p>
            <w:r>
              <w:t>окапывания</w:t>
            </w:r>
          </w:p>
        </w:tc>
        <w:tc>
          <w:tcPr>
            <w:tcW w:type="dxa" w:w="960"/>
          </w:tcPr>
          <w:p>
            <w:r>
              <w:t>созываем</w:t>
            </w:r>
          </w:p>
        </w:tc>
      </w:tr>
      <w:tr>
        <w:tc>
          <w:tcPr>
            <w:tcW w:type="dxa" w:w="960"/>
          </w:tcPr>
          <w:p>
            <w:r>
              <w:t>умывающее</w:t>
            </w:r>
          </w:p>
        </w:tc>
        <w:tc>
          <w:tcPr>
            <w:tcW w:type="dxa" w:w="960"/>
          </w:tcPr>
          <w:p>
            <w:r>
              <w:t>сметавшего</w:t>
            </w:r>
          </w:p>
        </w:tc>
        <w:tc>
          <w:tcPr>
            <w:tcW w:type="dxa" w:w="960"/>
          </w:tcPr>
          <w:p>
            <w:r>
              <w:t>трахомному</w:t>
            </w:r>
          </w:p>
        </w:tc>
        <w:tc>
          <w:tcPr>
            <w:tcW w:type="dxa" w:w="960"/>
          </w:tcPr>
          <w:p>
            <w:r>
              <w:t>налощившею</w:t>
            </w:r>
          </w:p>
        </w:tc>
        <w:tc>
          <w:tcPr>
            <w:tcW w:type="dxa" w:w="960"/>
          </w:tcPr>
          <w:p>
            <w:r>
              <w:t>перетоптан</w:t>
            </w:r>
          </w:p>
        </w:tc>
        <w:tc>
          <w:tcPr>
            <w:tcW w:type="dxa" w:w="960"/>
          </w:tcPr>
          <w:p>
            <w:r>
              <w:t>почернелым</w:t>
            </w:r>
          </w:p>
        </w:tc>
        <w:tc>
          <w:tcPr>
            <w:tcW w:type="dxa" w:w="960"/>
          </w:tcPr>
          <w:p>
            <w:r>
              <w:t>щекотливое</w:t>
            </w:r>
          </w:p>
        </w:tc>
        <w:tc>
          <w:tcPr>
            <w:tcW w:type="dxa" w:w="960"/>
          </w:tcPr>
          <w:p>
            <w:r>
              <w:t>мандибулы</w:t>
            </w:r>
          </w:p>
        </w:tc>
        <w:tc>
          <w:tcPr>
            <w:tcW w:type="dxa" w:w="960"/>
          </w:tcPr>
          <w:p>
            <w:r>
              <w:t>решётное</w:t>
            </w:r>
          </w:p>
        </w:tc>
      </w:tr>
      <w:tr>
        <w:tc>
          <w:tcPr>
            <w:tcW w:type="dxa" w:w="960"/>
          </w:tcPr>
          <w:p>
            <w:r>
              <w:t>угнана</w:t>
            </w:r>
          </w:p>
        </w:tc>
        <w:tc>
          <w:tcPr>
            <w:tcW w:type="dxa" w:w="960"/>
          </w:tcPr>
          <w:p>
            <w:r>
              <w:t>подшитым</w:t>
            </w:r>
          </w:p>
        </w:tc>
        <w:tc>
          <w:tcPr>
            <w:tcW w:type="dxa" w:w="960"/>
          </w:tcPr>
          <w:p>
            <w:r>
              <w:t>линкольн</w:t>
            </w:r>
          </w:p>
        </w:tc>
        <w:tc>
          <w:tcPr>
            <w:tcW w:type="dxa" w:w="960"/>
          </w:tcPr>
          <w:p>
            <w:r>
              <w:t>впавшего</w:t>
            </w:r>
          </w:p>
        </w:tc>
        <w:tc>
          <w:tcPr>
            <w:tcW w:type="dxa" w:w="960"/>
          </w:tcPr>
          <w:p>
            <w:r>
              <w:t>импортер</w:t>
            </w:r>
          </w:p>
        </w:tc>
        <w:tc>
          <w:tcPr>
            <w:tcW w:type="dxa" w:w="960"/>
          </w:tcPr>
          <w:p>
            <w:r>
              <w:t>выведения</w:t>
            </w:r>
          </w:p>
        </w:tc>
        <w:tc>
          <w:tcPr>
            <w:tcW w:type="dxa" w:w="960"/>
          </w:tcPr>
          <w:p>
            <w:r>
              <w:t>индоссанту</w:t>
            </w:r>
          </w:p>
        </w:tc>
        <w:tc>
          <w:tcPr>
            <w:tcW w:type="dxa" w:w="960"/>
          </w:tcPr>
          <w:p>
            <w:r>
              <w:t>швертбот</w:t>
            </w:r>
          </w:p>
        </w:tc>
        <w:tc>
          <w:tcPr>
            <w:tcW w:type="dxa" w:w="960"/>
          </w:tcPr>
          <w:p>
            <w:r>
              <w:t>ганскую</w:t>
            </w:r>
          </w:p>
        </w:tc>
      </w:tr>
      <w:tr>
        <w:tc>
          <w:tcPr>
            <w:tcW w:type="dxa" w:w="960"/>
          </w:tcPr>
          <w:p>
            <w:r>
              <w:t>зарябит</w:t>
            </w:r>
          </w:p>
        </w:tc>
        <w:tc>
          <w:tcPr>
            <w:tcW w:type="dxa" w:w="960"/>
          </w:tcPr>
          <w:p>
            <w:r>
              <w:t>пристыдил</w:t>
            </w:r>
          </w:p>
        </w:tc>
        <w:tc>
          <w:tcPr>
            <w:tcW w:type="dxa" w:w="960"/>
          </w:tcPr>
          <w:p>
            <w:r>
              <w:t>серьёзнели</w:t>
            </w:r>
          </w:p>
        </w:tc>
        <w:tc>
          <w:tcPr>
            <w:tcW w:type="dxa" w:w="960"/>
          </w:tcPr>
          <w:p>
            <w:r>
              <w:t>обдуривших</w:t>
            </w:r>
          </w:p>
        </w:tc>
        <w:tc>
          <w:tcPr>
            <w:tcW w:type="dxa" w:w="960"/>
          </w:tcPr>
          <w:p>
            <w:r>
              <w:t>дмитриевна</w:t>
            </w:r>
          </w:p>
        </w:tc>
        <w:tc>
          <w:tcPr>
            <w:tcW w:type="dxa" w:w="960"/>
          </w:tcPr>
          <w:p>
            <w:r>
              <w:t>многопёрые</w:t>
            </w:r>
          </w:p>
        </w:tc>
        <w:tc>
          <w:tcPr>
            <w:tcW w:type="dxa" w:w="960"/>
          </w:tcPr>
          <w:p>
            <w:r>
              <w:t>чулками</w:t>
            </w:r>
          </w:p>
        </w:tc>
        <w:tc>
          <w:tcPr>
            <w:tcW w:type="dxa" w:w="960"/>
          </w:tcPr>
          <w:p>
            <w:r>
              <w:t>ушибать</w:t>
            </w:r>
          </w:p>
        </w:tc>
        <w:tc>
          <w:tcPr>
            <w:tcW w:type="dxa" w:w="960"/>
          </w:tcPr>
          <w:p>
            <w:r>
              <w:t>помывшихся</w:t>
            </w:r>
          </w:p>
        </w:tc>
      </w:tr>
      <w:tr>
        <w:tc>
          <w:tcPr>
            <w:tcW w:type="dxa" w:w="960"/>
          </w:tcPr>
          <w:p>
            <w:r>
              <w:t>валютный</w:t>
            </w:r>
          </w:p>
        </w:tc>
        <w:tc>
          <w:tcPr>
            <w:tcW w:type="dxa" w:w="960"/>
          </w:tcPr>
          <w:p>
            <w:r>
              <w:t>лысинах</w:t>
            </w:r>
          </w:p>
        </w:tc>
        <w:tc>
          <w:tcPr>
            <w:tcW w:type="dxa" w:w="960"/>
          </w:tcPr>
          <w:p>
            <w:r>
              <w:t>жалейка</w:t>
            </w:r>
          </w:p>
        </w:tc>
        <w:tc>
          <w:tcPr>
            <w:tcW w:type="dxa" w:w="960"/>
          </w:tcPr>
          <w:p>
            <w:r>
              <w:t>вручаемая</w:t>
            </w:r>
          </w:p>
        </w:tc>
        <w:tc>
          <w:tcPr>
            <w:tcW w:type="dxa" w:w="960"/>
          </w:tcPr>
          <w:p>
            <w:r>
              <w:t>лакунарных</w:t>
            </w:r>
          </w:p>
        </w:tc>
        <w:tc>
          <w:tcPr>
            <w:tcW w:type="dxa" w:w="960"/>
          </w:tcPr>
          <w:p>
            <w:r>
              <w:t>истязаю</w:t>
            </w:r>
          </w:p>
        </w:tc>
        <w:tc>
          <w:tcPr>
            <w:tcW w:type="dxa" w:w="960"/>
          </w:tcPr>
          <w:p>
            <w:r>
              <w:t>сериесные</w:t>
            </w:r>
          </w:p>
        </w:tc>
        <w:tc>
          <w:tcPr>
            <w:tcW w:type="dxa" w:w="960"/>
          </w:tcPr>
          <w:p>
            <w:r>
              <w:t>соболя</w:t>
            </w:r>
          </w:p>
        </w:tc>
        <w:tc>
          <w:tcPr>
            <w:tcW w:type="dxa" w:w="960"/>
          </w:tcPr>
          <w:p>
            <w:r>
              <w:t>починкою</w:t>
            </w:r>
          </w:p>
        </w:tc>
      </w:tr>
      <w:tr>
        <w:tc>
          <w:tcPr>
            <w:tcW w:type="dxa" w:w="960"/>
          </w:tcPr>
          <w:p>
            <w:r>
              <w:t>накренялся</w:t>
            </w:r>
          </w:p>
        </w:tc>
        <w:tc>
          <w:tcPr>
            <w:tcW w:type="dxa" w:w="960"/>
          </w:tcPr>
          <w:p>
            <w:r>
              <w:t>мотивации</w:t>
            </w:r>
          </w:p>
        </w:tc>
        <w:tc>
          <w:tcPr>
            <w:tcW w:type="dxa" w:w="960"/>
          </w:tcPr>
          <w:p>
            <w:r>
              <w:t>огнищанину</w:t>
            </w:r>
          </w:p>
        </w:tc>
        <w:tc>
          <w:tcPr>
            <w:tcW w:type="dxa" w:w="960"/>
          </w:tcPr>
          <w:p>
            <w:r>
              <w:t>криогенным</w:t>
            </w:r>
          </w:p>
        </w:tc>
        <w:tc>
          <w:tcPr>
            <w:tcW w:type="dxa" w:w="960"/>
          </w:tcPr>
          <w:p>
            <w:r>
              <w:t>отжали</w:t>
            </w:r>
          </w:p>
        </w:tc>
        <w:tc>
          <w:tcPr>
            <w:tcW w:type="dxa" w:w="960"/>
          </w:tcPr>
          <w:p>
            <w:r>
              <w:t>эстрады</w:t>
            </w:r>
          </w:p>
        </w:tc>
        <w:tc>
          <w:tcPr>
            <w:tcW w:type="dxa" w:w="960"/>
          </w:tcPr>
          <w:p>
            <w:r>
              <w:t>побыла</w:t>
            </w:r>
          </w:p>
        </w:tc>
        <w:tc>
          <w:tcPr>
            <w:tcW w:type="dxa" w:w="960"/>
          </w:tcPr>
          <w:p>
            <w:r>
              <w:t>мирный</w:t>
            </w:r>
          </w:p>
        </w:tc>
        <w:tc>
          <w:tcPr>
            <w:tcW w:type="dxa" w:w="960"/>
          </w:tcPr>
          <w:p>
            <w:r>
              <w:t>кроликом</w:t>
            </w:r>
          </w:p>
        </w:tc>
      </w:tr>
    </w:tbl>
    <w:p/>
    <w:p>
      <w:pPr>
        <w:pStyle w:val="ListParagraph"/>
      </w:pPr>
      <w:r>
        <w:t>вопру</w:t>
      </w:r>
    </w:p>
    <w:p>
      <w:pPr>
        <w:pStyle w:val="ListParagraph"/>
      </w:pPr>
      <w:r>
        <w:t>статьишкою</w:t>
      </w:r>
    </w:p>
    <w:p>
      <w:pPr>
        <w:pStyle w:val="ListParagraph"/>
      </w:pPr>
      <w:r>
        <w:t>Асуану</w:t>
      </w:r>
    </w:p>
    <w:p>
      <w:pPr>
        <w:pStyle w:val="ListParagraph"/>
      </w:pPr>
      <w:r>
        <w:t>нежеланная</w:t>
      </w:r>
    </w:p>
    <w:p>
      <w:pPr>
        <w:pStyle w:val="ListParagraph"/>
      </w:pPr>
      <w:r>
        <w:t>редакторах</w:t>
      </w:r>
    </w:p>
    <w:p>
      <w:pPr>
        <w:pStyle w:val="ListParagraph"/>
      </w:pPr>
      <w:r>
        <w:t>лакающего</w:t>
      </w:r>
    </w:p>
    <w:p>
      <w:pPr>
        <w:pStyle w:val="ListParagraph"/>
      </w:pPr>
      <w:r>
        <w:t>притухнет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метящей</w:t>
            </w:r>
          </w:p>
        </w:tc>
        <w:tc>
          <w:tcPr>
            <w:tcW w:type="dxa" w:w="1234"/>
          </w:tcPr>
          <w:p>
            <w:r>
              <w:t>вылезет</w:t>
            </w:r>
          </w:p>
        </w:tc>
        <w:tc>
          <w:tcPr>
            <w:tcW w:type="dxa" w:w="1234"/>
          </w:tcPr>
          <w:p>
            <w:r>
              <w:t>ловящее</w:t>
            </w:r>
          </w:p>
        </w:tc>
        <w:tc>
          <w:tcPr>
            <w:tcW w:type="dxa" w:w="1234"/>
          </w:tcPr>
          <w:p>
            <w:r>
              <w:t>отлучаемый</w:t>
            </w:r>
          </w:p>
        </w:tc>
        <w:tc>
          <w:tcPr>
            <w:tcW w:type="dxa" w:w="1234"/>
          </w:tcPr>
          <w:p>
            <w:r>
              <w:t>подорожная</w:t>
            </w:r>
          </w:p>
        </w:tc>
        <w:tc>
          <w:tcPr>
            <w:tcW w:type="dxa" w:w="1234"/>
          </w:tcPr>
          <w:p>
            <w:r>
              <w:t>шишковатое</w:t>
            </w:r>
          </w:p>
        </w:tc>
        <w:tc>
          <w:tcPr>
            <w:tcW w:type="dxa" w:w="1234"/>
          </w:tcPr>
          <w:p>
            <w:r>
              <w:t>разочтут</w:t>
            </w:r>
          </w:p>
        </w:tc>
      </w:tr>
      <w:tr>
        <w:tc>
          <w:tcPr>
            <w:tcW w:type="dxa" w:w="1234"/>
          </w:tcPr>
          <w:p>
            <w:r>
              <w:t>пальто</w:t>
            </w:r>
          </w:p>
        </w:tc>
        <w:tc>
          <w:tcPr>
            <w:tcW w:type="dxa" w:w="1234"/>
          </w:tcPr>
          <w:p>
            <w:r>
              <w:t>взломавшее</w:t>
            </w:r>
          </w:p>
        </w:tc>
        <w:tc>
          <w:tcPr>
            <w:tcW w:type="dxa" w:w="1234"/>
          </w:tcPr>
          <w:p>
            <w:r>
              <w:t>полежавшей</w:t>
            </w:r>
          </w:p>
        </w:tc>
        <w:tc>
          <w:tcPr>
            <w:tcW w:type="dxa" w:w="1234"/>
          </w:tcPr>
          <w:p>
            <w:r>
              <w:t>залезаете</w:t>
            </w:r>
          </w:p>
        </w:tc>
        <w:tc>
          <w:tcPr>
            <w:tcW w:type="dxa" w:w="1234"/>
          </w:tcPr>
          <w:p>
            <w:r>
              <w:t>заляпанною</w:t>
            </w:r>
          </w:p>
        </w:tc>
        <w:tc>
          <w:tcPr>
            <w:tcW w:type="dxa" w:w="1234"/>
          </w:tcPr>
          <w:p>
            <w:r>
              <w:t>ободряющею</w:t>
            </w:r>
          </w:p>
        </w:tc>
        <w:tc>
          <w:tcPr>
            <w:tcW w:type="dxa" w:w="1234"/>
          </w:tcPr>
          <w:p>
            <w:r>
              <w:t>каптёркою</w:t>
            </w:r>
          </w:p>
        </w:tc>
      </w:tr>
      <w:tr>
        <w:tc>
          <w:tcPr>
            <w:tcW w:type="dxa" w:w="1234"/>
          </w:tcPr>
          <w:p>
            <w:r>
              <w:t>заслонку</w:t>
            </w:r>
          </w:p>
        </w:tc>
        <w:tc>
          <w:tcPr>
            <w:tcW w:type="dxa" w:w="1234"/>
          </w:tcPr>
          <w:p>
            <w:r>
              <w:t>истратегов</w:t>
            </w:r>
          </w:p>
        </w:tc>
        <w:tc>
          <w:tcPr>
            <w:tcW w:type="dxa" w:w="1234"/>
          </w:tcPr>
          <w:p>
            <w:r>
              <w:t>отложенная</w:t>
            </w:r>
          </w:p>
        </w:tc>
        <w:tc>
          <w:tcPr>
            <w:tcW w:type="dxa" w:w="1234"/>
          </w:tcPr>
          <w:p>
            <w:r>
              <w:t>балыка</w:t>
            </w:r>
          </w:p>
        </w:tc>
        <w:tc>
          <w:tcPr>
            <w:tcW w:type="dxa" w:w="1234"/>
          </w:tcPr>
          <w:p>
            <w:r>
              <w:t>бомбовозом</w:t>
            </w:r>
          </w:p>
        </w:tc>
        <w:tc>
          <w:tcPr>
            <w:tcW w:type="dxa" w:w="1234"/>
          </w:tcPr>
          <w:p>
            <w:r>
              <w:t>ближе</w:t>
            </w:r>
          </w:p>
        </w:tc>
        <w:tc>
          <w:tcPr>
            <w:tcW w:type="dxa" w:w="1234"/>
          </w:tcPr>
          <w:p>
            <w:r>
              <w:t>гуанине</w:t>
            </w:r>
          </w:p>
        </w:tc>
      </w:tr>
      <w:tr>
        <w:tc>
          <w:tcPr>
            <w:tcW w:type="dxa" w:w="1234"/>
          </w:tcPr>
          <w:p>
            <w:r>
              <w:t>слузгавший</w:t>
            </w:r>
          </w:p>
        </w:tc>
        <w:tc>
          <w:tcPr>
            <w:tcW w:type="dxa" w:w="1234"/>
          </w:tcPr>
          <w:p>
            <w:r>
              <w:t>чудившемся</w:t>
            </w:r>
          </w:p>
        </w:tc>
        <w:tc>
          <w:tcPr>
            <w:tcW w:type="dxa" w:w="1234"/>
          </w:tcPr>
          <w:p>
            <w:r>
              <w:t>допаявшему</w:t>
            </w:r>
          </w:p>
        </w:tc>
        <w:tc>
          <w:tcPr>
            <w:tcW w:type="dxa" w:w="1234"/>
          </w:tcPr>
          <w:p>
            <w:r>
              <w:t>изгородкам</w:t>
            </w:r>
          </w:p>
        </w:tc>
        <w:tc>
          <w:tcPr>
            <w:tcW w:type="dxa" w:w="1234"/>
          </w:tcPr>
          <w:p>
            <w:r>
              <w:t>одевала</w:t>
            </w:r>
          </w:p>
        </w:tc>
        <w:tc>
          <w:tcPr>
            <w:tcW w:type="dxa" w:w="1234"/>
          </w:tcPr>
          <w:p>
            <w:r>
              <w:t>чудовом</w:t>
            </w:r>
          </w:p>
        </w:tc>
        <w:tc>
          <w:tcPr>
            <w:tcW w:type="dxa" w:w="1234"/>
          </w:tcPr>
          <w:p>
            <w:r>
              <w:t>ручьям</w:t>
            </w:r>
          </w:p>
        </w:tc>
      </w:tr>
      <w:tr>
        <w:tc>
          <w:tcPr>
            <w:tcW w:type="dxa" w:w="1234"/>
          </w:tcPr>
          <w:p>
            <w:r>
              <w:t>выманенная</w:t>
            </w:r>
          </w:p>
        </w:tc>
        <w:tc>
          <w:tcPr>
            <w:tcW w:type="dxa" w:w="1234"/>
          </w:tcPr>
          <w:p>
            <w:r>
              <w:t>Иосифа</w:t>
            </w:r>
          </w:p>
        </w:tc>
        <w:tc>
          <w:tcPr>
            <w:tcW w:type="dxa" w:w="1234"/>
          </w:tcPr>
          <w:p>
            <w:r>
              <w:t>анатоксина</w:t>
            </w:r>
          </w:p>
        </w:tc>
        <w:tc>
          <w:tcPr>
            <w:tcW w:type="dxa" w:w="1234"/>
          </w:tcPr>
          <w:p>
            <w:r>
              <w:t>томлённую</w:t>
            </w:r>
          </w:p>
        </w:tc>
        <w:tc>
          <w:tcPr>
            <w:tcW w:type="dxa" w:w="1234"/>
          </w:tcPr>
          <w:p>
            <w:r>
              <w:t>угрожавших</w:t>
            </w:r>
          </w:p>
        </w:tc>
        <w:tc>
          <w:tcPr>
            <w:tcW w:type="dxa" w:w="1234"/>
          </w:tcPr>
          <w:p>
            <w:r>
              <w:t>согнули</w:t>
            </w:r>
          </w:p>
        </w:tc>
        <w:tc>
          <w:tcPr>
            <w:tcW w:type="dxa" w:w="1234"/>
          </w:tcPr>
          <w:p>
            <w:r>
              <w:t>запоминать</w:t>
            </w:r>
          </w:p>
        </w:tc>
      </w:tr>
      <w:tr>
        <w:tc>
          <w:tcPr>
            <w:tcW w:type="dxa" w:w="1234"/>
          </w:tcPr>
          <w:p>
            <w:r>
              <w:t>кильсон</w:t>
            </w:r>
          </w:p>
        </w:tc>
        <w:tc>
          <w:tcPr>
            <w:tcW w:type="dxa" w:w="1234"/>
          </w:tcPr>
          <w:p>
            <w:r>
              <w:t>социологах</w:t>
            </w:r>
          </w:p>
        </w:tc>
        <w:tc>
          <w:tcPr>
            <w:tcW w:type="dxa" w:w="1234"/>
          </w:tcPr>
          <w:p>
            <w:r>
              <w:t>услано</w:t>
            </w:r>
          </w:p>
        </w:tc>
        <w:tc>
          <w:tcPr>
            <w:tcW w:type="dxa" w:w="1234"/>
          </w:tcPr>
          <w:p>
            <w:r>
              <w:t>тахометрам</w:t>
            </w:r>
          </w:p>
        </w:tc>
        <w:tc>
          <w:tcPr>
            <w:tcW w:type="dxa" w:w="1234"/>
          </w:tcPr>
          <w:p>
            <w:r>
              <w:t>гармониям</w:t>
            </w:r>
          </w:p>
        </w:tc>
        <w:tc>
          <w:tcPr>
            <w:tcW w:type="dxa" w:w="1234"/>
          </w:tcPr>
          <w:p>
            <w:r>
              <w:t>голомянка</w:t>
            </w:r>
          </w:p>
        </w:tc>
        <w:tc>
          <w:tcPr>
            <w:tcW w:type="dxa" w:w="1234"/>
          </w:tcPr>
          <w:p>
            <w:r>
              <w:t>грузинской</w:t>
            </w:r>
          </w:p>
        </w:tc>
      </w:tr>
      <w:tr>
        <w:tc>
          <w:tcPr>
            <w:tcW w:type="dxa" w:w="1234"/>
          </w:tcPr>
          <w:p>
            <w:r>
              <w:t>ценурах</w:t>
            </w:r>
          </w:p>
        </w:tc>
        <w:tc>
          <w:tcPr>
            <w:tcW w:type="dxa" w:w="1234"/>
          </w:tcPr>
          <w:p>
            <w:r>
              <w:t>бозонная</w:t>
            </w:r>
          </w:p>
        </w:tc>
        <w:tc>
          <w:tcPr>
            <w:tcW w:type="dxa" w:w="1234"/>
          </w:tcPr>
          <w:p>
            <w:r>
              <w:t>пошумевшею</w:t>
            </w:r>
          </w:p>
        </w:tc>
        <w:tc>
          <w:tcPr>
            <w:tcW w:type="dxa" w:w="1234"/>
          </w:tcPr>
          <w:p>
            <w:r>
              <w:t>иждивенкою</w:t>
            </w:r>
          </w:p>
        </w:tc>
        <w:tc>
          <w:tcPr>
            <w:tcW w:type="dxa" w:w="1234"/>
          </w:tcPr>
          <w:p>
            <w:r>
              <w:t>ощипавшими</w:t>
            </w:r>
          </w:p>
        </w:tc>
        <w:tc>
          <w:tcPr>
            <w:tcW w:type="dxa" w:w="1234"/>
          </w:tcPr>
          <w:p>
            <w:r>
              <w:t>грымзы</w:t>
            </w:r>
          </w:p>
        </w:tc>
        <w:tc>
          <w:tcPr>
            <w:tcW w:type="dxa" w:w="1234"/>
          </w:tcPr>
          <w:p>
            <w:r>
              <w:t>схоронимся</w:t>
            </w:r>
          </w:p>
        </w:tc>
      </w:tr>
      <w:tr>
        <w:tc>
          <w:tcPr>
            <w:tcW w:type="dxa" w:w="1234"/>
          </w:tcPr>
          <w:p>
            <w:r>
              <w:t>докормим</w:t>
            </w:r>
          </w:p>
        </w:tc>
        <w:tc>
          <w:tcPr>
            <w:tcW w:type="dxa" w:w="1234"/>
          </w:tcPr>
          <w:p>
            <w:r>
              <w:t>оврагов</w:t>
            </w:r>
          </w:p>
        </w:tc>
        <w:tc>
          <w:tcPr>
            <w:tcW w:type="dxa" w:w="1234"/>
          </w:tcPr>
          <w:p>
            <w:r>
              <w:t>солодкой</w:t>
            </w:r>
          </w:p>
        </w:tc>
        <w:tc>
          <w:tcPr>
            <w:tcW w:type="dxa" w:w="1234"/>
          </w:tcPr>
          <w:p>
            <w:r>
              <w:t>обкатывает</w:t>
            </w:r>
          </w:p>
        </w:tc>
        <w:tc>
          <w:tcPr>
            <w:tcW w:type="dxa" w:w="1234"/>
          </w:tcPr>
          <w:p>
            <w:r>
              <w:t>добрившие</w:t>
            </w:r>
          </w:p>
        </w:tc>
        <w:tc>
          <w:tcPr>
            <w:tcW w:type="dxa" w:w="1234"/>
          </w:tcPr>
          <w:p>
            <w:r>
              <w:t>отвинчивая</w:t>
            </w:r>
          </w:p>
        </w:tc>
        <w:tc>
          <w:tcPr>
            <w:tcW w:type="dxa" w:w="1234"/>
          </w:tcPr>
          <w:p>
            <w:r>
              <w:t>залысинами</w:t>
            </w:r>
          </w:p>
        </w:tc>
      </w:tr>
      <w:tr>
        <w:tc>
          <w:tcPr>
            <w:tcW w:type="dxa" w:w="1234"/>
          </w:tcPr>
          <w:p>
            <w:r>
              <w:t>каламбурно</w:t>
            </w:r>
          </w:p>
        </w:tc>
        <w:tc>
          <w:tcPr>
            <w:tcW w:type="dxa" w:w="1234"/>
          </w:tcPr>
          <w:p>
            <w:r>
              <w:t>осетру</w:t>
            </w:r>
          </w:p>
        </w:tc>
        <w:tc>
          <w:tcPr>
            <w:tcW w:type="dxa" w:w="1234"/>
          </w:tcPr>
          <w:p>
            <w:r>
              <w:t>присказкою</w:t>
            </w:r>
          </w:p>
        </w:tc>
        <w:tc>
          <w:tcPr>
            <w:tcW w:type="dxa" w:w="1234"/>
          </w:tcPr>
          <w:p>
            <w:r>
              <w:t>коричневый</w:t>
            </w:r>
          </w:p>
        </w:tc>
        <w:tc>
          <w:tcPr>
            <w:tcW w:type="dxa" w:w="1234"/>
          </w:tcPr>
          <w:p>
            <w:r>
              <w:t>сдернув</w:t>
            </w:r>
          </w:p>
        </w:tc>
        <w:tc>
          <w:tcPr>
            <w:tcW w:type="dxa" w:w="1234"/>
          </w:tcPr>
          <w:p>
            <w:r>
              <w:t>бузотёрам</w:t>
            </w:r>
          </w:p>
        </w:tc>
        <w:tc>
          <w:tcPr>
            <w:tcW w:type="dxa" w:w="1234"/>
          </w:tcPr>
          <w:p>
            <w:r>
              <w:t>угрях</w:t>
            </w:r>
          </w:p>
        </w:tc>
      </w:tr>
      <w:tr>
        <w:tc>
          <w:tcPr>
            <w:tcW w:type="dxa" w:w="1234"/>
          </w:tcPr>
          <w:p>
            <w:r>
              <w:t>запахнуть</w:t>
            </w:r>
          </w:p>
        </w:tc>
        <w:tc>
          <w:tcPr>
            <w:tcW w:type="dxa" w:w="1234"/>
          </w:tcPr>
          <w:p>
            <w:r>
              <w:t>видеодиска</w:t>
            </w:r>
          </w:p>
        </w:tc>
        <w:tc>
          <w:tcPr>
            <w:tcW w:type="dxa" w:w="1234"/>
          </w:tcPr>
          <w:p>
            <w:r>
              <w:t>ондатре</w:t>
            </w:r>
          </w:p>
        </w:tc>
        <w:tc>
          <w:tcPr>
            <w:tcW w:type="dxa" w:w="1234"/>
          </w:tcPr>
          <w:p>
            <w:r>
              <w:t>рептильная</w:t>
            </w:r>
          </w:p>
        </w:tc>
        <w:tc>
          <w:tcPr>
            <w:tcW w:type="dxa" w:w="1234"/>
          </w:tcPr>
          <w:p>
            <w:r>
              <w:t>металловед</w:t>
            </w:r>
          </w:p>
        </w:tc>
        <w:tc>
          <w:tcPr>
            <w:tcW w:type="dxa" w:w="1234"/>
          </w:tcPr>
          <w:p>
            <w:r>
              <w:t>Осокина</w:t>
            </w:r>
          </w:p>
        </w:tc>
        <w:tc>
          <w:tcPr>
            <w:tcW w:type="dxa" w:w="1234"/>
          </w:tcPr>
          <w:p>
            <w:r>
              <w:t>целому</w:t>
            </w:r>
          </w:p>
        </w:tc>
      </w:tr>
      <w:tr>
        <w:tc>
          <w:tcPr>
            <w:tcW w:type="dxa" w:w="1234"/>
          </w:tcPr>
          <w:p>
            <w:r>
              <w:t>розетта</w:t>
            </w:r>
          </w:p>
        </w:tc>
        <w:tc>
          <w:tcPr>
            <w:tcW w:type="dxa" w:w="1234"/>
          </w:tcPr>
          <w:p>
            <w:r>
              <w:t>концертных</w:t>
            </w:r>
          </w:p>
        </w:tc>
        <w:tc>
          <w:tcPr>
            <w:tcW w:type="dxa" w:w="1234"/>
          </w:tcPr>
          <w:p>
            <w:r>
              <w:t>нашестов</w:t>
            </w:r>
          </w:p>
        </w:tc>
        <w:tc>
          <w:tcPr>
            <w:tcW w:type="dxa" w:w="1234"/>
          </w:tcPr>
          <w:p>
            <w:r>
              <w:t>топорном</w:t>
            </w:r>
          </w:p>
        </w:tc>
        <w:tc>
          <w:tcPr>
            <w:tcW w:type="dxa" w:w="1234"/>
          </w:tcPr>
          <w:p>
            <w:r>
              <w:t>антифебрин</w:t>
            </w:r>
          </w:p>
        </w:tc>
        <w:tc>
          <w:tcPr>
            <w:tcW w:type="dxa" w:w="1234"/>
          </w:tcPr>
          <w:p>
            <w:r>
              <w:t>умалитс</w:t>
            </w:r>
          </w:p>
        </w:tc>
        <w:tc>
          <w:tcPr>
            <w:tcW w:type="dxa" w:w="1234"/>
          </w:tcPr>
          <w:p>
            <w:r>
              <w:t>сонаре</w:t>
            </w:r>
          </w:p>
        </w:tc>
      </w:tr>
      <w:tr>
        <w:tc>
          <w:tcPr>
            <w:tcW w:type="dxa" w:w="1234"/>
          </w:tcPr>
          <w:p>
            <w:r>
              <w:t>мочеными</w:t>
            </w:r>
          </w:p>
        </w:tc>
        <w:tc>
          <w:tcPr>
            <w:tcW w:type="dxa" w:w="1234"/>
          </w:tcPr>
          <w:p>
            <w:r>
              <w:t>алгебры</w:t>
            </w:r>
          </w:p>
        </w:tc>
        <w:tc>
          <w:tcPr>
            <w:tcW w:type="dxa" w:w="1234"/>
          </w:tcPr>
          <w:p>
            <w:r>
              <w:t>пущинской</w:t>
            </w:r>
          </w:p>
        </w:tc>
        <w:tc>
          <w:tcPr>
            <w:tcW w:type="dxa" w:w="1234"/>
          </w:tcPr>
          <w:p>
            <w:r>
              <w:t>прадедах</w:t>
            </w:r>
          </w:p>
        </w:tc>
        <w:tc>
          <w:tcPr>
            <w:tcW w:type="dxa" w:w="1234"/>
          </w:tcPr>
          <w:p>
            <w:r>
              <w:t>распустим</w:t>
            </w:r>
          </w:p>
        </w:tc>
        <w:tc>
          <w:tcPr>
            <w:tcW w:type="dxa" w:w="1234"/>
          </w:tcPr>
          <w:p>
            <w:r>
              <w:t>отказать</w:t>
            </w:r>
          </w:p>
        </w:tc>
        <w:tc>
          <w:tcPr>
            <w:tcW w:type="dxa" w:w="1234"/>
          </w:tcPr>
          <w:p>
            <w:r>
              <w:t>обрекавшем</w:t>
            </w:r>
          </w:p>
        </w:tc>
      </w:tr>
    </w:tbl>
    <w:p/>
    <w:p>
      <w:pPr>
        <w:pStyle w:val="ListParagraph"/>
      </w:pPr>
      <w:r>
        <w:t>блонделю</w:t>
      </w:r>
    </w:p>
    <w:p>
      <w:pPr>
        <w:pStyle w:val="ListParagraph"/>
      </w:pPr>
      <w:r>
        <w:t>легатом</w:t>
      </w:r>
    </w:p>
    <w:p>
      <w:pPr>
        <w:pStyle w:val="ListParagraph"/>
      </w:pPr>
      <w:r>
        <w:t>лущёного</w:t>
      </w:r>
    </w:p>
    <w:p>
      <w:pPr>
        <w:pStyle w:val="ListParagraph"/>
      </w:pPr>
      <w:r>
        <w:t>удобрило</w:t>
      </w:r>
    </w:p>
    <w:p>
      <w:pPr>
        <w:pStyle w:val="ListParagraph"/>
      </w:pPr>
      <w:r>
        <w:t>полустишие</w:t>
      </w:r>
    </w:p>
    <w:p>
      <w:pPr>
        <w:pStyle w:val="ListParagraph"/>
      </w:pPr>
      <w:r>
        <w:t>затмив</w:t>
      </w:r>
    </w:p>
    <w:p>
      <w:pPr>
        <w:pStyle w:val="ListParagraph"/>
      </w:pPr>
      <w:r>
        <w:t>лежне</w:t>
      </w:r>
    </w:p>
    <w:p>
      <w:pPr>
        <w:pStyle w:val="ListParagraph"/>
      </w:pPr>
      <w:r>
        <w:t>супостатки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обомшелое</w:t>
            </w:r>
          </w:p>
        </w:tc>
        <w:tc>
          <w:tcPr>
            <w:tcW w:type="dxa" w:w="2880"/>
          </w:tcPr>
          <w:p>
            <w:r>
              <w:t>морозную</w:t>
            </w:r>
          </w:p>
        </w:tc>
        <w:tc>
          <w:tcPr>
            <w:tcW w:type="dxa" w:w="2880"/>
          </w:tcPr>
          <w:p>
            <w:r>
              <w:t>хлопаюсь</w:t>
            </w:r>
          </w:p>
        </w:tc>
      </w:tr>
      <w:tr>
        <w:tc>
          <w:tcPr>
            <w:tcW w:type="dxa" w:w="2880"/>
          </w:tcPr>
          <w:p>
            <w:r>
              <w:t>агарянка</w:t>
            </w:r>
          </w:p>
        </w:tc>
        <w:tc>
          <w:tcPr>
            <w:tcW w:type="dxa" w:w="2880"/>
          </w:tcPr>
          <w:p>
            <w:r>
              <w:t>битле</w:t>
            </w:r>
          </w:p>
        </w:tc>
        <w:tc>
          <w:tcPr>
            <w:tcW w:type="dxa" w:w="2880"/>
          </w:tcPr>
          <w:p>
            <w:r>
              <w:t>резцовом</w:t>
            </w:r>
          </w:p>
        </w:tc>
      </w:tr>
    </w:tbl>
    <w:p/>
    <w:p>
      <w:pPr>
        <w:pStyle w:val="ListParagraph"/>
      </w:pPr>
      <w:r>
        <w:t>плёсы</w:t>
      </w:r>
    </w:p>
    <w:p>
      <w:pPr>
        <w:pStyle w:val="ListParagraph"/>
      </w:pPr>
      <w:r>
        <w:t>проняли</w:t>
      </w:r>
    </w:p>
    <w:p>
      <w:pPr>
        <w:pStyle w:val="ListParagraph"/>
      </w:pPr>
      <w:r>
        <w:t>нанесением</w:t>
      </w:r>
    </w:p>
    <w:p>
      <w:pPr>
        <w:pStyle w:val="ListParagraph"/>
      </w:pPr>
      <w:r>
        <w:t>катерке</w:t>
      </w:r>
    </w:p>
    <w:p>
      <w:pPr>
        <w:pStyle w:val="ListParagraph"/>
      </w:pPr>
      <w:r>
        <w:t>потеша</w:t>
      </w:r>
    </w:p>
    <w:p>
      <w:pPr>
        <w:pStyle w:val="ListParagraph"/>
      </w:pPr>
      <w:r>
        <w:t>отупевало</w:t>
      </w:r>
    </w:p>
    <w:p>
      <w:pPr>
        <w:pStyle w:val="ListParagraph"/>
      </w:pPr>
      <w:r>
        <w:t>клеенное</w:t>
      </w:r>
    </w:p>
    <w:p>
      <w:pPr>
        <w:pStyle w:val="ListParagraph"/>
      </w:pPr>
      <w:r>
        <w:t>эфою</w:t>
      </w:r>
    </w:p>
    <w:p>
      <w:pPr>
        <w:pStyle w:val="ListParagraph"/>
      </w:pPr>
      <w:r>
        <w:t>внеземными</w:t>
      </w:r>
    </w:p>
    <w:p>
      <w:pPr>
        <w:pStyle w:val="ListParagraph"/>
      </w:pPr>
      <w:r>
        <w:t>дорезанную</w:t>
      </w:r>
    </w:p>
    <w:p/>
    <w:p>
      <w:pPr>
        <w:pStyle w:val="ListParagraph"/>
      </w:pPr>
      <w:r>
        <w:t>рослые</w:t>
      </w:r>
    </w:p>
    <w:p>
      <w:pPr>
        <w:pStyle w:val="ListParagraph"/>
      </w:pPr>
      <w:r>
        <w:t>втискивают</w:t>
      </w:r>
    </w:p>
    <w:p>
      <w:pPr>
        <w:pStyle w:val="ListParagraph"/>
      </w:pPr>
      <w:r>
        <w:t>запускание</w:t>
      </w:r>
    </w:p>
    <w:p>
      <w:pPr>
        <w:pStyle w:val="ListParagraph"/>
      </w:pPr>
      <w:r>
        <w:t>волжанке</w:t>
      </w:r>
    </w:p>
    <w:p>
      <w:pPr>
        <w:pStyle w:val="ListParagraph"/>
      </w:pPr>
      <w:r>
        <w:t>орудуя</w:t>
      </w:r>
    </w:p>
    <w:p>
      <w:pPr>
        <w:pStyle w:val="ListParagraph"/>
      </w:pPr>
      <w:r>
        <w:t>жуликам</w:t>
      </w:r>
    </w:p>
    <w:p>
      <w:pPr>
        <w:pStyle w:val="ListParagraph"/>
      </w:pPr>
      <w:r>
        <w:t>рутинёру</w:t>
      </w:r>
    </w:p>
    <w:p>
      <w:pPr>
        <w:pStyle w:val="ListParagraph"/>
      </w:pPr>
      <w:r>
        <w:t>разуверял</w:t>
      </w:r>
    </w:p>
    <w:p>
      <w:pPr>
        <w:pStyle w:val="ListParagraph"/>
      </w:pPr>
      <w:r>
        <w:t>кнопками</w:t>
      </w:r>
    </w:p>
    <w:p>
      <w:pPr>
        <w:pStyle w:val="ListParagraph"/>
      </w:pPr>
      <w:r>
        <w:t>сеточном</w:t>
      </w:r>
    </w:p>
    <w:p>
      <w:pPr>
        <w:pStyle w:val="ListParagraph"/>
      </w:pPr>
      <w:r>
        <w:t>излагающею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фуражом</w:t>
            </w:r>
          </w:p>
        </w:tc>
        <w:tc>
          <w:tcPr>
            <w:tcW w:type="dxa" w:w="1440"/>
          </w:tcPr>
          <w:p>
            <w:r>
              <w:t>теленок</w:t>
            </w:r>
          </w:p>
        </w:tc>
        <w:tc>
          <w:tcPr>
            <w:tcW w:type="dxa" w:w="1440"/>
          </w:tcPr>
          <w:p>
            <w:r>
              <w:t>нагадившее</w:t>
            </w:r>
          </w:p>
        </w:tc>
        <w:tc>
          <w:tcPr>
            <w:tcW w:type="dxa" w:w="1440"/>
          </w:tcPr>
          <w:p>
            <w:r>
              <w:t>накинет</w:t>
            </w:r>
          </w:p>
        </w:tc>
        <w:tc>
          <w:tcPr>
            <w:tcW w:type="dxa" w:w="1440"/>
          </w:tcPr>
          <w:p>
            <w:r>
              <w:t>умолкаю</w:t>
            </w:r>
          </w:p>
        </w:tc>
        <w:tc>
          <w:tcPr>
            <w:tcW w:type="dxa" w:w="1440"/>
          </w:tcPr>
          <w:p>
            <w:r>
              <w:t>позволение</w:t>
            </w:r>
          </w:p>
        </w:tc>
      </w:tr>
      <w:tr>
        <w:tc>
          <w:tcPr>
            <w:tcW w:type="dxa" w:w="1440"/>
          </w:tcPr>
          <w:p>
            <w:r>
              <w:t>засадите</w:t>
            </w:r>
          </w:p>
        </w:tc>
        <w:tc>
          <w:tcPr>
            <w:tcW w:type="dxa" w:w="1440"/>
          </w:tcPr>
          <w:p>
            <w:r>
              <w:t>сосватайте</w:t>
            </w:r>
          </w:p>
        </w:tc>
        <w:tc>
          <w:tcPr>
            <w:tcW w:type="dxa" w:w="1440"/>
          </w:tcPr>
          <w:p>
            <w:r>
              <w:t>отвели</w:t>
            </w:r>
          </w:p>
        </w:tc>
        <w:tc>
          <w:tcPr>
            <w:tcW w:type="dxa" w:w="1440"/>
          </w:tcPr>
          <w:p>
            <w:r>
              <w:t>гадальные</w:t>
            </w:r>
          </w:p>
        </w:tc>
        <w:tc>
          <w:tcPr>
            <w:tcW w:type="dxa" w:w="1440"/>
          </w:tcPr>
          <w:p>
            <w:r>
              <w:t>хорошейте</w:t>
            </w:r>
          </w:p>
        </w:tc>
        <w:tc>
          <w:tcPr>
            <w:tcW w:type="dxa" w:w="1440"/>
          </w:tcPr>
          <w:p>
            <w:r>
              <w:t>каратистам</w:t>
            </w:r>
          </w:p>
        </w:tc>
      </w:tr>
      <w:tr>
        <w:tc>
          <w:tcPr>
            <w:tcW w:type="dxa" w:w="1440"/>
          </w:tcPr>
          <w:p>
            <w:r>
              <w:t>ихменеве</w:t>
            </w:r>
          </w:p>
        </w:tc>
        <w:tc>
          <w:tcPr>
            <w:tcW w:type="dxa" w:w="1440"/>
          </w:tcPr>
          <w:p>
            <w:r>
              <w:t>цистеине</w:t>
            </w:r>
          </w:p>
        </w:tc>
        <w:tc>
          <w:tcPr>
            <w:tcW w:type="dxa" w:w="1440"/>
          </w:tcPr>
          <w:p>
            <w:r>
              <w:t>обсаживаю</w:t>
            </w:r>
          </w:p>
        </w:tc>
        <w:tc>
          <w:tcPr>
            <w:tcW w:type="dxa" w:w="1440"/>
          </w:tcPr>
          <w:p>
            <w:r>
              <w:t>пиликаешь</w:t>
            </w:r>
          </w:p>
        </w:tc>
        <w:tc>
          <w:tcPr>
            <w:tcW w:type="dxa" w:w="1440"/>
          </w:tcPr>
          <w:p>
            <w:r>
              <w:t>увулярное</w:t>
            </w:r>
          </w:p>
        </w:tc>
        <w:tc>
          <w:tcPr>
            <w:tcW w:type="dxa" w:w="1440"/>
          </w:tcPr>
          <w:p>
            <w:r>
              <w:t>урезавшего</w:t>
            </w:r>
          </w:p>
        </w:tc>
      </w:tr>
      <w:tr>
        <w:tc>
          <w:tcPr>
            <w:tcW w:type="dxa" w:w="1440"/>
          </w:tcPr>
          <w:p>
            <w:r>
              <w:t>Яковлевна</w:t>
            </w:r>
          </w:p>
        </w:tc>
        <w:tc>
          <w:tcPr>
            <w:tcW w:type="dxa" w:w="1440"/>
          </w:tcPr>
          <w:p>
            <w:r>
              <w:t>загородке</w:t>
            </w:r>
          </w:p>
        </w:tc>
        <w:tc>
          <w:tcPr>
            <w:tcW w:type="dxa" w:w="1440"/>
          </w:tcPr>
          <w:p>
            <w:r>
              <w:t>сеточная</w:t>
            </w:r>
          </w:p>
        </w:tc>
        <w:tc>
          <w:tcPr>
            <w:tcW w:type="dxa" w:w="1440"/>
          </w:tcPr>
          <w:p>
            <w:r>
              <w:t>штангой</w:t>
            </w:r>
          </w:p>
        </w:tc>
        <w:tc>
          <w:tcPr>
            <w:tcW w:type="dxa" w:w="1440"/>
          </w:tcPr>
          <w:p>
            <w:r>
              <w:t>медяшках</w:t>
            </w:r>
          </w:p>
        </w:tc>
        <w:tc>
          <w:tcPr>
            <w:tcW w:type="dxa" w:w="1440"/>
          </w:tcPr>
          <w:p>
            <w:r>
              <w:t>заморенная</w:t>
            </w:r>
          </w:p>
        </w:tc>
      </w:tr>
      <w:tr>
        <w:tc>
          <w:tcPr>
            <w:tcW w:type="dxa" w:w="1440"/>
          </w:tcPr>
          <w:p>
            <w:r>
              <w:t>отпёршей</w:t>
            </w:r>
          </w:p>
        </w:tc>
        <w:tc>
          <w:tcPr>
            <w:tcW w:type="dxa" w:w="1440"/>
          </w:tcPr>
          <w:p>
            <w:r>
              <w:t>разгромил</w:t>
            </w:r>
          </w:p>
        </w:tc>
        <w:tc>
          <w:tcPr>
            <w:tcW w:type="dxa" w:w="1440"/>
          </w:tcPr>
          <w:p>
            <w:r>
              <w:t>рядовая</w:t>
            </w:r>
          </w:p>
        </w:tc>
        <w:tc>
          <w:tcPr>
            <w:tcW w:type="dxa" w:w="1440"/>
          </w:tcPr>
          <w:p>
            <w:r>
              <w:t>оскским</w:t>
            </w:r>
          </w:p>
        </w:tc>
        <w:tc>
          <w:tcPr>
            <w:tcW w:type="dxa" w:w="1440"/>
          </w:tcPr>
          <w:p>
            <w:r>
              <w:t>заведомый</w:t>
            </w:r>
          </w:p>
        </w:tc>
        <w:tc>
          <w:tcPr>
            <w:tcW w:type="dxa" w:w="1440"/>
          </w:tcPr>
          <w:p>
            <w:r>
              <w:t>звонкова</w:t>
            </w:r>
          </w:p>
        </w:tc>
      </w:tr>
      <w:tr>
        <w:tc>
          <w:tcPr>
            <w:tcW w:type="dxa" w:w="1440"/>
          </w:tcPr>
          <w:p>
            <w:r>
              <w:t>актёрам</w:t>
            </w:r>
          </w:p>
        </w:tc>
        <w:tc>
          <w:tcPr>
            <w:tcW w:type="dxa" w:w="1440"/>
          </w:tcPr>
          <w:p>
            <w:r>
              <w:t>абаке</w:t>
            </w:r>
          </w:p>
        </w:tc>
        <w:tc>
          <w:tcPr>
            <w:tcW w:type="dxa" w:w="1440"/>
          </w:tcPr>
          <w:p>
            <w:r>
              <w:t>устричным</w:t>
            </w:r>
          </w:p>
        </w:tc>
        <w:tc>
          <w:tcPr>
            <w:tcW w:type="dxa" w:w="1440"/>
          </w:tcPr>
          <w:p>
            <w:r>
              <w:t>остзейская</w:t>
            </w:r>
          </w:p>
        </w:tc>
        <w:tc>
          <w:tcPr>
            <w:tcW w:type="dxa" w:w="1440"/>
          </w:tcPr>
          <w:p>
            <w:r>
              <w:t>мозговитые</w:t>
            </w:r>
          </w:p>
        </w:tc>
        <w:tc>
          <w:tcPr>
            <w:tcW w:type="dxa" w:w="1440"/>
          </w:tcPr>
          <w:p>
            <w:r>
              <w:t>вышагиваю</w:t>
            </w:r>
          </w:p>
        </w:tc>
      </w:tr>
      <w:tr>
        <w:tc>
          <w:tcPr>
            <w:tcW w:type="dxa" w:w="1440"/>
          </w:tcPr>
          <w:p>
            <w:r>
              <w:t>архивистам</w:t>
            </w:r>
          </w:p>
        </w:tc>
        <w:tc>
          <w:tcPr>
            <w:tcW w:type="dxa" w:w="1440"/>
          </w:tcPr>
          <w:p>
            <w:r>
              <w:t>зашипевший</w:t>
            </w:r>
          </w:p>
        </w:tc>
        <w:tc>
          <w:tcPr>
            <w:tcW w:type="dxa" w:w="1440"/>
          </w:tcPr>
          <w:p>
            <w:r>
              <w:t>Роной</w:t>
            </w:r>
          </w:p>
        </w:tc>
        <w:tc>
          <w:tcPr>
            <w:tcW w:type="dxa" w:w="1440"/>
          </w:tcPr>
          <w:p>
            <w:r>
              <w:t>изнеживать</w:t>
            </w:r>
          </w:p>
        </w:tc>
        <w:tc>
          <w:tcPr>
            <w:tcW w:type="dxa" w:w="1440"/>
          </w:tcPr>
          <w:p>
            <w:r>
              <w:t>обнимающее</w:t>
            </w:r>
          </w:p>
        </w:tc>
        <w:tc>
          <w:tcPr>
            <w:tcW w:type="dxa" w:w="1440"/>
          </w:tcPr>
          <w:p>
            <w:r>
              <w:t>кручей</w:t>
            </w:r>
          </w:p>
        </w:tc>
      </w:tr>
      <w:tr>
        <w:tc>
          <w:tcPr>
            <w:tcW w:type="dxa" w:w="1440"/>
          </w:tcPr>
          <w:p>
            <w:r>
              <w:t>удобренною</w:t>
            </w:r>
          </w:p>
        </w:tc>
        <w:tc>
          <w:tcPr>
            <w:tcW w:type="dxa" w:w="1440"/>
          </w:tcPr>
          <w:p>
            <w:r>
              <w:t>датчанина</w:t>
            </w:r>
          </w:p>
        </w:tc>
        <w:tc>
          <w:tcPr>
            <w:tcW w:type="dxa" w:w="1440"/>
          </w:tcPr>
          <w:p>
            <w:r>
              <w:t>Гавриилом</w:t>
            </w:r>
          </w:p>
        </w:tc>
        <w:tc>
          <w:tcPr>
            <w:tcW w:type="dxa" w:w="1440"/>
          </w:tcPr>
          <w:p>
            <w:r>
              <w:t>обить</w:t>
            </w:r>
          </w:p>
        </w:tc>
        <w:tc>
          <w:tcPr>
            <w:tcW w:type="dxa" w:w="1440"/>
          </w:tcPr>
          <w:p>
            <w:r>
              <w:t>корюшкою</w:t>
            </w:r>
          </w:p>
        </w:tc>
        <w:tc>
          <w:tcPr>
            <w:tcW w:type="dxa" w:w="1440"/>
          </w:tcPr>
          <w:p>
            <w:r>
              <w:t>намокал</w:t>
            </w:r>
          </w:p>
        </w:tc>
      </w:tr>
      <w:tr>
        <w:tc>
          <w:tcPr>
            <w:tcW w:type="dxa" w:w="1440"/>
          </w:tcPr>
          <w:p>
            <w:r>
              <w:t>рубидии</w:t>
            </w:r>
          </w:p>
        </w:tc>
        <w:tc>
          <w:tcPr>
            <w:tcW w:type="dxa" w:w="1440"/>
          </w:tcPr>
          <w:p>
            <w:r>
              <w:t>хвалынской</w:t>
            </w:r>
          </w:p>
        </w:tc>
        <w:tc>
          <w:tcPr>
            <w:tcW w:type="dxa" w:w="1440"/>
          </w:tcPr>
          <w:p>
            <w:r>
              <w:t>Антошке</w:t>
            </w:r>
          </w:p>
        </w:tc>
        <w:tc>
          <w:tcPr>
            <w:tcW w:type="dxa" w:w="1440"/>
          </w:tcPr>
          <w:p>
            <w:r>
              <w:t>ягуаровыми</w:t>
            </w:r>
          </w:p>
        </w:tc>
        <w:tc>
          <w:tcPr>
            <w:tcW w:type="dxa" w:w="1440"/>
          </w:tcPr>
          <w:p>
            <w:r>
              <w:t>шлёпанцам</w:t>
            </w:r>
          </w:p>
        </w:tc>
        <w:tc>
          <w:tcPr>
            <w:tcW w:type="dxa" w:w="1440"/>
          </w:tcPr>
          <w:p>
            <w:r>
              <w:t>буравить</w:t>
            </w:r>
          </w:p>
        </w:tc>
      </w:tr>
      <w:tr>
        <w:tc>
          <w:tcPr>
            <w:tcW w:type="dxa" w:w="1440"/>
          </w:tcPr>
          <w:p>
            <w:r>
              <w:t>Мымликов</w:t>
            </w:r>
          </w:p>
        </w:tc>
        <w:tc>
          <w:tcPr>
            <w:tcW w:type="dxa" w:w="1440"/>
          </w:tcPr>
          <w:p>
            <w:r>
              <w:t>стыковкам</w:t>
            </w:r>
          </w:p>
        </w:tc>
        <w:tc>
          <w:tcPr>
            <w:tcW w:type="dxa" w:w="1440"/>
          </w:tcPr>
          <w:p>
            <w:r>
              <w:t>разъелось</w:t>
            </w:r>
          </w:p>
        </w:tc>
        <w:tc>
          <w:tcPr>
            <w:tcW w:type="dxa" w:w="1440"/>
          </w:tcPr>
          <w:p>
            <w:r>
              <w:t>банкомёта</w:t>
            </w:r>
          </w:p>
        </w:tc>
        <w:tc>
          <w:tcPr>
            <w:tcW w:type="dxa" w:w="1440"/>
          </w:tcPr>
          <w:p>
            <w:r>
              <w:t>плывунные</w:t>
            </w:r>
          </w:p>
        </w:tc>
        <w:tc>
          <w:tcPr>
            <w:tcW w:type="dxa" w:w="1440"/>
          </w:tcPr>
          <w:p>
            <w:r>
              <w:t>озонных</w:t>
            </w:r>
          </w:p>
        </w:tc>
      </w:tr>
      <w:tr>
        <w:tc>
          <w:tcPr>
            <w:tcW w:type="dxa" w:w="1440"/>
          </w:tcPr>
          <w:p>
            <w:r>
              <w:t>господ</w:t>
            </w:r>
          </w:p>
        </w:tc>
        <w:tc>
          <w:tcPr>
            <w:tcW w:type="dxa" w:w="1440"/>
          </w:tcPr>
          <w:p>
            <w:r>
              <w:t>куницею</w:t>
            </w:r>
          </w:p>
        </w:tc>
        <w:tc>
          <w:tcPr>
            <w:tcW w:type="dxa" w:w="1440"/>
          </w:tcPr>
          <w:p>
            <w:r>
              <w:t>умыкнувший</w:t>
            </w:r>
          </w:p>
        </w:tc>
        <w:tc>
          <w:tcPr>
            <w:tcW w:type="dxa" w:w="1440"/>
          </w:tcPr>
          <w:p>
            <w:r>
              <w:t>заучившею</w:t>
            </w:r>
          </w:p>
        </w:tc>
        <w:tc>
          <w:tcPr>
            <w:tcW w:type="dxa" w:w="1440"/>
          </w:tcPr>
          <w:p>
            <w:r>
              <w:t>валовую</w:t>
            </w:r>
          </w:p>
        </w:tc>
        <w:tc>
          <w:tcPr>
            <w:tcW w:type="dxa" w:w="1440"/>
          </w:tcPr>
          <w:p>
            <w:r>
              <w:t>умолкаем</w:t>
            </w:r>
          </w:p>
        </w:tc>
      </w:tr>
      <w:tr>
        <w:tc>
          <w:tcPr>
            <w:tcW w:type="dxa" w:w="1440"/>
          </w:tcPr>
          <w:p>
            <w:r>
              <w:t>тугоухого</w:t>
            </w:r>
          </w:p>
        </w:tc>
        <w:tc>
          <w:tcPr>
            <w:tcW w:type="dxa" w:w="1440"/>
          </w:tcPr>
          <w:p>
            <w:r>
              <w:t>кругляками</w:t>
            </w:r>
          </w:p>
        </w:tc>
        <w:tc>
          <w:tcPr>
            <w:tcW w:type="dxa" w:w="1440"/>
          </w:tcPr>
          <w:p>
            <w:r>
              <w:t>факторства</w:t>
            </w:r>
          </w:p>
        </w:tc>
        <w:tc>
          <w:tcPr>
            <w:tcW w:type="dxa" w:w="1440"/>
          </w:tcPr>
          <w:p>
            <w:r>
              <w:t>диванною</w:t>
            </w:r>
          </w:p>
        </w:tc>
        <w:tc>
          <w:tcPr>
            <w:tcW w:type="dxa" w:w="1440"/>
          </w:tcPr>
          <w:p>
            <w:r>
              <w:t>наголо</w:t>
            </w:r>
          </w:p>
        </w:tc>
        <w:tc>
          <w:tcPr>
            <w:tcW w:type="dxa" w:w="1440"/>
          </w:tcPr>
          <w:p>
            <w:r>
              <w:t>выделила</w:t>
            </w:r>
          </w:p>
        </w:tc>
      </w:tr>
      <w:tr>
        <w:tc>
          <w:tcPr>
            <w:tcW w:type="dxa" w:w="1440"/>
          </w:tcPr>
          <w:p>
            <w:r>
              <w:t>минующем</w:t>
            </w:r>
          </w:p>
        </w:tc>
        <w:tc>
          <w:tcPr>
            <w:tcW w:type="dxa" w:w="1440"/>
          </w:tcPr>
          <w:p>
            <w:r>
              <w:t>влопаетесь</w:t>
            </w:r>
          </w:p>
        </w:tc>
        <w:tc>
          <w:tcPr>
            <w:tcW w:type="dxa" w:w="1440"/>
          </w:tcPr>
          <w:p>
            <w:r>
              <w:t>отхвачен</w:t>
            </w:r>
          </w:p>
        </w:tc>
        <w:tc>
          <w:tcPr>
            <w:tcW w:type="dxa" w:w="1440"/>
          </w:tcPr>
          <w:p>
            <w:r>
              <w:t>стряпчем</w:t>
            </w:r>
          </w:p>
        </w:tc>
        <w:tc>
          <w:tcPr>
            <w:tcW w:type="dxa" w:w="1440"/>
          </w:tcPr>
          <w:p>
            <w:r>
              <w:t>хрумкаю</w:t>
            </w:r>
          </w:p>
        </w:tc>
        <w:tc>
          <w:tcPr>
            <w:tcW w:type="dxa" w:w="1440"/>
          </w:tcPr>
          <w:p>
            <w:r>
              <w:t>морщившею</w:t>
            </w:r>
          </w:p>
        </w:tc>
      </w:tr>
    </w:tbl>
    <w:p/>
    <w:p>
      <w:pPr>
        <w:pStyle w:val="ListParagraph"/>
      </w:pPr>
      <w:r>
        <w:t>упомнив</w:t>
      </w:r>
    </w:p>
    <w:p>
      <w:pPr>
        <w:pStyle w:val="ListParagraph"/>
      </w:pPr>
      <w:r>
        <w:t>припаяно</w:t>
      </w:r>
    </w:p>
    <w:p>
      <w:pPr>
        <w:pStyle w:val="ListParagraph"/>
      </w:pPr>
      <w:r>
        <w:t>растлеваем</w:t>
      </w:r>
    </w:p>
    <w:p>
      <w:pPr>
        <w:pStyle w:val="ListParagraph"/>
      </w:pPr>
      <w:r>
        <w:t>попиравшее</w:t>
      </w:r>
    </w:p>
    <w:p>
      <w:pPr>
        <w:pStyle w:val="ListParagraph"/>
      </w:pPr>
      <w:r>
        <w:t>сиккативом</w:t>
      </w:r>
    </w:p>
    <w:p>
      <w:pPr>
        <w:pStyle w:val="ListParagraph"/>
      </w:pPr>
      <w:r>
        <w:t>сплясать</w:t>
      </w:r>
    </w:p>
    <w:p>
      <w:pPr>
        <w:pStyle w:val="ListParagraph"/>
      </w:pPr>
      <w:r>
        <w:t>тоннелях</w:t>
      </w:r>
    </w:p>
    <w:p>
      <w:pPr>
        <w:pStyle w:val="ListParagraph"/>
      </w:pPr>
      <w:r>
        <w:t>родопсина</w:t>
      </w:r>
    </w:p>
    <w:p>
      <w:pPr>
        <w:pStyle w:val="ListParagraph"/>
      </w:pPr>
      <w:r>
        <w:t>плетшихся</w:t>
      </w:r>
    </w:p>
    <w:p>
      <w:pPr>
        <w:pStyle w:val="ListParagraph"/>
      </w:pPr>
      <w:r>
        <w:t>упразднишь</w:t>
      </w:r>
    </w:p>
    <w:p>
      <w:pPr>
        <w:pStyle w:val="ListParagraph"/>
      </w:pPr>
      <w:r>
        <w:t>научающий</w:t>
      </w:r>
    </w:p>
    <w:p>
      <w:pPr>
        <w:pStyle w:val="ListParagraph"/>
      </w:pPr>
      <w:r>
        <w:t>набрехали</w:t>
      </w:r>
    </w:p>
    <w:p>
      <w:pPr>
        <w:pStyle w:val="ListParagraph"/>
      </w:pPr>
      <w:r>
        <w:t>бляхам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Заратустра</w:t>
            </w:r>
          </w:p>
        </w:tc>
        <w:tc>
          <w:tcPr>
            <w:tcW w:type="dxa" w:w="1440"/>
          </w:tcPr>
          <w:p>
            <w:r>
              <w:t>ерзающими</w:t>
            </w:r>
          </w:p>
        </w:tc>
        <w:tc>
          <w:tcPr>
            <w:tcW w:type="dxa" w:w="1440"/>
          </w:tcPr>
          <w:p>
            <w:r>
              <w:t>спевшегося</w:t>
            </w:r>
          </w:p>
        </w:tc>
        <w:tc>
          <w:tcPr>
            <w:tcW w:type="dxa" w:w="1440"/>
          </w:tcPr>
          <w:p>
            <w:r>
              <w:t>Кузьмичей</w:t>
            </w:r>
          </w:p>
        </w:tc>
        <w:tc>
          <w:tcPr>
            <w:tcW w:type="dxa" w:w="1440"/>
          </w:tcPr>
          <w:p>
            <w:r>
              <w:t>илюшиной</w:t>
            </w:r>
          </w:p>
        </w:tc>
        <w:tc>
          <w:tcPr>
            <w:tcW w:type="dxa" w:w="1440"/>
          </w:tcPr>
          <w:p>
            <w:r>
              <w:t>сгребут</w:t>
            </w:r>
          </w:p>
        </w:tc>
      </w:tr>
      <w:tr>
        <w:tc>
          <w:tcPr>
            <w:tcW w:type="dxa" w:w="1440"/>
          </w:tcPr>
          <w:p>
            <w:r>
              <w:t>убавляли</w:t>
            </w:r>
          </w:p>
        </w:tc>
        <w:tc>
          <w:tcPr>
            <w:tcW w:type="dxa" w:w="1440"/>
          </w:tcPr>
          <w:p>
            <w:r>
              <w:t>астралу</w:t>
            </w:r>
          </w:p>
        </w:tc>
        <w:tc>
          <w:tcPr>
            <w:tcW w:type="dxa" w:w="1440"/>
          </w:tcPr>
          <w:p>
            <w:r>
              <w:t>помиримся</w:t>
            </w:r>
          </w:p>
        </w:tc>
        <w:tc>
          <w:tcPr>
            <w:tcW w:type="dxa" w:w="1440"/>
          </w:tcPr>
          <w:p>
            <w:r>
              <w:t>пошлепаем</w:t>
            </w:r>
          </w:p>
        </w:tc>
        <w:tc>
          <w:tcPr>
            <w:tcW w:type="dxa" w:w="1440"/>
          </w:tcPr>
          <w:p>
            <w:r>
              <w:t>запоздно</w:t>
            </w:r>
          </w:p>
        </w:tc>
        <w:tc>
          <w:tcPr>
            <w:tcW w:type="dxa" w:w="1440"/>
          </w:tcPr>
          <w:p>
            <w:r>
              <w:t>маникюром</w:t>
            </w:r>
          </w:p>
        </w:tc>
      </w:tr>
      <w:tr>
        <w:tc>
          <w:tcPr>
            <w:tcW w:type="dxa" w:w="1440"/>
          </w:tcPr>
          <w:p>
            <w:r>
              <w:t>мамонтовом</w:t>
            </w:r>
          </w:p>
        </w:tc>
        <w:tc>
          <w:tcPr>
            <w:tcW w:type="dxa" w:w="1440"/>
          </w:tcPr>
          <w:p>
            <w:r>
              <w:t>мюону</w:t>
            </w:r>
          </w:p>
        </w:tc>
        <w:tc>
          <w:tcPr>
            <w:tcW w:type="dxa" w:w="1440"/>
          </w:tcPr>
          <w:p>
            <w:r>
              <w:t>подымал</w:t>
            </w:r>
          </w:p>
        </w:tc>
        <w:tc>
          <w:tcPr>
            <w:tcW w:type="dxa" w:w="1440"/>
          </w:tcPr>
          <w:p>
            <w:r>
              <w:t>пекущих</w:t>
            </w:r>
          </w:p>
        </w:tc>
        <w:tc>
          <w:tcPr>
            <w:tcW w:type="dxa" w:w="1440"/>
          </w:tcPr>
          <w:p>
            <w:r>
              <w:t>выправишь</w:t>
            </w:r>
          </w:p>
        </w:tc>
        <w:tc>
          <w:tcPr>
            <w:tcW w:type="dxa" w:w="1440"/>
          </w:tcPr>
          <w:p>
            <w:r>
              <w:t>трельяжей</w:t>
            </w:r>
          </w:p>
        </w:tc>
      </w:tr>
      <w:tr>
        <w:tc>
          <w:tcPr>
            <w:tcW w:type="dxa" w:w="1440"/>
          </w:tcPr>
          <w:p>
            <w:r>
              <w:t>стукался</w:t>
            </w:r>
          </w:p>
        </w:tc>
        <w:tc>
          <w:tcPr>
            <w:tcW w:type="dxa" w:w="1440"/>
          </w:tcPr>
          <w:p>
            <w:r>
              <w:t>песенных</w:t>
            </w:r>
          </w:p>
        </w:tc>
        <w:tc>
          <w:tcPr>
            <w:tcW w:type="dxa" w:w="1440"/>
          </w:tcPr>
          <w:p>
            <w:r>
              <w:t>немногую</w:t>
            </w:r>
          </w:p>
        </w:tc>
        <w:tc>
          <w:tcPr>
            <w:tcW w:type="dxa" w:w="1440"/>
          </w:tcPr>
          <w:p>
            <w:r>
              <w:t>забив</w:t>
            </w:r>
          </w:p>
        </w:tc>
        <w:tc>
          <w:tcPr>
            <w:tcW w:type="dxa" w:w="1440"/>
          </w:tcPr>
          <w:p>
            <w:r>
              <w:t>оцепившими</w:t>
            </w:r>
          </w:p>
        </w:tc>
        <w:tc>
          <w:tcPr>
            <w:tcW w:type="dxa" w:w="1440"/>
          </w:tcPr>
          <w:p>
            <w:r>
              <w:t>странност</w:t>
            </w:r>
          </w:p>
        </w:tc>
      </w:tr>
      <w:tr>
        <w:tc>
          <w:tcPr>
            <w:tcW w:type="dxa" w:w="1440"/>
          </w:tcPr>
          <w:p>
            <w:r>
              <w:t>корсаров</w:t>
            </w:r>
          </w:p>
        </w:tc>
        <w:tc>
          <w:tcPr>
            <w:tcW w:type="dxa" w:w="1440"/>
          </w:tcPr>
          <w:p>
            <w:r>
              <w:t>амидопирин</w:t>
            </w:r>
          </w:p>
        </w:tc>
        <w:tc>
          <w:tcPr>
            <w:tcW w:type="dxa" w:w="1440"/>
          </w:tcPr>
          <w:p>
            <w:r>
              <w:t>кошатник</w:t>
            </w:r>
          </w:p>
        </w:tc>
        <w:tc>
          <w:tcPr>
            <w:tcW w:type="dxa" w:w="1440"/>
          </w:tcPr>
          <w:p>
            <w:r>
              <w:t>расшивные</w:t>
            </w:r>
          </w:p>
        </w:tc>
        <w:tc>
          <w:tcPr>
            <w:tcW w:type="dxa" w:w="1440"/>
          </w:tcPr>
          <w:p>
            <w:r>
              <w:t>кошелках</w:t>
            </w:r>
          </w:p>
        </w:tc>
        <w:tc>
          <w:tcPr>
            <w:tcW w:type="dxa" w:w="1440"/>
          </w:tcPr>
          <w:p>
            <w:r>
              <w:t>калачников</w:t>
            </w:r>
          </w:p>
        </w:tc>
      </w:tr>
      <w:tr>
        <w:tc>
          <w:tcPr>
            <w:tcW w:type="dxa" w:w="1440"/>
          </w:tcPr>
          <w:p>
            <w:r>
              <w:t>обоснуем</w:t>
            </w:r>
          </w:p>
        </w:tc>
        <w:tc>
          <w:tcPr>
            <w:tcW w:type="dxa" w:w="1440"/>
          </w:tcPr>
          <w:p>
            <w:r>
              <w:t>оговаривал</w:t>
            </w:r>
          </w:p>
        </w:tc>
        <w:tc>
          <w:tcPr>
            <w:tcW w:type="dxa" w:w="1440"/>
          </w:tcPr>
          <w:p>
            <w:r>
              <w:t>обезжирь</w:t>
            </w:r>
          </w:p>
        </w:tc>
        <w:tc>
          <w:tcPr>
            <w:tcW w:type="dxa" w:w="1440"/>
          </w:tcPr>
          <w:p>
            <w:r>
              <w:t>Азове</w:t>
            </w:r>
          </w:p>
        </w:tc>
        <w:tc>
          <w:tcPr>
            <w:tcW w:type="dxa" w:w="1440"/>
          </w:tcPr>
          <w:p>
            <w:r>
              <w:t>упрямыми</w:t>
            </w:r>
          </w:p>
        </w:tc>
        <w:tc>
          <w:tcPr>
            <w:tcW w:type="dxa" w:w="1440"/>
          </w:tcPr>
          <w:p>
            <w:r>
              <w:t>ромбоэдры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ныряльщицы</w:t>
            </w:r>
          </w:p>
        </w:tc>
        <w:tc>
          <w:tcPr>
            <w:tcW w:type="dxa" w:w="2880"/>
          </w:tcPr>
          <w:p>
            <w:r>
              <w:t>сюсюкавшая</w:t>
            </w:r>
          </w:p>
        </w:tc>
        <w:tc>
          <w:tcPr>
            <w:tcW w:type="dxa" w:w="2880"/>
          </w:tcPr>
          <w:p>
            <w:r>
              <w:t>гальванере</w:t>
            </w:r>
          </w:p>
        </w:tc>
      </w:tr>
      <w:tr>
        <w:tc>
          <w:tcPr>
            <w:tcW w:type="dxa" w:w="2880"/>
          </w:tcPr>
          <w:p>
            <w:r>
              <w:t>хлёбанною</w:t>
            </w:r>
          </w:p>
        </w:tc>
        <w:tc>
          <w:tcPr>
            <w:tcW w:type="dxa" w:w="2880"/>
          </w:tcPr>
          <w:p>
            <w:r>
              <w:t>федосеевны</w:t>
            </w:r>
          </w:p>
        </w:tc>
        <w:tc>
          <w:tcPr>
            <w:tcW w:type="dxa" w:w="2880"/>
          </w:tcPr>
          <w:p>
            <w:r>
              <w:t>пруссаком</w:t>
            </w:r>
          </w:p>
        </w:tc>
      </w:tr>
      <w:tr>
        <w:tc>
          <w:tcPr>
            <w:tcW w:type="dxa" w:w="2880"/>
          </w:tcPr>
          <w:p>
            <w:r>
              <w:t>халифу</w:t>
            </w:r>
          </w:p>
        </w:tc>
        <w:tc>
          <w:tcPr>
            <w:tcW w:type="dxa" w:w="2880"/>
          </w:tcPr>
          <w:p>
            <w:r>
              <w:t>икавший</w:t>
            </w:r>
          </w:p>
        </w:tc>
        <w:tc>
          <w:tcPr>
            <w:tcW w:type="dxa" w:w="2880"/>
          </w:tcPr>
          <w:p>
            <w:r>
              <w:t>распьяный</w:t>
            </w:r>
          </w:p>
        </w:tc>
      </w:tr>
      <w:tr>
        <w:tc>
          <w:tcPr>
            <w:tcW w:type="dxa" w:w="2880"/>
          </w:tcPr>
          <w:p>
            <w:r>
              <w:t>шведскую</w:t>
            </w:r>
          </w:p>
        </w:tc>
        <w:tc>
          <w:tcPr>
            <w:tcW w:type="dxa" w:w="2880"/>
          </w:tcPr>
          <w:p>
            <w:r>
              <w:t>завесе</w:t>
            </w:r>
          </w:p>
        </w:tc>
        <w:tc>
          <w:tcPr>
            <w:tcW w:type="dxa" w:w="2880"/>
          </w:tcPr>
          <w:p>
            <w:r>
              <w:t>спиленного</w:t>
            </w:r>
          </w:p>
        </w:tc>
      </w:tr>
      <w:tr>
        <w:tc>
          <w:tcPr>
            <w:tcW w:type="dxa" w:w="2880"/>
          </w:tcPr>
          <w:p>
            <w:r>
              <w:t>шахтеру</w:t>
            </w:r>
          </w:p>
        </w:tc>
        <w:tc>
          <w:tcPr>
            <w:tcW w:type="dxa" w:w="2880"/>
          </w:tcPr>
          <w:p>
            <w:r>
              <w:t>анто</w:t>
            </w:r>
          </w:p>
        </w:tc>
        <w:tc>
          <w:tcPr>
            <w:tcW w:type="dxa" w:w="2880"/>
          </w:tcPr>
          <w:p>
            <w:r>
              <w:t>иероглифа</w:t>
            </w:r>
          </w:p>
        </w:tc>
      </w:tr>
    </w:tbl>
    <w:p/>
    <w:p>
      <w:pPr>
        <w:pStyle w:val="ListParagraph"/>
      </w:pPr>
      <w:r>
        <w:t>Ганой</w:t>
      </w:r>
    </w:p>
    <w:p>
      <w:pPr>
        <w:pStyle w:val="ListParagraph"/>
      </w:pPr>
      <w:r>
        <w:t>кумекаете</w:t>
      </w:r>
    </w:p>
    <w:p>
      <w:pPr>
        <w:pStyle w:val="ListParagraph"/>
      </w:pPr>
      <w:r>
        <w:t>посаженное</w:t>
      </w:r>
    </w:p>
    <w:p>
      <w:pPr>
        <w:pStyle w:val="ListParagraph"/>
      </w:pPr>
      <w:r>
        <w:t>истончании</w:t>
      </w:r>
    </w:p>
    <w:p/>
    <w:p>
      <w:pPr>
        <w:pStyle w:val="ListParagraph"/>
      </w:pPr>
      <w:r>
        <w:t>кормящий</w:t>
      </w:r>
    </w:p>
    <w:p>
      <w:pPr>
        <w:pStyle w:val="ListParagraph"/>
      </w:pPr>
      <w:r>
        <w:t>прыгнувшую</w:t>
      </w:r>
    </w:p>
    <w:p>
      <w:pPr>
        <w:pStyle w:val="ListParagraph"/>
      </w:pPr>
      <w:r>
        <w:t>ухватывает</w:t>
      </w:r>
    </w:p>
    <w:p>
      <w:pPr>
        <w:pStyle w:val="ListParagraph"/>
      </w:pPr>
      <w:r>
        <w:t>светописью</w:t>
      </w:r>
    </w:p>
    <w:p>
      <w:pPr>
        <w:pStyle w:val="ListParagraph"/>
      </w:pPr>
      <w:r>
        <w:t>обвенчайте</w:t>
      </w:r>
    </w:p>
    <w:p>
      <w:pPr>
        <w:pStyle w:val="ListParagraph"/>
      </w:pPr>
      <w:r>
        <w:t>напряжёмся</w:t>
      </w:r>
    </w:p>
    <w:p>
      <w:pPr>
        <w:pStyle w:val="ListParagraph"/>
      </w:pPr>
      <w:r>
        <w:t>спивалась</w:t>
      </w:r>
    </w:p>
    <w:p>
      <w:pPr>
        <w:pStyle w:val="ListParagraph"/>
      </w:pPr>
      <w:r>
        <w:t>брызгать</w:t>
      </w:r>
    </w:p>
    <w:p>
      <w:pPr>
        <w:pStyle w:val="ListParagraph"/>
      </w:pPr>
      <w:r>
        <w:t>шариат</w:t>
      </w:r>
    </w:p>
    <w:p>
      <w:pPr>
        <w:pStyle w:val="ListParagraph"/>
      </w:pPr>
      <w:r>
        <w:t>подогнутые</w:t>
      </w:r>
    </w:p>
    <w:p>
      <w:pPr>
        <w:pStyle w:val="ListParagraph"/>
      </w:pPr>
      <w:r>
        <w:t>турникетом</w:t>
      </w:r>
    </w:p>
    <w:p>
      <w:pPr>
        <w:pStyle w:val="ListParagraph"/>
      </w:pPr>
      <w:r>
        <w:t>байрам</w:t>
      </w:r>
    </w:p>
    <w:p>
      <w:pPr>
        <w:pStyle w:val="ListParagraph"/>
      </w:pPr>
      <w:r>
        <w:t>сдвинул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тешили</w:t>
            </w:r>
          </w:p>
        </w:tc>
        <w:tc>
          <w:tcPr>
            <w:tcW w:type="dxa" w:w="4320"/>
          </w:tcPr>
          <w:p>
            <w:r>
              <w:t>килоджоули</w:t>
            </w:r>
          </w:p>
        </w:tc>
      </w:tr>
      <w:tr>
        <w:tc>
          <w:tcPr>
            <w:tcW w:type="dxa" w:w="4320"/>
          </w:tcPr>
          <w:p>
            <w:r>
              <w:t>наели</w:t>
            </w:r>
          </w:p>
        </w:tc>
        <w:tc>
          <w:tcPr>
            <w:tcW w:type="dxa" w:w="4320"/>
          </w:tcPr>
          <w:p>
            <w:r>
              <w:t>форсируют</w:t>
            </w:r>
          </w:p>
        </w:tc>
      </w:tr>
      <w:tr>
        <w:tc>
          <w:tcPr>
            <w:tcW w:type="dxa" w:w="4320"/>
          </w:tcPr>
          <w:p>
            <w:r>
              <w:t>заерзавшей</w:t>
            </w:r>
          </w:p>
        </w:tc>
        <w:tc>
          <w:tcPr>
            <w:tcW w:type="dxa" w:w="4320"/>
          </w:tcPr>
          <w:p>
            <w:r>
              <w:t>объективны</w:t>
            </w:r>
          </w:p>
        </w:tc>
      </w:tr>
      <w:tr>
        <w:tc>
          <w:tcPr>
            <w:tcW w:type="dxa" w:w="4320"/>
          </w:tcPr>
          <w:p>
            <w:r>
              <w:t>похороню</w:t>
            </w:r>
          </w:p>
        </w:tc>
        <w:tc>
          <w:tcPr>
            <w:tcW w:type="dxa" w:w="4320"/>
          </w:tcPr>
          <w:p>
            <w:r>
              <w:t>Чечнею</w:t>
            </w:r>
          </w:p>
        </w:tc>
      </w:tr>
      <w:tr>
        <w:tc>
          <w:tcPr>
            <w:tcW w:type="dxa" w:w="4320"/>
          </w:tcPr>
          <w:p>
            <w:r>
              <w:t>тузившие</w:t>
            </w:r>
          </w:p>
        </w:tc>
        <w:tc>
          <w:tcPr>
            <w:tcW w:type="dxa" w:w="4320"/>
          </w:tcPr>
          <w:p>
            <w:r>
              <w:t>плюхнуть</w:t>
            </w:r>
          </w:p>
        </w:tc>
      </w:tr>
      <w:tr>
        <w:tc>
          <w:tcPr>
            <w:tcW w:type="dxa" w:w="4320"/>
          </w:tcPr>
          <w:p>
            <w:r>
              <w:t>трусящей</w:t>
            </w:r>
          </w:p>
        </w:tc>
        <w:tc>
          <w:tcPr>
            <w:tcW w:type="dxa" w:w="4320"/>
          </w:tcPr>
          <w:p>
            <w:r>
              <w:t>отойдёте</w:t>
            </w:r>
          </w:p>
        </w:tc>
      </w:tr>
      <w:tr>
        <w:tc>
          <w:tcPr>
            <w:tcW w:type="dxa" w:w="4320"/>
          </w:tcPr>
          <w:p>
            <w:r>
              <w:t>обрежете</w:t>
            </w:r>
          </w:p>
        </w:tc>
        <w:tc>
          <w:tcPr>
            <w:tcW w:type="dxa" w:w="4320"/>
          </w:tcPr>
          <w:p>
            <w:r>
              <w:t>премногом</w:t>
            </w:r>
          </w:p>
        </w:tc>
      </w:tr>
      <w:tr>
        <w:tc>
          <w:tcPr>
            <w:tcW w:type="dxa" w:w="4320"/>
          </w:tcPr>
          <w:p>
            <w:r>
              <w:t>витающими</w:t>
            </w:r>
          </w:p>
        </w:tc>
        <w:tc>
          <w:tcPr>
            <w:tcW w:type="dxa" w:w="4320"/>
          </w:tcPr>
          <w:p>
            <w:r>
              <w:t>прян</w:t>
            </w:r>
          </w:p>
        </w:tc>
      </w:tr>
      <w:tr>
        <w:tc>
          <w:tcPr>
            <w:tcW w:type="dxa" w:w="4320"/>
          </w:tcPr>
          <w:p>
            <w:r>
              <w:t>подкатит</w:t>
            </w:r>
          </w:p>
        </w:tc>
        <w:tc>
          <w:tcPr>
            <w:tcW w:type="dxa" w:w="4320"/>
          </w:tcPr>
          <w:p>
            <w:r>
              <w:t>доставшему</w:t>
            </w:r>
          </w:p>
        </w:tc>
      </w:tr>
      <w:tr>
        <w:tc>
          <w:tcPr>
            <w:tcW w:type="dxa" w:w="4320"/>
          </w:tcPr>
          <w:p>
            <w:r>
              <w:t>певучему</w:t>
            </w:r>
          </w:p>
        </w:tc>
        <w:tc>
          <w:tcPr>
            <w:tcW w:type="dxa" w:w="4320"/>
          </w:tcPr>
          <w:p>
            <w:r>
              <w:t>ввергающих</w:t>
            </w:r>
          </w:p>
        </w:tc>
      </w:tr>
    </w:tbl>
    <w:p/>
    <w:p>
      <w:pPr>
        <w:pStyle w:val="ListParagraph"/>
      </w:pPr>
      <w:r>
        <w:t>напяливала</w:t>
      </w:r>
    </w:p>
    <w:p>
      <w:pPr>
        <w:pStyle w:val="ListParagraph"/>
      </w:pPr>
      <w:r>
        <w:t>мембране</w:t>
      </w:r>
    </w:p>
    <w:p>
      <w:pPr>
        <w:pStyle w:val="ListParagraph"/>
      </w:pPr>
      <w:r>
        <w:t>пожелтели</w:t>
      </w:r>
    </w:p>
    <w:p>
      <w:pPr>
        <w:pStyle w:val="ListParagraph"/>
      </w:pPr>
      <w:r>
        <w:t>генерация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македонца</w:t>
            </w:r>
          </w:p>
        </w:tc>
        <w:tc>
          <w:tcPr>
            <w:tcW w:type="dxa" w:w="1728"/>
          </w:tcPr>
          <w:p>
            <w:r>
              <w:t>табулатуры</w:t>
            </w:r>
          </w:p>
        </w:tc>
        <w:tc>
          <w:tcPr>
            <w:tcW w:type="dxa" w:w="1728"/>
          </w:tcPr>
          <w:p>
            <w:r>
              <w:t>пероксидах</w:t>
            </w:r>
          </w:p>
        </w:tc>
        <w:tc>
          <w:tcPr>
            <w:tcW w:type="dxa" w:w="1728"/>
          </w:tcPr>
          <w:p>
            <w:r>
              <w:t>казненного</w:t>
            </w:r>
          </w:p>
        </w:tc>
        <w:tc>
          <w:tcPr>
            <w:tcW w:type="dxa" w:w="1728"/>
          </w:tcPr>
          <w:p>
            <w:r>
              <w:t>торкаются</w:t>
            </w:r>
          </w:p>
        </w:tc>
      </w:tr>
      <w:tr>
        <w:tc>
          <w:tcPr>
            <w:tcW w:type="dxa" w:w="1728"/>
          </w:tcPr>
          <w:p>
            <w:r>
              <w:t>аджарскую</w:t>
            </w:r>
          </w:p>
        </w:tc>
        <w:tc>
          <w:tcPr>
            <w:tcW w:type="dxa" w:w="1728"/>
          </w:tcPr>
          <w:p>
            <w:r>
              <w:t>поселковую</w:t>
            </w:r>
          </w:p>
        </w:tc>
        <w:tc>
          <w:tcPr>
            <w:tcW w:type="dxa" w:w="1728"/>
          </w:tcPr>
          <w:p>
            <w:r>
              <w:t>авансценой</w:t>
            </w:r>
          </w:p>
        </w:tc>
        <w:tc>
          <w:tcPr>
            <w:tcW w:type="dxa" w:w="1728"/>
          </w:tcPr>
          <w:p>
            <w:r>
              <w:t>кабинка</w:t>
            </w:r>
          </w:p>
        </w:tc>
        <w:tc>
          <w:tcPr>
            <w:tcW w:type="dxa" w:w="1728"/>
          </w:tcPr>
          <w:p>
            <w:r>
              <w:t>умаявшись</w:t>
            </w:r>
          </w:p>
        </w:tc>
      </w:tr>
      <w:tr>
        <w:tc>
          <w:tcPr>
            <w:tcW w:type="dxa" w:w="1728"/>
          </w:tcPr>
          <w:p>
            <w:r>
              <w:t>измокнет</w:t>
            </w:r>
          </w:p>
        </w:tc>
        <w:tc>
          <w:tcPr>
            <w:tcW w:type="dxa" w:w="1728"/>
          </w:tcPr>
          <w:p>
            <w:r>
              <w:t>наддверной</w:t>
            </w:r>
          </w:p>
        </w:tc>
        <w:tc>
          <w:tcPr>
            <w:tcW w:type="dxa" w:w="1728"/>
          </w:tcPr>
          <w:p>
            <w:r>
              <w:t>драконову</w:t>
            </w:r>
          </w:p>
        </w:tc>
        <w:tc>
          <w:tcPr>
            <w:tcW w:type="dxa" w:w="1728"/>
          </w:tcPr>
          <w:p>
            <w:r>
              <w:t>откокали</w:t>
            </w:r>
          </w:p>
        </w:tc>
        <w:tc>
          <w:tcPr>
            <w:tcW w:type="dxa" w:w="1728"/>
          </w:tcPr>
          <w:p>
            <w:r>
              <w:t>ханжой</w:t>
            </w:r>
          </w:p>
        </w:tc>
      </w:tr>
      <w:tr>
        <w:tc>
          <w:tcPr>
            <w:tcW w:type="dxa" w:w="1728"/>
          </w:tcPr>
          <w:p>
            <w:r>
              <w:t>стаскивала</w:t>
            </w:r>
          </w:p>
        </w:tc>
        <w:tc>
          <w:tcPr>
            <w:tcW w:type="dxa" w:w="1728"/>
          </w:tcPr>
          <w:p>
            <w:r>
              <w:t>гасконец</w:t>
            </w:r>
          </w:p>
        </w:tc>
        <w:tc>
          <w:tcPr>
            <w:tcW w:type="dxa" w:w="1728"/>
          </w:tcPr>
          <w:p>
            <w:r>
              <w:t>мимолетный</w:t>
            </w:r>
          </w:p>
        </w:tc>
        <w:tc>
          <w:tcPr>
            <w:tcW w:type="dxa" w:w="1728"/>
          </w:tcPr>
          <w:p>
            <w:r>
              <w:t>наткнитесь</w:t>
            </w:r>
          </w:p>
        </w:tc>
        <w:tc>
          <w:tcPr>
            <w:tcW w:type="dxa" w:w="1728"/>
          </w:tcPr>
          <w:p>
            <w:r>
              <w:t>обманувшей</w:t>
            </w:r>
          </w:p>
        </w:tc>
      </w:tr>
      <w:tr>
        <w:tc>
          <w:tcPr>
            <w:tcW w:type="dxa" w:w="1728"/>
          </w:tcPr>
          <w:p>
            <w:r>
              <w:t>цены</w:t>
            </w:r>
          </w:p>
        </w:tc>
        <w:tc>
          <w:tcPr>
            <w:tcW w:type="dxa" w:w="1728"/>
          </w:tcPr>
          <w:p>
            <w:r>
              <w:t>блохи</w:t>
            </w:r>
          </w:p>
        </w:tc>
        <w:tc>
          <w:tcPr>
            <w:tcW w:type="dxa" w:w="1728"/>
          </w:tcPr>
          <w:p>
            <w:r>
              <w:t>отбушую</w:t>
            </w:r>
          </w:p>
        </w:tc>
        <w:tc>
          <w:tcPr>
            <w:tcW w:type="dxa" w:w="1728"/>
          </w:tcPr>
          <w:p>
            <w:r>
              <w:t>съёмником</w:t>
            </w:r>
          </w:p>
        </w:tc>
        <w:tc>
          <w:tcPr>
            <w:tcW w:type="dxa" w:w="1728"/>
          </w:tcPr>
          <w:p>
            <w:r>
              <w:t>плёвая</w:t>
            </w:r>
          </w:p>
        </w:tc>
      </w:tr>
      <w:tr>
        <w:tc>
          <w:tcPr>
            <w:tcW w:type="dxa" w:w="1728"/>
          </w:tcPr>
          <w:p>
            <w:r>
              <w:t>аванкамеру</w:t>
            </w:r>
          </w:p>
        </w:tc>
        <w:tc>
          <w:tcPr>
            <w:tcW w:type="dxa" w:w="1728"/>
          </w:tcPr>
          <w:p>
            <w:r>
              <w:t>рдеющим</w:t>
            </w:r>
          </w:p>
        </w:tc>
        <w:tc>
          <w:tcPr>
            <w:tcW w:type="dxa" w:w="1728"/>
          </w:tcPr>
          <w:p>
            <w:r>
              <w:t>приманишь</w:t>
            </w:r>
          </w:p>
        </w:tc>
        <w:tc>
          <w:tcPr>
            <w:tcW w:type="dxa" w:w="1728"/>
          </w:tcPr>
          <w:p>
            <w:r>
              <w:t>сплетшими</w:t>
            </w:r>
          </w:p>
        </w:tc>
        <w:tc>
          <w:tcPr>
            <w:tcW w:type="dxa" w:w="1728"/>
          </w:tcPr>
          <w:p>
            <w:r>
              <w:t>докосим</w:t>
            </w:r>
          </w:p>
        </w:tc>
      </w:tr>
      <w:tr>
        <w:tc>
          <w:tcPr>
            <w:tcW w:type="dxa" w:w="1728"/>
          </w:tcPr>
          <w:p>
            <w:r>
              <w:t>запальным</w:t>
            </w:r>
          </w:p>
        </w:tc>
        <w:tc>
          <w:tcPr>
            <w:tcW w:type="dxa" w:w="1728"/>
          </w:tcPr>
          <w:p>
            <w:r>
              <w:t>взрослый</w:t>
            </w:r>
          </w:p>
        </w:tc>
        <w:tc>
          <w:tcPr>
            <w:tcW w:type="dxa" w:w="1728"/>
          </w:tcPr>
          <w:p>
            <w:r>
              <w:t>ехидничаем</w:t>
            </w:r>
          </w:p>
        </w:tc>
        <w:tc>
          <w:tcPr>
            <w:tcW w:type="dxa" w:w="1728"/>
          </w:tcPr>
          <w:p>
            <w:r>
              <w:t>совмещений</w:t>
            </w:r>
          </w:p>
        </w:tc>
        <w:tc>
          <w:tcPr>
            <w:tcW w:type="dxa" w:w="1728"/>
          </w:tcPr>
          <w:p>
            <w:r>
              <w:t>дедке</w:t>
            </w:r>
          </w:p>
        </w:tc>
      </w:tr>
    </w:tbl>
    <w:p/>
    <w:p>
      <w:pPr>
        <w:pStyle w:val="ListParagraph"/>
      </w:pPr>
      <w:r>
        <w:t>пансиона</w:t>
      </w:r>
    </w:p>
    <w:p>
      <w:pPr>
        <w:pStyle w:val="ListParagraph"/>
      </w:pPr>
      <w:r>
        <w:t>кабелями</w:t>
      </w:r>
    </w:p>
    <w:p>
      <w:pPr>
        <w:pStyle w:val="ListParagraph"/>
      </w:pPr>
      <w:r>
        <w:t>белужьими</w:t>
      </w:r>
    </w:p>
    <w:p>
      <w:pPr>
        <w:pStyle w:val="ListParagraph"/>
      </w:pPr>
      <w:r>
        <w:t>абрикосе</w:t>
      </w:r>
    </w:p>
    <w:p>
      <w:pPr>
        <w:pStyle w:val="ListParagraph"/>
      </w:pPr>
      <w:r>
        <w:t>клепочными</w:t>
      </w:r>
    </w:p>
    <w:p>
      <w:pPr>
        <w:pStyle w:val="ListParagraph"/>
      </w:pPr>
      <w:r>
        <w:t>морщинкам</w:t>
      </w:r>
    </w:p>
    <w:p>
      <w:pPr>
        <w:pStyle w:val="ListParagraph"/>
      </w:pPr>
      <w:r>
        <w:t>кугуару</w:t>
      </w:r>
    </w:p>
    <w:p>
      <w:pPr>
        <w:pStyle w:val="ListParagraph"/>
      </w:pPr>
      <w:r>
        <w:t>смокаю</w:t>
      </w:r>
    </w:p>
    <w:p>
      <w:pPr>
        <w:pStyle w:val="ListParagraph"/>
      </w:pPr>
      <w:r>
        <w:t>рунцах</w:t>
      </w:r>
    </w:p>
    <w:p>
      <w:pPr>
        <w:pStyle w:val="ListParagraph"/>
      </w:pPr>
      <w:r>
        <w:t>умолчавшею</w:t>
      </w:r>
    </w:p>
    <w:p>
      <w:pPr>
        <w:pStyle w:val="ListParagraph"/>
      </w:pPr>
      <w:r>
        <w:t>веселить</w:t>
      </w:r>
    </w:p>
    <w:p>
      <w:pPr>
        <w:pStyle w:val="ListParagraph"/>
      </w:pPr>
      <w:r>
        <w:t>вытянутом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софтах</w:t>
            </w:r>
          </w:p>
        </w:tc>
        <w:tc>
          <w:tcPr>
            <w:tcW w:type="dxa" w:w="4320"/>
          </w:tcPr>
          <w:p>
            <w:r>
              <w:t>проездишь</w:t>
            </w:r>
          </w:p>
        </w:tc>
      </w:tr>
      <w:tr>
        <w:tc>
          <w:tcPr>
            <w:tcW w:type="dxa" w:w="4320"/>
          </w:tcPr>
          <w:p>
            <w:r>
              <w:t>охальной</w:t>
            </w:r>
          </w:p>
        </w:tc>
        <w:tc>
          <w:tcPr>
            <w:tcW w:type="dxa" w:w="4320"/>
          </w:tcPr>
          <w:p>
            <w:r>
              <w:t>наив</w:t>
            </w:r>
          </w:p>
        </w:tc>
      </w:tr>
      <w:tr>
        <w:tc>
          <w:tcPr>
            <w:tcW w:type="dxa" w:w="4320"/>
          </w:tcPr>
          <w:p>
            <w:r>
              <w:t>развьючили</w:t>
            </w:r>
          </w:p>
        </w:tc>
        <w:tc>
          <w:tcPr>
            <w:tcW w:type="dxa" w:w="4320"/>
          </w:tcPr>
          <w:p>
            <w:r>
              <w:t>канту</w:t>
            </w:r>
          </w:p>
        </w:tc>
      </w:tr>
      <w:tr>
        <w:tc>
          <w:tcPr>
            <w:tcW w:type="dxa" w:w="4320"/>
          </w:tcPr>
          <w:p>
            <w:r>
              <w:t>зевнёшь</w:t>
            </w:r>
          </w:p>
        </w:tc>
        <w:tc>
          <w:tcPr>
            <w:tcW w:type="dxa" w:w="4320"/>
          </w:tcPr>
          <w:p>
            <w:r>
              <w:t>смягчённый</w:t>
            </w:r>
          </w:p>
        </w:tc>
      </w:tr>
      <w:tr>
        <w:tc>
          <w:tcPr>
            <w:tcW w:type="dxa" w:w="4320"/>
          </w:tcPr>
          <w:p>
            <w:r>
              <w:t>воспевшею</w:t>
            </w:r>
          </w:p>
        </w:tc>
        <w:tc>
          <w:tcPr>
            <w:tcW w:type="dxa" w:w="4320"/>
          </w:tcPr>
          <w:p>
            <w:r>
              <w:t>придан</w:t>
            </w:r>
          </w:p>
        </w:tc>
      </w:tr>
    </w:tbl>
    <w:p/>
    <w:p>
      <w:pPr>
        <w:pStyle w:val="ListParagraph"/>
      </w:pPr>
      <w:r>
        <w:t>книжницы</w:t>
      </w:r>
    </w:p>
    <w:p>
      <w:pPr>
        <w:pStyle w:val="ListParagraph"/>
      </w:pPr>
      <w:r>
        <w:t>музыкантки</w:t>
      </w:r>
    </w:p>
    <w:p>
      <w:pPr>
        <w:pStyle w:val="ListParagraph"/>
      </w:pPr>
      <w:r>
        <w:t>кашляете</w:t>
      </w:r>
    </w:p>
    <w:p>
      <w:pPr>
        <w:pStyle w:val="ListParagraph"/>
      </w:pPr>
      <w:r>
        <w:t>желтело</w:t>
      </w:r>
    </w:p>
    <w:p>
      <w:pPr>
        <w:pStyle w:val="ListParagraph"/>
      </w:pPr>
      <w:r>
        <w:t>плодоводом</w:t>
      </w:r>
    </w:p>
    <w:p>
      <w:pPr>
        <w:pStyle w:val="ListParagraph"/>
      </w:pPr>
      <w:r>
        <w:t>некошеной</w:t>
      </w:r>
    </w:p>
    <w:p>
      <w:pPr>
        <w:pStyle w:val="ListParagraph"/>
      </w:pPr>
      <w:r>
        <w:t>начертал</w:t>
      </w:r>
    </w:p>
    <w:p>
      <w:pPr>
        <w:pStyle w:val="ListParagraph"/>
      </w:pPr>
      <w:r>
        <w:t>подсказчиц</w:t>
      </w:r>
    </w:p>
    <w:p>
      <w:pPr>
        <w:pStyle w:val="ListParagraph"/>
      </w:pPr>
      <w:r>
        <w:t>мертвящими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секстоль</w:t>
            </w:r>
          </w:p>
        </w:tc>
        <w:tc>
          <w:tcPr>
            <w:tcW w:type="dxa" w:w="2880"/>
          </w:tcPr>
          <w:p>
            <w:r>
              <w:t>полиимидах</w:t>
            </w:r>
          </w:p>
        </w:tc>
        <w:tc>
          <w:tcPr>
            <w:tcW w:type="dxa" w:w="2880"/>
          </w:tcPr>
          <w:p>
            <w:r>
              <w:t>беззубых</w:t>
            </w:r>
          </w:p>
        </w:tc>
      </w:tr>
      <w:tr>
        <w:tc>
          <w:tcPr>
            <w:tcW w:type="dxa" w:w="2880"/>
          </w:tcPr>
          <w:p>
            <w:r>
              <w:t>Гайана</w:t>
            </w:r>
          </w:p>
        </w:tc>
        <w:tc>
          <w:tcPr>
            <w:tcW w:type="dxa" w:w="2880"/>
          </w:tcPr>
          <w:p>
            <w:r>
              <w:t>изымается</w:t>
            </w:r>
          </w:p>
        </w:tc>
        <w:tc>
          <w:tcPr>
            <w:tcW w:type="dxa" w:w="2880"/>
          </w:tcPr>
          <w:p>
            <w:r>
              <w:t>почистила</w:t>
            </w:r>
          </w:p>
        </w:tc>
      </w:tr>
      <w:tr>
        <w:tc>
          <w:tcPr>
            <w:tcW w:type="dxa" w:w="2880"/>
          </w:tcPr>
          <w:p>
            <w:r>
              <w:t>пропускать</w:t>
            </w:r>
          </w:p>
        </w:tc>
        <w:tc>
          <w:tcPr>
            <w:tcW w:type="dxa" w:w="2880"/>
          </w:tcPr>
          <w:p>
            <w:r>
              <w:t>запираюсь</w:t>
            </w:r>
          </w:p>
        </w:tc>
        <w:tc>
          <w:tcPr>
            <w:tcW w:type="dxa" w:w="2880"/>
          </w:tcPr>
          <w:p>
            <w:r>
              <w:t>безудержен</w:t>
            </w:r>
          </w:p>
        </w:tc>
      </w:tr>
      <w:tr>
        <w:tc>
          <w:tcPr>
            <w:tcW w:type="dxa" w:w="2880"/>
          </w:tcPr>
          <w:p>
            <w:r>
              <w:t>бухавших</w:t>
            </w:r>
          </w:p>
        </w:tc>
        <w:tc>
          <w:tcPr>
            <w:tcW w:type="dxa" w:w="2880"/>
          </w:tcPr>
          <w:p>
            <w:r>
              <w:t>плодоядное</w:t>
            </w:r>
          </w:p>
        </w:tc>
        <w:tc>
          <w:tcPr>
            <w:tcW w:type="dxa" w:w="2880"/>
          </w:tcPr>
          <w:p>
            <w:r>
              <w:t>взрослить</w:t>
            </w:r>
          </w:p>
        </w:tc>
      </w:tr>
      <w:tr>
        <w:tc>
          <w:tcPr>
            <w:tcW w:type="dxa" w:w="2880"/>
          </w:tcPr>
          <w:p>
            <w:r>
              <w:t>теребил</w:t>
            </w:r>
          </w:p>
        </w:tc>
        <w:tc>
          <w:tcPr>
            <w:tcW w:type="dxa" w:w="2880"/>
          </w:tcPr>
          <w:p>
            <w:r>
              <w:t>бородко</w:t>
            </w:r>
          </w:p>
        </w:tc>
        <w:tc>
          <w:tcPr>
            <w:tcW w:type="dxa" w:w="2880"/>
          </w:tcPr>
          <w:p>
            <w:r>
              <w:t>гипотезами</w:t>
            </w:r>
          </w:p>
        </w:tc>
      </w:tr>
      <w:tr>
        <w:tc>
          <w:tcPr>
            <w:tcW w:type="dxa" w:w="2880"/>
          </w:tcPr>
          <w:p>
            <w:r>
              <w:t>кейсами</w:t>
            </w:r>
          </w:p>
        </w:tc>
        <w:tc>
          <w:tcPr>
            <w:tcW w:type="dxa" w:w="2880"/>
          </w:tcPr>
          <w:p>
            <w:r>
              <w:t>приманных</w:t>
            </w:r>
          </w:p>
        </w:tc>
        <w:tc>
          <w:tcPr>
            <w:tcW w:type="dxa" w:w="2880"/>
          </w:tcPr>
          <w:p>
            <w:r>
              <w:t>штакетных</w:t>
            </w:r>
          </w:p>
        </w:tc>
      </w:tr>
      <w:tr>
        <w:tc>
          <w:tcPr>
            <w:tcW w:type="dxa" w:w="2880"/>
          </w:tcPr>
          <w:p>
            <w:r>
              <w:t>фараону</w:t>
            </w:r>
          </w:p>
        </w:tc>
        <w:tc>
          <w:tcPr>
            <w:tcW w:type="dxa" w:w="2880"/>
          </w:tcPr>
          <w:p>
            <w:r>
              <w:t>взбухавшей</w:t>
            </w:r>
          </w:p>
        </w:tc>
        <w:tc>
          <w:tcPr>
            <w:tcW w:type="dxa" w:w="2880"/>
          </w:tcPr>
          <w:p>
            <w:r>
              <w:t>проёмы</w:t>
            </w:r>
          </w:p>
        </w:tc>
      </w:tr>
      <w:tr>
        <w:tc>
          <w:tcPr>
            <w:tcW w:type="dxa" w:w="2880"/>
          </w:tcPr>
          <w:p>
            <w:r>
              <w:t>казалис</w:t>
            </w:r>
          </w:p>
        </w:tc>
        <w:tc>
          <w:tcPr>
            <w:tcW w:type="dxa" w:w="2880"/>
          </w:tcPr>
          <w:p>
            <w:r>
              <w:t>пахтальной</w:t>
            </w:r>
          </w:p>
        </w:tc>
        <w:tc>
          <w:tcPr>
            <w:tcW w:type="dxa" w:w="2880"/>
          </w:tcPr>
          <w:p>
            <w:r>
              <w:t>вздутостях</w:t>
            </w:r>
          </w:p>
        </w:tc>
      </w:tr>
    </w:tbl>
    <w:p/>
    <w:p>
      <w:pPr>
        <w:pStyle w:val="ListParagraph"/>
      </w:pPr>
      <w:r>
        <w:t>галопом</w:t>
      </w:r>
    </w:p>
    <w:p>
      <w:pPr>
        <w:pStyle w:val="ListParagraph"/>
      </w:pPr>
      <w:r>
        <w:t>воткнутому</w:t>
      </w:r>
    </w:p>
    <w:p>
      <w:pPr>
        <w:pStyle w:val="ListParagraph"/>
      </w:pPr>
      <w:r>
        <w:t>мгновенное</w:t>
      </w:r>
    </w:p>
    <w:p>
      <w:pPr>
        <w:pStyle w:val="ListParagraph"/>
      </w:pPr>
      <w:r>
        <w:t>срезыванию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ославься</w:t>
            </w:r>
          </w:p>
        </w:tc>
        <w:tc>
          <w:tcPr>
            <w:tcW w:type="dxa" w:w="960"/>
          </w:tcPr>
          <w:p>
            <w:r>
              <w:t>чубук</w:t>
            </w:r>
          </w:p>
        </w:tc>
        <w:tc>
          <w:tcPr>
            <w:tcW w:type="dxa" w:w="960"/>
          </w:tcPr>
          <w:p>
            <w:r>
              <w:t>мелилиту</w:t>
            </w:r>
          </w:p>
        </w:tc>
        <w:tc>
          <w:tcPr>
            <w:tcW w:type="dxa" w:w="960"/>
          </w:tcPr>
          <w:p>
            <w:r>
              <w:t>выпустим</w:t>
            </w:r>
          </w:p>
        </w:tc>
        <w:tc>
          <w:tcPr>
            <w:tcW w:type="dxa" w:w="960"/>
          </w:tcPr>
          <w:p>
            <w:r>
              <w:t>отстойного</w:t>
            </w:r>
          </w:p>
        </w:tc>
        <w:tc>
          <w:tcPr>
            <w:tcW w:type="dxa" w:w="960"/>
          </w:tcPr>
          <w:p>
            <w:r>
              <w:t>давкам</w:t>
            </w:r>
          </w:p>
        </w:tc>
        <w:tc>
          <w:tcPr>
            <w:tcW w:type="dxa" w:w="960"/>
          </w:tcPr>
          <w:p>
            <w:r>
              <w:t>чалим</w:t>
            </w:r>
          </w:p>
        </w:tc>
        <w:tc>
          <w:tcPr>
            <w:tcW w:type="dxa" w:w="960"/>
          </w:tcPr>
          <w:p>
            <w:r>
              <w:t>высылается</w:t>
            </w:r>
          </w:p>
        </w:tc>
        <w:tc>
          <w:tcPr>
            <w:tcW w:type="dxa" w:w="960"/>
          </w:tcPr>
          <w:p>
            <w:r>
              <w:t>пихание</w:t>
            </w:r>
          </w:p>
        </w:tc>
      </w:tr>
      <w:tr>
        <w:tc>
          <w:tcPr>
            <w:tcW w:type="dxa" w:w="960"/>
          </w:tcPr>
          <w:p>
            <w:r>
              <w:t>олимпиадою</w:t>
            </w:r>
          </w:p>
        </w:tc>
        <w:tc>
          <w:tcPr>
            <w:tcW w:type="dxa" w:w="960"/>
          </w:tcPr>
          <w:p>
            <w:r>
              <w:t>кортиевы</w:t>
            </w:r>
          </w:p>
        </w:tc>
        <w:tc>
          <w:tcPr>
            <w:tcW w:type="dxa" w:w="960"/>
          </w:tcPr>
          <w:p>
            <w:r>
              <w:t>пламенеем</w:t>
            </w:r>
          </w:p>
        </w:tc>
        <w:tc>
          <w:tcPr>
            <w:tcW w:type="dxa" w:w="960"/>
          </w:tcPr>
          <w:p>
            <w:r>
              <w:t>ктонибудь</w:t>
            </w:r>
          </w:p>
        </w:tc>
        <w:tc>
          <w:tcPr>
            <w:tcW w:type="dxa" w:w="960"/>
          </w:tcPr>
          <w:p>
            <w:r>
              <w:t>антигорит</w:t>
            </w:r>
          </w:p>
        </w:tc>
        <w:tc>
          <w:tcPr>
            <w:tcW w:type="dxa" w:w="960"/>
          </w:tcPr>
          <w:p>
            <w:r>
              <w:t>пира</w:t>
            </w:r>
          </w:p>
        </w:tc>
        <w:tc>
          <w:tcPr>
            <w:tcW w:type="dxa" w:w="960"/>
          </w:tcPr>
          <w:p>
            <w:r>
              <w:t>центра</w:t>
            </w:r>
          </w:p>
        </w:tc>
        <w:tc>
          <w:tcPr>
            <w:tcW w:type="dxa" w:w="960"/>
          </w:tcPr>
          <w:p>
            <w:r>
              <w:t>впрыску</w:t>
            </w:r>
          </w:p>
        </w:tc>
        <w:tc>
          <w:tcPr>
            <w:tcW w:type="dxa" w:w="960"/>
          </w:tcPr>
          <w:p>
            <w:r>
              <w:t>связующему</w:t>
            </w:r>
          </w:p>
        </w:tc>
      </w:tr>
      <w:tr>
        <w:tc>
          <w:tcPr>
            <w:tcW w:type="dxa" w:w="960"/>
          </w:tcPr>
          <w:p>
            <w:r>
              <w:t>коврижку</w:t>
            </w:r>
          </w:p>
        </w:tc>
        <w:tc>
          <w:tcPr>
            <w:tcW w:type="dxa" w:w="960"/>
          </w:tcPr>
          <w:p>
            <w:r>
              <w:t>выстригу</w:t>
            </w:r>
          </w:p>
        </w:tc>
        <w:tc>
          <w:tcPr>
            <w:tcW w:type="dxa" w:w="960"/>
          </w:tcPr>
          <w:p>
            <w:r>
              <w:t>перегрузи</w:t>
            </w:r>
          </w:p>
        </w:tc>
        <w:tc>
          <w:tcPr>
            <w:tcW w:type="dxa" w:w="960"/>
          </w:tcPr>
          <w:p>
            <w:r>
              <w:t>желчной</w:t>
            </w:r>
          </w:p>
        </w:tc>
        <w:tc>
          <w:tcPr>
            <w:tcW w:type="dxa" w:w="960"/>
          </w:tcPr>
          <w:p>
            <w:r>
              <w:t>вдыхающее</w:t>
            </w:r>
          </w:p>
        </w:tc>
        <w:tc>
          <w:tcPr>
            <w:tcW w:type="dxa" w:w="960"/>
          </w:tcPr>
          <w:p>
            <w:r>
              <w:t>вырежут</w:t>
            </w:r>
          </w:p>
        </w:tc>
        <w:tc>
          <w:tcPr>
            <w:tcW w:type="dxa" w:w="960"/>
          </w:tcPr>
          <w:p>
            <w:r>
              <w:t>смертною</w:t>
            </w:r>
          </w:p>
        </w:tc>
        <w:tc>
          <w:tcPr>
            <w:tcW w:type="dxa" w:w="960"/>
          </w:tcPr>
          <w:p>
            <w:r>
              <w:t>загвоздку</w:t>
            </w:r>
          </w:p>
        </w:tc>
        <w:tc>
          <w:tcPr>
            <w:tcW w:type="dxa" w:w="960"/>
          </w:tcPr>
          <w:p>
            <w:r>
              <w:t>случайн</w:t>
            </w:r>
          </w:p>
        </w:tc>
      </w:tr>
      <w:tr>
        <w:tc>
          <w:tcPr>
            <w:tcW w:type="dxa" w:w="960"/>
          </w:tcPr>
          <w:p>
            <w:r>
              <w:t>вдернете</w:t>
            </w:r>
          </w:p>
        </w:tc>
        <w:tc>
          <w:tcPr>
            <w:tcW w:type="dxa" w:w="960"/>
          </w:tcPr>
          <w:p>
            <w:r>
              <w:t>башмачную</w:t>
            </w:r>
          </w:p>
        </w:tc>
        <w:tc>
          <w:tcPr>
            <w:tcW w:type="dxa" w:w="960"/>
          </w:tcPr>
          <w:p>
            <w:r>
              <w:t>искрилось</w:t>
            </w:r>
          </w:p>
        </w:tc>
        <w:tc>
          <w:tcPr>
            <w:tcW w:type="dxa" w:w="960"/>
          </w:tcPr>
          <w:p>
            <w:r>
              <w:t>педерастов</w:t>
            </w:r>
          </w:p>
        </w:tc>
        <w:tc>
          <w:tcPr>
            <w:tcW w:type="dxa" w:w="960"/>
          </w:tcPr>
          <w:p>
            <w:r>
              <w:t>опёршимся</w:t>
            </w:r>
          </w:p>
        </w:tc>
        <w:tc>
          <w:tcPr>
            <w:tcW w:type="dxa" w:w="960"/>
          </w:tcPr>
          <w:p>
            <w:r>
              <w:t>отмахано</w:t>
            </w:r>
          </w:p>
        </w:tc>
        <w:tc>
          <w:tcPr>
            <w:tcW w:type="dxa" w:w="960"/>
          </w:tcPr>
          <w:p>
            <w:r>
              <w:t>канонирами</w:t>
            </w:r>
          </w:p>
        </w:tc>
        <w:tc>
          <w:tcPr>
            <w:tcW w:type="dxa" w:w="960"/>
          </w:tcPr>
          <w:p>
            <w:r>
              <w:t>Петр</w:t>
            </w:r>
          </w:p>
        </w:tc>
        <w:tc>
          <w:tcPr>
            <w:tcW w:type="dxa" w:w="960"/>
          </w:tcPr>
          <w:p>
            <w:r>
              <w:t>креповой</w:t>
            </w:r>
          </w:p>
        </w:tc>
      </w:tr>
      <w:tr>
        <w:tc>
          <w:tcPr>
            <w:tcW w:type="dxa" w:w="960"/>
          </w:tcPr>
          <w:p>
            <w:r>
              <w:t>отложениях</w:t>
            </w:r>
          </w:p>
        </w:tc>
        <w:tc>
          <w:tcPr>
            <w:tcW w:type="dxa" w:w="960"/>
          </w:tcPr>
          <w:p>
            <w:r>
              <w:t>обтесало</w:t>
            </w:r>
          </w:p>
        </w:tc>
        <w:tc>
          <w:tcPr>
            <w:tcW w:type="dxa" w:w="960"/>
          </w:tcPr>
          <w:p>
            <w:r>
              <w:t>мизерная</w:t>
            </w:r>
          </w:p>
        </w:tc>
        <w:tc>
          <w:tcPr>
            <w:tcW w:type="dxa" w:w="960"/>
          </w:tcPr>
          <w:p>
            <w:r>
              <w:t>обвевающую</w:t>
            </w:r>
          </w:p>
        </w:tc>
        <w:tc>
          <w:tcPr>
            <w:tcW w:type="dxa" w:w="960"/>
          </w:tcPr>
          <w:p>
            <w:r>
              <w:t>фукнутыми</w:t>
            </w:r>
          </w:p>
        </w:tc>
        <w:tc>
          <w:tcPr>
            <w:tcW w:type="dxa" w:w="960"/>
          </w:tcPr>
          <w:p>
            <w:r>
              <w:t>извечная</w:t>
            </w:r>
          </w:p>
        </w:tc>
        <w:tc>
          <w:tcPr>
            <w:tcW w:type="dxa" w:w="960"/>
          </w:tcPr>
          <w:p>
            <w:r>
              <w:t>выпискам</w:t>
            </w:r>
          </w:p>
        </w:tc>
        <w:tc>
          <w:tcPr>
            <w:tcW w:type="dxa" w:w="960"/>
          </w:tcPr>
          <w:p>
            <w:r>
              <w:t>напущено</w:t>
            </w:r>
          </w:p>
        </w:tc>
        <w:tc>
          <w:tcPr>
            <w:tcW w:type="dxa" w:w="960"/>
          </w:tcPr>
          <w:p>
            <w:r>
              <w:t>севрюжьих</w:t>
            </w:r>
          </w:p>
        </w:tc>
      </w:tr>
      <w:tr>
        <w:tc>
          <w:tcPr>
            <w:tcW w:type="dxa" w:w="960"/>
          </w:tcPr>
          <w:p>
            <w:r>
              <w:t>тиксинец</w:t>
            </w:r>
          </w:p>
        </w:tc>
        <w:tc>
          <w:tcPr>
            <w:tcW w:type="dxa" w:w="960"/>
          </w:tcPr>
          <w:p>
            <w:r>
              <w:t>блокаторов</w:t>
            </w:r>
          </w:p>
        </w:tc>
        <w:tc>
          <w:tcPr>
            <w:tcW w:type="dxa" w:w="960"/>
          </w:tcPr>
          <w:p>
            <w:r>
              <w:t>нумерация</w:t>
            </w:r>
          </w:p>
        </w:tc>
        <w:tc>
          <w:tcPr>
            <w:tcW w:type="dxa" w:w="960"/>
          </w:tcPr>
          <w:p>
            <w:r>
              <w:t>трудилися</w:t>
            </w:r>
          </w:p>
        </w:tc>
        <w:tc>
          <w:tcPr>
            <w:tcW w:type="dxa" w:w="960"/>
          </w:tcPr>
          <w:p>
            <w:r>
              <w:t>лопнувшем</w:t>
            </w:r>
          </w:p>
        </w:tc>
        <w:tc>
          <w:tcPr>
            <w:tcW w:type="dxa" w:w="960"/>
          </w:tcPr>
          <w:p>
            <w:r>
              <w:t>стойкие</w:t>
            </w:r>
          </w:p>
        </w:tc>
        <w:tc>
          <w:tcPr>
            <w:tcW w:type="dxa" w:w="960"/>
          </w:tcPr>
          <w:p>
            <w:r>
              <w:t>фабрящем</w:t>
            </w:r>
          </w:p>
        </w:tc>
        <w:tc>
          <w:tcPr>
            <w:tcW w:type="dxa" w:w="960"/>
          </w:tcPr>
          <w:p>
            <w:r>
              <w:t>ложившеюся</w:t>
            </w:r>
          </w:p>
        </w:tc>
        <w:tc>
          <w:tcPr>
            <w:tcW w:type="dxa" w:w="960"/>
          </w:tcPr>
          <w:p>
            <w:r>
              <w:t>южные</w:t>
            </w:r>
          </w:p>
        </w:tc>
      </w:tr>
      <w:tr>
        <w:tc>
          <w:tcPr>
            <w:tcW w:type="dxa" w:w="960"/>
          </w:tcPr>
          <w:p>
            <w:r>
              <w:t>агентское</w:t>
            </w:r>
          </w:p>
        </w:tc>
        <w:tc>
          <w:tcPr>
            <w:tcW w:type="dxa" w:w="960"/>
          </w:tcPr>
          <w:p>
            <w:r>
              <w:t>кавитация</w:t>
            </w:r>
          </w:p>
        </w:tc>
        <w:tc>
          <w:tcPr>
            <w:tcW w:type="dxa" w:w="960"/>
          </w:tcPr>
          <w:p>
            <w:r>
              <w:t>падлом</w:t>
            </w:r>
          </w:p>
        </w:tc>
        <w:tc>
          <w:tcPr>
            <w:tcW w:type="dxa" w:w="960"/>
          </w:tcPr>
          <w:p>
            <w:r>
              <w:t>тасуемому</w:t>
            </w:r>
          </w:p>
        </w:tc>
        <w:tc>
          <w:tcPr>
            <w:tcW w:type="dxa" w:w="960"/>
          </w:tcPr>
          <w:p>
            <w:r>
              <w:t>землицу</w:t>
            </w:r>
          </w:p>
        </w:tc>
        <w:tc>
          <w:tcPr>
            <w:tcW w:type="dxa" w:w="960"/>
          </w:tcPr>
          <w:p>
            <w:r>
              <w:t>зароешься</w:t>
            </w:r>
          </w:p>
        </w:tc>
        <w:tc>
          <w:tcPr>
            <w:tcW w:type="dxa" w:w="960"/>
          </w:tcPr>
          <w:p>
            <w:r>
              <w:t>недоспелом</w:t>
            </w:r>
          </w:p>
        </w:tc>
        <w:tc>
          <w:tcPr>
            <w:tcW w:type="dxa" w:w="960"/>
          </w:tcPr>
          <w:p>
            <w:r>
              <w:t>выдыхаемой</w:t>
            </w:r>
          </w:p>
        </w:tc>
        <w:tc>
          <w:tcPr>
            <w:tcW w:type="dxa" w:w="960"/>
          </w:tcPr>
          <w:p>
            <w:r>
              <w:t>хорониться</w:t>
            </w:r>
          </w:p>
        </w:tc>
      </w:tr>
      <w:tr>
        <w:tc>
          <w:tcPr>
            <w:tcW w:type="dxa" w:w="960"/>
          </w:tcPr>
          <w:p>
            <w:r>
              <w:t>подержимся</w:t>
            </w:r>
          </w:p>
        </w:tc>
        <w:tc>
          <w:tcPr>
            <w:tcW w:type="dxa" w:w="960"/>
          </w:tcPr>
          <w:p>
            <w:r>
              <w:t>шинки</w:t>
            </w:r>
          </w:p>
        </w:tc>
        <w:tc>
          <w:tcPr>
            <w:tcW w:type="dxa" w:w="960"/>
          </w:tcPr>
          <w:p>
            <w:r>
              <w:t>таращилась</w:t>
            </w:r>
          </w:p>
        </w:tc>
        <w:tc>
          <w:tcPr>
            <w:tcW w:type="dxa" w:w="960"/>
          </w:tcPr>
          <w:p>
            <w:r>
              <w:t>жадеиту</w:t>
            </w:r>
          </w:p>
        </w:tc>
        <w:tc>
          <w:tcPr>
            <w:tcW w:type="dxa" w:w="960"/>
          </w:tcPr>
          <w:p>
            <w:r>
              <w:t>шифровке</w:t>
            </w:r>
          </w:p>
        </w:tc>
        <w:tc>
          <w:tcPr>
            <w:tcW w:type="dxa" w:w="960"/>
          </w:tcPr>
          <w:p>
            <w:r>
              <w:t>счищавшим</w:t>
            </w:r>
          </w:p>
        </w:tc>
        <w:tc>
          <w:tcPr>
            <w:tcW w:type="dxa" w:w="960"/>
          </w:tcPr>
          <w:p>
            <w:r>
              <w:t>бесплатное</w:t>
            </w:r>
          </w:p>
        </w:tc>
        <w:tc>
          <w:tcPr>
            <w:tcW w:type="dxa" w:w="960"/>
          </w:tcPr>
          <w:p>
            <w:r>
              <w:t>болван</w:t>
            </w:r>
          </w:p>
        </w:tc>
        <w:tc>
          <w:tcPr>
            <w:tcW w:type="dxa" w:w="960"/>
          </w:tcPr>
          <w:p>
            <w:r>
              <w:t>моногамию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умягчалась</w:t>
            </w:r>
          </w:p>
        </w:tc>
        <w:tc>
          <w:tcPr>
            <w:tcW w:type="dxa" w:w="1728"/>
          </w:tcPr>
          <w:p>
            <w:r>
              <w:t>свежег</w:t>
            </w:r>
          </w:p>
        </w:tc>
        <w:tc>
          <w:tcPr>
            <w:tcW w:type="dxa" w:w="1728"/>
          </w:tcPr>
          <w:p>
            <w:r>
              <w:t>изъедено</w:t>
            </w:r>
          </w:p>
        </w:tc>
        <w:tc>
          <w:tcPr>
            <w:tcW w:type="dxa" w:w="1728"/>
          </w:tcPr>
          <w:p>
            <w:r>
              <w:t>взысканную</w:t>
            </w:r>
          </w:p>
        </w:tc>
        <w:tc>
          <w:tcPr>
            <w:tcW w:type="dxa" w:w="1728"/>
          </w:tcPr>
          <w:p>
            <w:r>
              <w:t>невыплату</w:t>
            </w:r>
          </w:p>
        </w:tc>
      </w:tr>
      <w:tr>
        <w:tc>
          <w:tcPr>
            <w:tcW w:type="dxa" w:w="1728"/>
          </w:tcPr>
          <w:p>
            <w:r>
              <w:t>тушировать</w:t>
            </w:r>
          </w:p>
        </w:tc>
        <w:tc>
          <w:tcPr>
            <w:tcW w:type="dxa" w:w="1728"/>
          </w:tcPr>
          <w:p>
            <w:r>
              <w:t>обидчивою</w:t>
            </w:r>
          </w:p>
        </w:tc>
        <w:tc>
          <w:tcPr>
            <w:tcW w:type="dxa" w:w="1728"/>
          </w:tcPr>
          <w:p>
            <w:r>
              <w:t>перчили</w:t>
            </w:r>
          </w:p>
        </w:tc>
        <w:tc>
          <w:tcPr>
            <w:tcW w:type="dxa" w:w="1728"/>
          </w:tcPr>
          <w:p>
            <w:r>
              <w:t>написал</w:t>
            </w:r>
          </w:p>
        </w:tc>
        <w:tc>
          <w:tcPr>
            <w:tcW w:type="dxa" w:w="1728"/>
          </w:tcPr>
          <w:p>
            <w:r>
              <w:t>производит</w:t>
            </w:r>
          </w:p>
        </w:tc>
      </w:tr>
      <w:tr>
        <w:tc>
          <w:tcPr>
            <w:tcW w:type="dxa" w:w="1728"/>
          </w:tcPr>
          <w:p>
            <w:r>
              <w:t>откупят</w:t>
            </w:r>
          </w:p>
        </w:tc>
        <w:tc>
          <w:tcPr>
            <w:tcW w:type="dxa" w:w="1728"/>
          </w:tcPr>
          <w:p>
            <w:r>
              <w:t>шуршавший</w:t>
            </w:r>
          </w:p>
        </w:tc>
        <w:tc>
          <w:tcPr>
            <w:tcW w:type="dxa" w:w="1728"/>
          </w:tcPr>
          <w:p>
            <w:r>
              <w:t>костыльной</w:t>
            </w:r>
          </w:p>
        </w:tc>
        <w:tc>
          <w:tcPr>
            <w:tcW w:type="dxa" w:w="1728"/>
          </w:tcPr>
          <w:p>
            <w:r>
              <w:t>бледнели</w:t>
            </w:r>
          </w:p>
        </w:tc>
        <w:tc>
          <w:tcPr>
            <w:tcW w:type="dxa" w:w="1728"/>
          </w:tcPr>
          <w:p>
            <w:r>
              <w:t>урывающий</w:t>
            </w:r>
          </w:p>
        </w:tc>
      </w:tr>
      <w:tr>
        <w:tc>
          <w:tcPr>
            <w:tcW w:type="dxa" w:w="1728"/>
          </w:tcPr>
          <w:p>
            <w:r>
              <w:t>веления</w:t>
            </w:r>
          </w:p>
        </w:tc>
        <w:tc>
          <w:tcPr>
            <w:tcW w:type="dxa" w:w="1728"/>
          </w:tcPr>
          <w:p>
            <w:r>
              <w:t>петровскою</w:t>
            </w:r>
          </w:p>
        </w:tc>
        <w:tc>
          <w:tcPr>
            <w:tcW w:type="dxa" w:w="1728"/>
          </w:tcPr>
          <w:p>
            <w:r>
              <w:t>сутенёру</w:t>
            </w:r>
          </w:p>
        </w:tc>
        <w:tc>
          <w:tcPr>
            <w:tcW w:type="dxa" w:w="1728"/>
          </w:tcPr>
          <w:p>
            <w:r>
              <w:t>подщёчным</w:t>
            </w:r>
          </w:p>
        </w:tc>
        <w:tc>
          <w:tcPr>
            <w:tcW w:type="dxa" w:w="1728"/>
          </w:tcPr>
          <w:p>
            <w:r>
              <w:t>прожарку</w:t>
            </w:r>
          </w:p>
        </w:tc>
      </w:tr>
      <w:tr>
        <w:tc>
          <w:tcPr>
            <w:tcW w:type="dxa" w:w="1728"/>
          </w:tcPr>
          <w:p>
            <w:r>
              <w:t>желобчатые</w:t>
            </w:r>
          </w:p>
        </w:tc>
        <w:tc>
          <w:tcPr>
            <w:tcW w:type="dxa" w:w="1728"/>
          </w:tcPr>
          <w:p>
            <w:r>
              <w:t>урежешь</w:t>
            </w:r>
          </w:p>
        </w:tc>
        <w:tc>
          <w:tcPr>
            <w:tcW w:type="dxa" w:w="1728"/>
          </w:tcPr>
          <w:p>
            <w:r>
              <w:t>иезуит</w:t>
            </w:r>
          </w:p>
        </w:tc>
        <w:tc>
          <w:tcPr>
            <w:tcW w:type="dxa" w:w="1728"/>
          </w:tcPr>
          <w:p>
            <w:r>
              <w:t>скоплялась</w:t>
            </w:r>
          </w:p>
        </w:tc>
        <w:tc>
          <w:tcPr>
            <w:tcW w:type="dxa" w:w="1728"/>
          </w:tcPr>
          <w:p>
            <w:r>
              <w:t>гнездитесь</w:t>
            </w:r>
          </w:p>
        </w:tc>
      </w:tr>
      <w:tr>
        <w:tc>
          <w:tcPr>
            <w:tcW w:type="dxa" w:w="1728"/>
          </w:tcPr>
          <w:p>
            <w:r>
              <w:t>ушвырнутый</w:t>
            </w:r>
          </w:p>
        </w:tc>
        <w:tc>
          <w:tcPr>
            <w:tcW w:type="dxa" w:w="1728"/>
          </w:tcPr>
          <w:p>
            <w:r>
              <w:t>веховец</w:t>
            </w:r>
          </w:p>
        </w:tc>
        <w:tc>
          <w:tcPr>
            <w:tcW w:type="dxa" w:w="1728"/>
          </w:tcPr>
          <w:p>
            <w:r>
              <w:t>зазорном</w:t>
            </w:r>
          </w:p>
        </w:tc>
        <w:tc>
          <w:tcPr>
            <w:tcW w:type="dxa" w:w="1728"/>
          </w:tcPr>
          <w:p>
            <w:r>
              <w:t>миоценовый</w:t>
            </w:r>
          </w:p>
        </w:tc>
        <w:tc>
          <w:tcPr>
            <w:tcW w:type="dxa" w:w="1728"/>
          </w:tcPr>
          <w:p>
            <w:r>
              <w:t>коньми</w:t>
            </w:r>
          </w:p>
        </w:tc>
      </w:tr>
      <w:tr>
        <w:tc>
          <w:tcPr>
            <w:tcW w:type="dxa" w:w="1728"/>
          </w:tcPr>
          <w:p>
            <w:r>
              <w:t>отпеченный</w:t>
            </w:r>
          </w:p>
        </w:tc>
        <w:tc>
          <w:tcPr>
            <w:tcW w:type="dxa" w:w="1728"/>
          </w:tcPr>
          <w:p>
            <w:r>
              <w:t>охмеляю</w:t>
            </w:r>
          </w:p>
        </w:tc>
        <w:tc>
          <w:tcPr>
            <w:tcW w:type="dxa" w:w="1728"/>
          </w:tcPr>
          <w:p>
            <w:r>
              <w:t>эдиционное</w:t>
            </w:r>
          </w:p>
        </w:tc>
        <w:tc>
          <w:tcPr>
            <w:tcW w:type="dxa" w:w="1728"/>
          </w:tcPr>
          <w:p>
            <w:r>
              <w:t>шоферский</w:t>
            </w:r>
          </w:p>
        </w:tc>
        <w:tc>
          <w:tcPr>
            <w:tcW w:type="dxa" w:w="1728"/>
          </w:tcPr>
          <w:p>
            <w:r>
              <w:t>лаконосу</w:t>
            </w:r>
          </w:p>
        </w:tc>
      </w:tr>
      <w:tr>
        <w:tc>
          <w:tcPr>
            <w:tcW w:type="dxa" w:w="1728"/>
          </w:tcPr>
          <w:p>
            <w:r>
              <w:t>осмеливал</w:t>
            </w:r>
          </w:p>
        </w:tc>
        <w:tc>
          <w:tcPr>
            <w:tcW w:type="dxa" w:w="1728"/>
          </w:tcPr>
          <w:p>
            <w:r>
              <w:t>карат</w:t>
            </w:r>
          </w:p>
        </w:tc>
        <w:tc>
          <w:tcPr>
            <w:tcW w:type="dxa" w:w="1728"/>
          </w:tcPr>
          <w:p>
            <w:r>
              <w:t>картиночка</w:t>
            </w:r>
          </w:p>
        </w:tc>
        <w:tc>
          <w:tcPr>
            <w:tcW w:type="dxa" w:w="1728"/>
          </w:tcPr>
          <w:p>
            <w:r>
              <w:t>заманенных</w:t>
            </w:r>
          </w:p>
        </w:tc>
        <w:tc>
          <w:tcPr>
            <w:tcW w:type="dxa" w:w="1728"/>
          </w:tcPr>
          <w:p>
            <w:r>
              <w:t>нечёсаном</w:t>
            </w:r>
          </w:p>
        </w:tc>
      </w:tr>
      <w:tr>
        <w:tc>
          <w:tcPr>
            <w:tcW w:type="dxa" w:w="1728"/>
          </w:tcPr>
          <w:p>
            <w:r>
              <w:t>шпунтовое</w:t>
            </w:r>
          </w:p>
        </w:tc>
        <w:tc>
          <w:tcPr>
            <w:tcW w:type="dxa" w:w="1728"/>
          </w:tcPr>
          <w:p>
            <w:r>
              <w:t>золотишь</w:t>
            </w:r>
          </w:p>
        </w:tc>
        <w:tc>
          <w:tcPr>
            <w:tcW w:type="dxa" w:w="1728"/>
          </w:tcPr>
          <w:p>
            <w:r>
              <w:t>укоренён</w:t>
            </w:r>
          </w:p>
        </w:tc>
        <w:tc>
          <w:tcPr>
            <w:tcW w:type="dxa" w:w="1728"/>
          </w:tcPr>
          <w:p>
            <w:r>
              <w:t>жгутовый</w:t>
            </w:r>
          </w:p>
        </w:tc>
        <w:tc>
          <w:tcPr>
            <w:tcW w:type="dxa" w:w="1728"/>
          </w:tcPr>
          <w:p>
            <w:r>
              <w:t>коготках</w:t>
            </w:r>
          </w:p>
        </w:tc>
      </w:tr>
      <w:tr>
        <w:tc>
          <w:tcPr>
            <w:tcW w:type="dxa" w:w="1728"/>
          </w:tcPr>
          <w:p>
            <w:r>
              <w:t>описям</w:t>
            </w:r>
          </w:p>
        </w:tc>
        <w:tc>
          <w:tcPr>
            <w:tcW w:type="dxa" w:w="1728"/>
          </w:tcPr>
          <w:p>
            <w:r>
              <w:t>бетонщицам</w:t>
            </w:r>
          </w:p>
        </w:tc>
        <w:tc>
          <w:tcPr>
            <w:tcW w:type="dxa" w:w="1728"/>
          </w:tcPr>
          <w:p>
            <w:r>
              <w:t>гастролеры</w:t>
            </w:r>
          </w:p>
        </w:tc>
        <w:tc>
          <w:tcPr>
            <w:tcW w:type="dxa" w:w="1728"/>
          </w:tcPr>
          <w:p>
            <w:r>
              <w:t>сложном</w:t>
            </w:r>
          </w:p>
        </w:tc>
        <w:tc>
          <w:tcPr>
            <w:tcW w:type="dxa" w:w="1728"/>
          </w:tcPr>
          <w:p>
            <w:r>
              <w:t>прокуриста</w:t>
            </w:r>
          </w:p>
        </w:tc>
      </w:tr>
      <w:tr>
        <w:tc>
          <w:tcPr>
            <w:tcW w:type="dxa" w:w="1728"/>
          </w:tcPr>
          <w:p>
            <w:r>
              <w:t>импульса</w:t>
            </w:r>
          </w:p>
        </w:tc>
        <w:tc>
          <w:tcPr>
            <w:tcW w:type="dxa" w:w="1728"/>
          </w:tcPr>
          <w:p>
            <w:r>
              <w:t>кусана</w:t>
            </w:r>
          </w:p>
        </w:tc>
        <w:tc>
          <w:tcPr>
            <w:tcW w:type="dxa" w:w="1728"/>
          </w:tcPr>
          <w:p>
            <w:r>
              <w:t>прозенхима</w:t>
            </w:r>
          </w:p>
        </w:tc>
        <w:tc>
          <w:tcPr>
            <w:tcW w:type="dxa" w:w="1728"/>
          </w:tcPr>
          <w:p>
            <w:r>
              <w:t>судочкам</w:t>
            </w:r>
          </w:p>
        </w:tc>
        <w:tc>
          <w:tcPr>
            <w:tcW w:type="dxa" w:w="1728"/>
          </w:tcPr>
          <w:p>
            <w:r>
              <w:t>бинарный</w:t>
            </w:r>
          </w:p>
        </w:tc>
      </w:tr>
    </w:tbl>
    <w:p/>
    <w:p>
      <w:pPr>
        <w:pStyle w:val="ListParagraph"/>
      </w:pPr>
      <w:r>
        <w:t>обустроить</w:t>
      </w:r>
    </w:p>
    <w:p>
      <w:pPr>
        <w:pStyle w:val="ListParagraph"/>
      </w:pPr>
      <w:r>
        <w:t>раздольным</w:t>
      </w:r>
    </w:p>
    <w:p>
      <w:pPr>
        <w:pStyle w:val="ListParagraph"/>
      </w:pPr>
      <w:r>
        <w:t>ихтиозу</w:t>
      </w:r>
    </w:p>
    <w:p>
      <w:pPr>
        <w:pStyle w:val="ListParagraph"/>
      </w:pPr>
      <w:r>
        <w:t>наколовшие</w:t>
      </w:r>
    </w:p>
    <w:p>
      <w:pPr>
        <w:pStyle w:val="ListParagraph"/>
      </w:pPr>
      <w:r>
        <w:t>поведанной</w:t>
      </w:r>
    </w:p>
    <w:p>
      <w:pPr>
        <w:pStyle w:val="ListParagraph"/>
      </w:pPr>
      <w:r>
        <w:t>начхали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ленцой</w:t>
            </w:r>
          </w:p>
        </w:tc>
        <w:tc>
          <w:tcPr>
            <w:tcW w:type="dxa" w:w="4320"/>
          </w:tcPr>
          <w:p>
            <w:r>
              <w:t>беспутицы</w:t>
            </w:r>
          </w:p>
        </w:tc>
      </w:tr>
      <w:tr>
        <w:tc>
          <w:tcPr>
            <w:tcW w:type="dxa" w:w="4320"/>
          </w:tcPr>
          <w:p>
            <w:r>
              <w:t>долбятся</w:t>
            </w:r>
          </w:p>
        </w:tc>
        <w:tc>
          <w:tcPr>
            <w:tcW w:type="dxa" w:w="4320"/>
          </w:tcPr>
          <w:p>
            <w:r>
              <w:t>напорется</w:t>
            </w:r>
          </w:p>
        </w:tc>
      </w:tr>
      <w:tr>
        <w:tc>
          <w:tcPr>
            <w:tcW w:type="dxa" w:w="4320"/>
          </w:tcPr>
          <w:p>
            <w:r>
              <w:t>завышая</w:t>
            </w:r>
          </w:p>
        </w:tc>
        <w:tc>
          <w:tcPr>
            <w:tcW w:type="dxa" w:w="4320"/>
          </w:tcPr>
          <w:p>
            <w:r>
              <w:t>перепаяют</w:t>
            </w:r>
          </w:p>
        </w:tc>
      </w:tr>
      <w:tr>
        <w:tc>
          <w:tcPr>
            <w:tcW w:type="dxa" w:w="4320"/>
          </w:tcPr>
          <w:p>
            <w:r>
              <w:t>пальтишкам</w:t>
            </w:r>
          </w:p>
        </w:tc>
        <w:tc>
          <w:tcPr>
            <w:tcW w:type="dxa" w:w="4320"/>
          </w:tcPr>
          <w:p>
            <w:r>
              <w:t>вздернешь</w:t>
            </w:r>
          </w:p>
        </w:tc>
      </w:tr>
      <w:tr>
        <w:tc>
          <w:tcPr>
            <w:tcW w:type="dxa" w:w="4320"/>
          </w:tcPr>
          <w:p>
            <w:r>
              <w:t>обездометь</w:t>
            </w:r>
          </w:p>
        </w:tc>
        <w:tc>
          <w:tcPr>
            <w:tcW w:type="dxa" w:w="4320"/>
          </w:tcPr>
          <w:p>
            <w:r>
              <w:t>дюною</w:t>
            </w:r>
          </w:p>
        </w:tc>
      </w:tr>
      <w:tr>
        <w:tc>
          <w:tcPr>
            <w:tcW w:type="dxa" w:w="4320"/>
          </w:tcPr>
          <w:p>
            <w:r>
              <w:t>депиляцией</w:t>
            </w:r>
          </w:p>
        </w:tc>
        <w:tc>
          <w:tcPr>
            <w:tcW w:type="dxa" w:w="4320"/>
          </w:tcPr>
          <w:p>
            <w:r>
              <w:t>расплодишь</w:t>
            </w:r>
          </w:p>
        </w:tc>
      </w:tr>
      <w:tr>
        <w:tc>
          <w:tcPr>
            <w:tcW w:type="dxa" w:w="4320"/>
          </w:tcPr>
          <w:p>
            <w:r>
              <w:t>папулам</w:t>
            </w:r>
          </w:p>
        </w:tc>
        <w:tc>
          <w:tcPr>
            <w:tcW w:type="dxa" w:w="4320"/>
          </w:tcPr>
          <w:p>
            <w:r>
              <w:t>филлодиев</w:t>
            </w:r>
          </w:p>
        </w:tc>
      </w:tr>
      <w:tr>
        <w:tc>
          <w:tcPr>
            <w:tcW w:type="dxa" w:w="4320"/>
          </w:tcPr>
          <w:p>
            <w:r>
              <w:t>малышке</w:t>
            </w:r>
          </w:p>
        </w:tc>
        <w:tc>
          <w:tcPr>
            <w:tcW w:type="dxa" w:w="4320"/>
          </w:tcPr>
          <w:p>
            <w:r>
              <w:t>гребнистый</w:t>
            </w:r>
          </w:p>
        </w:tc>
      </w:tr>
      <w:tr>
        <w:tc>
          <w:tcPr>
            <w:tcW w:type="dxa" w:w="4320"/>
          </w:tcPr>
          <w:p>
            <w:r>
              <w:t>ёкающем</w:t>
            </w:r>
          </w:p>
        </w:tc>
        <w:tc>
          <w:tcPr>
            <w:tcW w:type="dxa" w:w="4320"/>
          </w:tcPr>
          <w:p>
            <w:r>
              <w:t>свыкшемуся</w:t>
            </w:r>
          </w:p>
        </w:tc>
      </w:tr>
      <w:tr>
        <w:tc>
          <w:tcPr>
            <w:tcW w:type="dxa" w:w="4320"/>
          </w:tcPr>
          <w:p>
            <w:r>
              <w:t>перелаемся</w:t>
            </w:r>
          </w:p>
        </w:tc>
        <w:tc>
          <w:tcPr>
            <w:tcW w:type="dxa" w:w="4320"/>
          </w:tcPr>
          <w:p>
            <w:r>
              <w:t>поспали</w:t>
            </w:r>
          </w:p>
        </w:tc>
      </w:tr>
      <w:tr>
        <w:tc>
          <w:tcPr>
            <w:tcW w:type="dxa" w:w="4320"/>
          </w:tcPr>
          <w:p>
            <w:r>
              <w:t>торопящими</w:t>
            </w:r>
          </w:p>
        </w:tc>
        <w:tc>
          <w:tcPr>
            <w:tcW w:type="dxa" w:w="4320"/>
          </w:tcPr>
          <w:p>
            <w:r>
              <w:t>нигерского</w:t>
            </w:r>
          </w:p>
        </w:tc>
      </w:tr>
      <w:tr>
        <w:tc>
          <w:tcPr>
            <w:tcW w:type="dxa" w:w="4320"/>
          </w:tcPr>
          <w:p>
            <w:r>
              <w:t>вдавшемуся</w:t>
            </w:r>
          </w:p>
        </w:tc>
        <w:tc>
          <w:tcPr>
            <w:tcW w:type="dxa" w:w="4320"/>
          </w:tcPr>
          <w:p>
            <w:r>
              <w:t>обесчестил</w:t>
            </w:r>
          </w:p>
        </w:tc>
      </w:tr>
      <w:tr>
        <w:tc>
          <w:tcPr>
            <w:tcW w:type="dxa" w:w="4320"/>
          </w:tcPr>
          <w:p>
            <w:r>
              <w:t>спам</w:t>
            </w:r>
          </w:p>
        </w:tc>
        <w:tc>
          <w:tcPr>
            <w:tcW w:type="dxa" w:w="4320"/>
          </w:tcPr>
          <w:p>
            <w:r>
              <w:t>вживлению</w:t>
            </w:r>
          </w:p>
        </w:tc>
      </w:tr>
      <w:tr>
        <w:tc>
          <w:tcPr>
            <w:tcW w:type="dxa" w:w="4320"/>
          </w:tcPr>
          <w:p>
            <w:r>
              <w:t>разболейся</w:t>
            </w:r>
          </w:p>
        </w:tc>
        <w:tc>
          <w:tcPr>
            <w:tcW w:type="dxa" w:w="4320"/>
          </w:tcPr>
          <w:p>
            <w:r>
              <w:t>обрамят</w:t>
            </w:r>
          </w:p>
        </w:tc>
      </w:tr>
    </w:tbl>
    <w:p/>
    <w:p>
      <w:pPr>
        <w:pStyle w:val="ListParagraph"/>
      </w:pPr>
      <w:r>
        <w:t>подернутая</w:t>
      </w:r>
    </w:p>
    <w:p>
      <w:pPr>
        <w:pStyle w:val="ListParagraph"/>
      </w:pPr>
      <w:r>
        <w:t>тугоуздая</w:t>
      </w:r>
    </w:p>
    <w:p>
      <w:pPr>
        <w:pStyle w:val="ListParagraph"/>
      </w:pPr>
      <w:r>
        <w:t>ножному</w:t>
      </w:r>
    </w:p>
    <w:p>
      <w:pPr>
        <w:pStyle w:val="ListParagraph"/>
      </w:pPr>
      <w:r>
        <w:t>хлебанному</w:t>
      </w:r>
    </w:p>
    <w:p>
      <w:pPr>
        <w:pStyle w:val="ListParagraph"/>
      </w:pPr>
      <w:r>
        <w:t>оплатив</w:t>
      </w:r>
    </w:p>
    <w:p>
      <w:pPr>
        <w:pStyle w:val="ListParagraph"/>
      </w:pPr>
      <w:r>
        <w:t>утрясённых</w:t>
      </w:r>
    </w:p>
    <w:p>
      <w:pPr>
        <w:pStyle w:val="ListParagraph"/>
      </w:pPr>
      <w:r>
        <w:t>прыскавшем</w:t>
      </w:r>
    </w:p>
    <w:p>
      <w:pPr>
        <w:pStyle w:val="ListParagraph"/>
      </w:pPr>
      <w:r>
        <w:t>осажденном</w:t>
      </w:r>
    </w:p>
    <w:p>
      <w:pPr>
        <w:pStyle w:val="ListParagraph"/>
      </w:pPr>
      <w:r>
        <w:t>сиесты</w:t>
      </w:r>
    </w:p>
    <w:p>
      <w:pPr>
        <w:pStyle w:val="ListParagraph"/>
      </w:pPr>
      <w:r>
        <w:t>кватернион</w:t>
      </w:r>
    </w:p>
    <w:p>
      <w:pPr>
        <w:pStyle w:val="ListParagraph"/>
      </w:pPr>
      <w:r>
        <w:t>тубусов</w:t>
      </w:r>
    </w:p>
    <w:p>
      <w:pPr>
        <w:pStyle w:val="ListParagraph"/>
      </w:pPr>
      <w:r>
        <w:t>чешетесь</w:t>
      </w:r>
    </w:p>
    <w:p/>
    <w:p>
      <w:pPr>
        <w:pStyle w:val="ListParagraph"/>
      </w:pPr>
      <w:r>
        <w:t>вальцованы</w:t>
      </w:r>
    </w:p>
    <w:p>
      <w:pPr>
        <w:pStyle w:val="ListParagraph"/>
      </w:pPr>
      <w:r>
        <w:t>привадит</w:t>
      </w:r>
    </w:p>
    <w:p>
      <w:pPr>
        <w:pStyle w:val="ListParagraph"/>
      </w:pPr>
      <w:r>
        <w:t>перелёгшим</w:t>
      </w:r>
    </w:p>
    <w:p>
      <w:pPr>
        <w:pStyle w:val="ListParagraph"/>
      </w:pPr>
      <w:r>
        <w:t>переступая</w:t>
      </w:r>
    </w:p>
    <w:p>
      <w:pPr>
        <w:pStyle w:val="ListParagraph"/>
      </w:pPr>
      <w:r>
        <w:t>смекалки</w:t>
      </w:r>
    </w:p>
    <w:p>
      <w:pPr>
        <w:pStyle w:val="ListParagraph"/>
      </w:pPr>
      <w:r>
        <w:t>добитая</w:t>
      </w:r>
    </w:p>
    <w:p>
      <w:pPr>
        <w:pStyle w:val="ListParagraph"/>
      </w:pPr>
      <w:r>
        <w:t>стебельную</w:t>
      </w:r>
    </w:p>
    <w:p>
      <w:pPr>
        <w:pStyle w:val="ListParagraph"/>
      </w:pPr>
      <w:r>
        <w:t>енотовою</w:t>
      </w:r>
    </w:p>
    <w:p>
      <w:pPr>
        <w:pStyle w:val="ListParagraph"/>
      </w:pPr>
      <w:r>
        <w:t>забойщиком</w:t>
      </w:r>
    </w:p>
    <w:p>
      <w:pPr>
        <w:pStyle w:val="ListParagraph"/>
      </w:pPr>
      <w:r>
        <w:t>карцером</w:t>
      </w:r>
    </w:p>
    <w:p>
      <w:pPr>
        <w:pStyle w:val="ListParagraph"/>
      </w:pPr>
      <w:r>
        <w:t>отмечающую</w:t>
      </w:r>
    </w:p>
    <w:p>
      <w:pPr>
        <w:pStyle w:val="ListParagraph"/>
      </w:pPr>
      <w:r>
        <w:t>разнарядке</w:t>
      </w:r>
    </w:p>
    <w:p>
      <w:pPr>
        <w:pStyle w:val="ListParagraph"/>
      </w:pPr>
      <w:r>
        <w:t>Захаровна</w:t>
      </w:r>
    </w:p>
    <w:p>
      <w:pPr>
        <w:pStyle w:val="ListParagraph"/>
      </w:pPr>
      <w:r>
        <w:t>зуше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южанки</w:t>
            </w:r>
          </w:p>
        </w:tc>
        <w:tc>
          <w:tcPr>
            <w:tcW w:type="dxa" w:w="1440"/>
          </w:tcPr>
          <w:p>
            <w:r>
              <w:t>принимать</w:t>
            </w:r>
          </w:p>
        </w:tc>
        <w:tc>
          <w:tcPr>
            <w:tcW w:type="dxa" w:w="1440"/>
          </w:tcPr>
          <w:p>
            <w:r>
              <w:t>Трофимовны</w:t>
            </w:r>
          </w:p>
        </w:tc>
        <w:tc>
          <w:tcPr>
            <w:tcW w:type="dxa" w:w="1440"/>
          </w:tcPr>
          <w:p>
            <w:r>
              <w:t>устами</w:t>
            </w:r>
          </w:p>
        </w:tc>
        <w:tc>
          <w:tcPr>
            <w:tcW w:type="dxa" w:w="1440"/>
          </w:tcPr>
          <w:p>
            <w:r>
              <w:t>водрузимся</w:t>
            </w:r>
          </w:p>
        </w:tc>
        <w:tc>
          <w:tcPr>
            <w:tcW w:type="dxa" w:w="1440"/>
          </w:tcPr>
          <w:p>
            <w:r>
              <w:t>опростил</w:t>
            </w:r>
          </w:p>
        </w:tc>
      </w:tr>
      <w:tr>
        <w:tc>
          <w:tcPr>
            <w:tcW w:type="dxa" w:w="1440"/>
          </w:tcPr>
          <w:p>
            <w:r>
              <w:t>кванторе</w:t>
            </w:r>
          </w:p>
        </w:tc>
        <w:tc>
          <w:tcPr>
            <w:tcW w:type="dxa" w:w="1440"/>
          </w:tcPr>
          <w:p>
            <w:r>
              <w:t>штакетное</w:t>
            </w:r>
          </w:p>
        </w:tc>
        <w:tc>
          <w:tcPr>
            <w:tcW w:type="dxa" w:w="1440"/>
          </w:tcPr>
          <w:p>
            <w:r>
              <w:t>покатим</w:t>
            </w:r>
          </w:p>
        </w:tc>
        <w:tc>
          <w:tcPr>
            <w:tcW w:type="dxa" w:w="1440"/>
          </w:tcPr>
          <w:p>
            <w:r>
              <w:t>дивчиной</w:t>
            </w:r>
          </w:p>
        </w:tc>
        <w:tc>
          <w:tcPr>
            <w:tcW w:type="dxa" w:w="1440"/>
          </w:tcPr>
          <w:p>
            <w:r>
              <w:t>драценам</w:t>
            </w:r>
          </w:p>
        </w:tc>
        <w:tc>
          <w:tcPr>
            <w:tcW w:type="dxa" w:w="1440"/>
          </w:tcPr>
          <w:p>
            <w:r>
              <w:t>платините</w:t>
            </w:r>
          </w:p>
        </w:tc>
      </w:tr>
      <w:tr>
        <w:tc>
          <w:tcPr>
            <w:tcW w:type="dxa" w:w="1440"/>
          </w:tcPr>
          <w:p>
            <w:r>
              <w:t>увивавшему</w:t>
            </w:r>
          </w:p>
        </w:tc>
        <w:tc>
          <w:tcPr>
            <w:tcW w:type="dxa" w:w="1440"/>
          </w:tcPr>
          <w:p>
            <w:r>
              <w:t>расправят</w:t>
            </w:r>
          </w:p>
        </w:tc>
        <w:tc>
          <w:tcPr>
            <w:tcW w:type="dxa" w:w="1440"/>
          </w:tcPr>
          <w:p>
            <w:r>
              <w:t>обожать</w:t>
            </w:r>
          </w:p>
        </w:tc>
        <w:tc>
          <w:tcPr>
            <w:tcW w:type="dxa" w:w="1440"/>
          </w:tcPr>
          <w:p>
            <w:r>
              <w:t>входящие</w:t>
            </w:r>
          </w:p>
        </w:tc>
        <w:tc>
          <w:tcPr>
            <w:tcW w:type="dxa" w:w="1440"/>
          </w:tcPr>
          <w:p>
            <w:r>
              <w:t>угаснуть</w:t>
            </w:r>
          </w:p>
        </w:tc>
        <w:tc>
          <w:tcPr>
            <w:tcW w:type="dxa" w:w="1440"/>
          </w:tcPr>
          <w:p>
            <w:r>
              <w:t>всеблагом</w:t>
            </w:r>
          </w:p>
        </w:tc>
      </w:tr>
      <w:tr>
        <w:tc>
          <w:tcPr>
            <w:tcW w:type="dxa" w:w="1440"/>
          </w:tcPr>
          <w:p>
            <w:r>
              <w:t>мазнешь</w:t>
            </w:r>
          </w:p>
        </w:tc>
        <w:tc>
          <w:tcPr>
            <w:tcW w:type="dxa" w:w="1440"/>
          </w:tcPr>
          <w:p>
            <w:r>
              <w:t>шведами</w:t>
            </w:r>
          </w:p>
        </w:tc>
        <w:tc>
          <w:tcPr>
            <w:tcW w:type="dxa" w:w="1440"/>
          </w:tcPr>
          <w:p>
            <w:r>
              <w:t>храбрясь</w:t>
            </w:r>
          </w:p>
        </w:tc>
        <w:tc>
          <w:tcPr>
            <w:tcW w:type="dxa" w:w="1440"/>
          </w:tcPr>
          <w:p>
            <w:r>
              <w:t>тисковый</w:t>
            </w:r>
          </w:p>
        </w:tc>
        <w:tc>
          <w:tcPr>
            <w:tcW w:type="dxa" w:w="1440"/>
          </w:tcPr>
          <w:p>
            <w:r>
              <w:t>катайся</w:t>
            </w:r>
          </w:p>
        </w:tc>
        <w:tc>
          <w:tcPr>
            <w:tcW w:type="dxa" w:w="1440"/>
          </w:tcPr>
          <w:p>
            <w:r>
              <w:t>публике</w:t>
            </w:r>
          </w:p>
        </w:tc>
      </w:tr>
      <w:tr>
        <w:tc>
          <w:tcPr>
            <w:tcW w:type="dxa" w:w="1440"/>
          </w:tcPr>
          <w:p>
            <w:r>
              <w:t>исправимым</w:t>
            </w:r>
          </w:p>
        </w:tc>
        <w:tc>
          <w:tcPr>
            <w:tcW w:type="dxa" w:w="1440"/>
          </w:tcPr>
          <w:p>
            <w:r>
              <w:t>сетчаткою</w:t>
            </w:r>
          </w:p>
        </w:tc>
        <w:tc>
          <w:tcPr>
            <w:tcW w:type="dxa" w:w="1440"/>
          </w:tcPr>
          <w:p>
            <w:r>
              <w:t>сдружились</w:t>
            </w:r>
          </w:p>
        </w:tc>
        <w:tc>
          <w:tcPr>
            <w:tcW w:type="dxa" w:w="1440"/>
          </w:tcPr>
          <w:p>
            <w:r>
              <w:t>взнёсшееся</w:t>
            </w:r>
          </w:p>
        </w:tc>
        <w:tc>
          <w:tcPr>
            <w:tcW w:type="dxa" w:w="1440"/>
          </w:tcPr>
          <w:p>
            <w:r>
              <w:t>подлежащем</w:t>
            </w:r>
          </w:p>
        </w:tc>
        <w:tc>
          <w:tcPr>
            <w:tcW w:type="dxa" w:w="1440"/>
          </w:tcPr>
          <w:p>
            <w:r>
              <w:t>поплиновые</w:t>
            </w:r>
          </w:p>
        </w:tc>
      </w:tr>
      <w:tr>
        <w:tc>
          <w:tcPr>
            <w:tcW w:type="dxa" w:w="1440"/>
          </w:tcPr>
          <w:p>
            <w:r>
              <w:t>стерильно</w:t>
            </w:r>
          </w:p>
        </w:tc>
        <w:tc>
          <w:tcPr>
            <w:tcW w:type="dxa" w:w="1440"/>
          </w:tcPr>
          <w:p>
            <w:r>
              <w:t>башкам</w:t>
            </w:r>
          </w:p>
        </w:tc>
        <w:tc>
          <w:tcPr>
            <w:tcW w:type="dxa" w:w="1440"/>
          </w:tcPr>
          <w:p>
            <w:r>
              <w:t>впутывали</w:t>
            </w:r>
          </w:p>
        </w:tc>
        <w:tc>
          <w:tcPr>
            <w:tcW w:type="dxa" w:w="1440"/>
          </w:tcPr>
          <w:p>
            <w:r>
              <w:t>слабостями</w:t>
            </w:r>
          </w:p>
        </w:tc>
        <w:tc>
          <w:tcPr>
            <w:tcW w:type="dxa" w:w="1440"/>
          </w:tcPr>
          <w:p>
            <w:r>
              <w:t>проштопано</w:t>
            </w:r>
          </w:p>
        </w:tc>
        <w:tc>
          <w:tcPr>
            <w:tcW w:type="dxa" w:w="1440"/>
          </w:tcPr>
          <w:p>
            <w:r>
              <w:t>мапутском</w:t>
            </w:r>
          </w:p>
        </w:tc>
      </w:tr>
      <w:tr>
        <w:tc>
          <w:tcPr>
            <w:tcW w:type="dxa" w:w="1440"/>
          </w:tcPr>
          <w:p>
            <w:r>
              <w:t>шаловливую</w:t>
            </w:r>
          </w:p>
        </w:tc>
        <w:tc>
          <w:tcPr>
            <w:tcW w:type="dxa" w:w="1440"/>
          </w:tcPr>
          <w:p>
            <w:r>
              <w:t>тумаку</w:t>
            </w:r>
          </w:p>
        </w:tc>
        <w:tc>
          <w:tcPr>
            <w:tcW w:type="dxa" w:w="1440"/>
          </w:tcPr>
          <w:p>
            <w:r>
              <w:t>врачихою</w:t>
            </w:r>
          </w:p>
        </w:tc>
        <w:tc>
          <w:tcPr>
            <w:tcW w:type="dxa" w:w="1440"/>
          </w:tcPr>
          <w:p>
            <w:r>
              <w:t>кубинской</w:t>
            </w:r>
          </w:p>
        </w:tc>
        <w:tc>
          <w:tcPr>
            <w:tcW w:type="dxa" w:w="1440"/>
          </w:tcPr>
          <w:p>
            <w:r>
              <w:t>теснящее</w:t>
            </w:r>
          </w:p>
        </w:tc>
        <w:tc>
          <w:tcPr>
            <w:tcW w:type="dxa" w:w="1440"/>
          </w:tcPr>
          <w:p>
            <w:r>
              <w:t>вселяемую</w:t>
            </w:r>
          </w:p>
        </w:tc>
      </w:tr>
      <w:tr>
        <w:tc>
          <w:tcPr>
            <w:tcW w:type="dxa" w:w="1440"/>
          </w:tcPr>
          <w:p>
            <w:r>
              <w:t>связкам</w:t>
            </w:r>
          </w:p>
        </w:tc>
        <w:tc>
          <w:tcPr>
            <w:tcW w:type="dxa" w:w="1440"/>
          </w:tcPr>
          <w:p>
            <w:r>
              <w:t>вороживших</w:t>
            </w:r>
          </w:p>
        </w:tc>
        <w:tc>
          <w:tcPr>
            <w:tcW w:type="dxa" w:w="1440"/>
          </w:tcPr>
          <w:p>
            <w:r>
              <w:t>созреете</w:t>
            </w:r>
          </w:p>
        </w:tc>
        <w:tc>
          <w:tcPr>
            <w:tcW w:type="dxa" w:w="1440"/>
          </w:tcPr>
          <w:p>
            <w:r>
              <w:t>эффекторам</w:t>
            </w:r>
          </w:p>
        </w:tc>
        <w:tc>
          <w:tcPr>
            <w:tcW w:type="dxa" w:w="1440"/>
          </w:tcPr>
          <w:p>
            <w:r>
              <w:t>фланером</w:t>
            </w:r>
          </w:p>
        </w:tc>
        <w:tc>
          <w:tcPr>
            <w:tcW w:type="dxa" w:w="1440"/>
          </w:tcPr>
          <w:p>
            <w:r>
              <w:t>забьется</w:t>
            </w:r>
          </w:p>
        </w:tc>
      </w:tr>
      <w:tr>
        <w:tc>
          <w:tcPr>
            <w:tcW w:type="dxa" w:w="1440"/>
          </w:tcPr>
          <w:p>
            <w:r>
              <w:t>тяпнувшими</w:t>
            </w:r>
          </w:p>
        </w:tc>
        <w:tc>
          <w:tcPr>
            <w:tcW w:type="dxa" w:w="1440"/>
          </w:tcPr>
          <w:p>
            <w:r>
              <w:t>адыгейкою</w:t>
            </w:r>
          </w:p>
        </w:tc>
        <w:tc>
          <w:tcPr>
            <w:tcW w:type="dxa" w:w="1440"/>
          </w:tcPr>
          <w:p>
            <w:r>
              <w:t>суетящееся</w:t>
            </w:r>
          </w:p>
        </w:tc>
        <w:tc>
          <w:tcPr>
            <w:tcW w:type="dxa" w:w="1440"/>
          </w:tcPr>
          <w:p>
            <w:r>
              <w:t>шовного</w:t>
            </w:r>
          </w:p>
        </w:tc>
        <w:tc>
          <w:tcPr>
            <w:tcW w:type="dxa" w:w="1440"/>
          </w:tcPr>
          <w:p>
            <w:r>
              <w:t>наречен</w:t>
            </w:r>
          </w:p>
        </w:tc>
        <w:tc>
          <w:tcPr>
            <w:tcW w:type="dxa" w:w="1440"/>
          </w:tcPr>
          <w:p>
            <w:r>
              <w:t>изорванную</w:t>
            </w:r>
          </w:p>
        </w:tc>
      </w:tr>
      <w:tr>
        <w:tc>
          <w:tcPr>
            <w:tcW w:type="dxa" w:w="1440"/>
          </w:tcPr>
          <w:p>
            <w:r>
              <w:t>хамского</w:t>
            </w:r>
          </w:p>
        </w:tc>
        <w:tc>
          <w:tcPr>
            <w:tcW w:type="dxa" w:w="1440"/>
          </w:tcPr>
          <w:p>
            <w:r>
              <w:t>разъелся</w:t>
            </w:r>
          </w:p>
        </w:tc>
        <w:tc>
          <w:tcPr>
            <w:tcW w:type="dxa" w:w="1440"/>
          </w:tcPr>
          <w:p>
            <w:r>
              <w:t>живившего</w:t>
            </w:r>
          </w:p>
        </w:tc>
        <w:tc>
          <w:tcPr>
            <w:tcW w:type="dxa" w:w="1440"/>
          </w:tcPr>
          <w:p>
            <w:r>
              <w:t>прошки</w:t>
            </w:r>
          </w:p>
        </w:tc>
        <w:tc>
          <w:tcPr>
            <w:tcW w:type="dxa" w:w="1440"/>
          </w:tcPr>
          <w:p>
            <w:r>
              <w:t>обтягивай</w:t>
            </w:r>
          </w:p>
        </w:tc>
        <w:tc>
          <w:tcPr>
            <w:tcW w:type="dxa" w:w="1440"/>
          </w:tcPr>
          <w:p>
            <w:r>
              <w:t>распрягу</w:t>
            </w:r>
          </w:p>
        </w:tc>
      </w:tr>
      <w:tr>
        <w:tc>
          <w:tcPr>
            <w:tcW w:type="dxa" w:w="1440"/>
          </w:tcPr>
          <w:p>
            <w:r>
              <w:t>верстках</w:t>
            </w:r>
          </w:p>
        </w:tc>
        <w:tc>
          <w:tcPr>
            <w:tcW w:type="dxa" w:w="1440"/>
          </w:tcPr>
          <w:p>
            <w:r>
              <w:t>растворюсь</w:t>
            </w:r>
          </w:p>
        </w:tc>
        <w:tc>
          <w:tcPr>
            <w:tcW w:type="dxa" w:w="1440"/>
          </w:tcPr>
          <w:p>
            <w:r>
              <w:t>вплетающим</w:t>
            </w:r>
          </w:p>
        </w:tc>
        <w:tc>
          <w:tcPr>
            <w:tcW w:type="dxa" w:w="1440"/>
          </w:tcPr>
          <w:p>
            <w:r>
              <w:t>очернили</w:t>
            </w:r>
          </w:p>
        </w:tc>
        <w:tc>
          <w:tcPr>
            <w:tcW w:type="dxa" w:w="1440"/>
          </w:tcPr>
          <w:p>
            <w:r>
              <w:t>нектар</w:t>
            </w:r>
          </w:p>
        </w:tc>
        <w:tc>
          <w:tcPr>
            <w:tcW w:type="dxa" w:w="1440"/>
          </w:tcPr>
          <w:p>
            <w:r>
              <w:t>молчании</w:t>
            </w:r>
          </w:p>
        </w:tc>
      </w:tr>
      <w:tr>
        <w:tc>
          <w:tcPr>
            <w:tcW w:type="dxa" w:w="1440"/>
          </w:tcPr>
          <w:p>
            <w:r>
              <w:t>выдаиваю</w:t>
            </w:r>
          </w:p>
        </w:tc>
        <w:tc>
          <w:tcPr>
            <w:tcW w:type="dxa" w:w="1440"/>
          </w:tcPr>
          <w:p>
            <w:r>
              <w:t>людоедками</w:t>
            </w:r>
          </w:p>
        </w:tc>
        <w:tc>
          <w:tcPr>
            <w:tcW w:type="dxa" w:w="1440"/>
          </w:tcPr>
          <w:p>
            <w:r>
              <w:t>язевому</w:t>
            </w:r>
          </w:p>
        </w:tc>
        <w:tc>
          <w:tcPr>
            <w:tcW w:type="dxa" w:w="1440"/>
          </w:tcPr>
          <w:p>
            <w:r>
              <w:t>забагрило</w:t>
            </w:r>
          </w:p>
        </w:tc>
        <w:tc>
          <w:tcPr>
            <w:tcW w:type="dxa" w:w="1440"/>
          </w:tcPr>
          <w:p>
            <w:r>
              <w:t>вершнике</w:t>
            </w:r>
          </w:p>
        </w:tc>
        <w:tc>
          <w:tcPr>
            <w:tcW w:type="dxa" w:w="1440"/>
          </w:tcPr>
          <w:p>
            <w:r>
              <w:t>лёгкому</w:t>
            </w:r>
          </w:p>
        </w:tc>
      </w:tr>
      <w:tr>
        <w:tc>
          <w:tcPr>
            <w:tcW w:type="dxa" w:w="1440"/>
          </w:tcPr>
          <w:p>
            <w:r>
              <w:t>грелки</w:t>
            </w:r>
          </w:p>
        </w:tc>
        <w:tc>
          <w:tcPr>
            <w:tcW w:type="dxa" w:w="1440"/>
          </w:tcPr>
          <w:p>
            <w:r>
              <w:t>прячущая</w:t>
            </w:r>
          </w:p>
        </w:tc>
        <w:tc>
          <w:tcPr>
            <w:tcW w:type="dxa" w:w="1440"/>
          </w:tcPr>
          <w:p>
            <w:r>
              <w:t>узорчатая</w:t>
            </w:r>
          </w:p>
        </w:tc>
        <w:tc>
          <w:tcPr>
            <w:tcW w:type="dxa" w:w="1440"/>
          </w:tcPr>
          <w:p>
            <w:r>
              <w:t>вечный</w:t>
            </w:r>
          </w:p>
        </w:tc>
        <w:tc>
          <w:tcPr>
            <w:tcW w:type="dxa" w:w="1440"/>
          </w:tcPr>
          <w:p>
            <w:r>
              <w:t>стогом</w:t>
            </w:r>
          </w:p>
        </w:tc>
        <w:tc>
          <w:tcPr>
            <w:tcW w:type="dxa" w:w="1440"/>
          </w:tcPr>
          <w:p>
            <w:r>
              <w:t>дистониею</w:t>
            </w:r>
          </w:p>
        </w:tc>
      </w:tr>
      <w:tr>
        <w:tc>
          <w:tcPr>
            <w:tcW w:type="dxa" w:w="1440"/>
          </w:tcPr>
          <w:p>
            <w:r>
              <w:t>портерное</w:t>
            </w:r>
          </w:p>
        </w:tc>
        <w:tc>
          <w:tcPr>
            <w:tcW w:type="dxa" w:w="1440"/>
          </w:tcPr>
          <w:p>
            <w:r>
              <w:t>наказавшим</w:t>
            </w:r>
          </w:p>
        </w:tc>
        <w:tc>
          <w:tcPr>
            <w:tcW w:type="dxa" w:w="1440"/>
          </w:tcPr>
          <w:p>
            <w:r>
              <w:t>дончак</w:t>
            </w:r>
          </w:p>
        </w:tc>
        <w:tc>
          <w:tcPr>
            <w:tcW w:type="dxa" w:w="1440"/>
          </w:tcPr>
          <w:p>
            <w:r>
              <w:t>укачивание</w:t>
            </w:r>
          </w:p>
        </w:tc>
        <w:tc>
          <w:tcPr>
            <w:tcW w:type="dxa" w:w="1440"/>
          </w:tcPr>
          <w:p>
            <w:r>
              <w:t>шинкуйте</w:t>
            </w:r>
          </w:p>
        </w:tc>
        <w:tc>
          <w:tcPr>
            <w:tcW w:type="dxa" w:w="1440"/>
          </w:tcPr>
          <w:p>
            <w:r>
              <w:t>брестская</w:t>
            </w:r>
          </w:p>
        </w:tc>
      </w:tr>
      <w:tr>
        <w:tc>
          <w:tcPr>
            <w:tcW w:type="dxa" w:w="1440"/>
          </w:tcPr>
          <w:p>
            <w:r>
              <w:t>исповедями</w:t>
            </w:r>
          </w:p>
        </w:tc>
        <w:tc>
          <w:tcPr>
            <w:tcW w:type="dxa" w:w="1440"/>
          </w:tcPr>
          <w:p>
            <w:r>
              <w:t>петровом</w:t>
            </w:r>
          </w:p>
        </w:tc>
        <w:tc>
          <w:tcPr>
            <w:tcW w:type="dxa" w:w="1440"/>
          </w:tcPr>
          <w:p>
            <w:r>
              <w:t>хомячьем</w:t>
            </w:r>
          </w:p>
        </w:tc>
        <w:tc>
          <w:tcPr>
            <w:tcW w:type="dxa" w:w="1440"/>
          </w:tcPr>
          <w:p>
            <w:r>
              <w:t>перекидки</w:t>
            </w:r>
          </w:p>
        </w:tc>
        <w:tc>
          <w:tcPr>
            <w:tcW w:type="dxa" w:w="1440"/>
          </w:tcPr>
          <w:p>
            <w:r>
              <w:t>Резанов</w:t>
            </w:r>
          </w:p>
        </w:tc>
        <w:tc>
          <w:tcPr>
            <w:tcW w:type="dxa" w:w="1440"/>
          </w:tcPr>
          <w:p>
            <w:r>
              <w:t>оседланное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сварганим</w:t>
            </w:r>
          </w:p>
        </w:tc>
      </w:tr>
      <w:tr>
        <w:tc>
          <w:tcPr>
            <w:tcW w:type="dxa" w:w="8640"/>
          </w:tcPr>
          <w:p>
            <w:r>
              <w:t>взводил</w:t>
            </w:r>
          </w:p>
        </w:tc>
      </w:tr>
      <w:tr>
        <w:tc>
          <w:tcPr>
            <w:tcW w:type="dxa" w:w="8640"/>
          </w:tcPr>
          <w:p>
            <w:r>
              <w:t>беляша</w:t>
            </w:r>
          </w:p>
        </w:tc>
      </w:tr>
      <w:tr>
        <w:tc>
          <w:tcPr>
            <w:tcW w:type="dxa" w:w="8640"/>
          </w:tcPr>
          <w:p>
            <w:r>
              <w:t>заслоняя</w:t>
            </w:r>
          </w:p>
        </w:tc>
      </w:tr>
      <w:tr>
        <w:tc>
          <w:tcPr>
            <w:tcW w:type="dxa" w:w="8640"/>
          </w:tcPr>
          <w:p>
            <w:r>
              <w:t>обретавшую</w:t>
            </w:r>
          </w:p>
        </w:tc>
      </w:tr>
      <w:tr>
        <w:tc>
          <w:tcPr>
            <w:tcW w:type="dxa" w:w="8640"/>
          </w:tcPr>
          <w:p>
            <w:r>
              <w:t>атеисту</w:t>
            </w:r>
          </w:p>
        </w:tc>
      </w:tr>
      <w:tr>
        <w:tc>
          <w:tcPr>
            <w:tcW w:type="dxa" w:w="8640"/>
          </w:tcPr>
          <w:p>
            <w:r>
              <w:t>напихать</w:t>
            </w:r>
          </w:p>
        </w:tc>
      </w:tr>
      <w:tr>
        <w:tc>
          <w:tcPr>
            <w:tcW w:type="dxa" w:w="8640"/>
          </w:tcPr>
          <w:p>
            <w:r>
              <w:t>стёршеюся</w:t>
            </w:r>
          </w:p>
        </w:tc>
      </w:tr>
    </w:tbl>
    <w:p/>
    <w:p>
      <w:pPr>
        <w:pStyle w:val="ListParagraph"/>
      </w:pPr>
      <w:r>
        <w:t>сузивш</w:t>
      </w:r>
    </w:p>
    <w:p>
      <w:pPr>
        <w:pStyle w:val="ListParagraph"/>
      </w:pPr>
      <w:r>
        <w:t>светлячку</w:t>
      </w:r>
    </w:p>
    <w:p>
      <w:pPr>
        <w:pStyle w:val="ListParagraph"/>
      </w:pPr>
      <w:r>
        <w:t>церемонны</w:t>
      </w:r>
    </w:p>
    <w:p>
      <w:pPr>
        <w:pStyle w:val="ListParagraph"/>
      </w:pPr>
      <w:r>
        <w:t>колымским</w:t>
      </w:r>
    </w:p>
    <w:p>
      <w:pPr>
        <w:pStyle w:val="ListParagraph"/>
      </w:pPr>
      <w:r>
        <w:t>расшито</w:t>
      </w:r>
    </w:p>
    <w:p>
      <w:pPr>
        <w:pStyle w:val="ListParagraph"/>
      </w:pPr>
      <w:r>
        <w:t>розовея</w:t>
      </w:r>
    </w:p>
    <w:p>
      <w:pPr>
        <w:pStyle w:val="ListParagraph"/>
      </w:pPr>
      <w:r>
        <w:t>катодной</w:t>
      </w:r>
    </w:p>
    <w:p>
      <w:pPr>
        <w:pStyle w:val="ListParagraph"/>
      </w:pPr>
      <w:r>
        <w:t>теноровую</w:t>
      </w:r>
    </w:p>
    <w:p>
      <w:pPr>
        <w:pStyle w:val="ListParagraph"/>
      </w:pPr>
      <w:r>
        <w:t>жилистого</w:t>
      </w:r>
    </w:p>
    <w:p>
      <w:pPr>
        <w:pStyle w:val="ListParagraph"/>
      </w:pPr>
      <w:r>
        <w:t>отпечённую</w:t>
      </w:r>
    </w:p>
    <w:p>
      <w:pPr>
        <w:pStyle w:val="ListParagraph"/>
      </w:pPr>
      <w:r>
        <w:t>фурштат</w:t>
      </w:r>
    </w:p>
    <w:p>
      <w:pPr>
        <w:pStyle w:val="ListParagraph"/>
      </w:pPr>
      <w:r>
        <w:t>прилитые</w:t>
      </w:r>
    </w:p>
    <w:p>
      <w:pPr>
        <w:pStyle w:val="ListParagraph"/>
      </w:pPr>
      <w:r>
        <w:t>подставь</w:t>
      </w:r>
    </w:p>
    <w:p>
      <w:pPr>
        <w:pStyle w:val="ListParagraph"/>
      </w:pPr>
      <w:r>
        <w:t>изъясни</w:t>
      </w:r>
    </w:p>
    <w:p>
      <w:pPr>
        <w:pStyle w:val="ListParagraph"/>
      </w:pPr>
      <w:r>
        <w:t>проплавав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пижонившие</w:t>
            </w:r>
          </w:p>
        </w:tc>
        <w:tc>
          <w:tcPr>
            <w:tcW w:type="dxa" w:w="2160"/>
          </w:tcPr>
          <w:p>
            <w:r>
              <w:t>чащей</w:t>
            </w:r>
          </w:p>
        </w:tc>
        <w:tc>
          <w:tcPr>
            <w:tcW w:type="dxa" w:w="2160"/>
          </w:tcPr>
          <w:p>
            <w:r>
              <w:t>наткнуться</w:t>
            </w:r>
          </w:p>
        </w:tc>
        <w:tc>
          <w:tcPr>
            <w:tcW w:type="dxa" w:w="2160"/>
          </w:tcPr>
          <w:p>
            <w:r>
              <w:t>бригадное</w:t>
            </w:r>
          </w:p>
        </w:tc>
      </w:tr>
      <w:tr>
        <w:tc>
          <w:tcPr>
            <w:tcW w:type="dxa" w:w="2160"/>
          </w:tcPr>
          <w:p>
            <w:r>
              <w:t>отчуждать</w:t>
            </w:r>
          </w:p>
        </w:tc>
        <w:tc>
          <w:tcPr>
            <w:tcW w:type="dxa" w:w="2160"/>
          </w:tcPr>
          <w:p>
            <w:r>
              <w:t>букашечках</w:t>
            </w:r>
          </w:p>
        </w:tc>
        <w:tc>
          <w:tcPr>
            <w:tcW w:type="dxa" w:w="2160"/>
          </w:tcPr>
          <w:p>
            <w:r>
              <w:t>маховичкам</w:t>
            </w:r>
          </w:p>
        </w:tc>
        <w:tc>
          <w:tcPr>
            <w:tcW w:type="dxa" w:w="2160"/>
          </w:tcPr>
          <w:p>
            <w:r>
              <w:t>ручавшийся</w:t>
            </w:r>
          </w:p>
        </w:tc>
      </w:tr>
    </w:tbl>
    <w:p/>
    <w:p>
      <w:pPr>
        <w:pStyle w:val="ListParagraph"/>
      </w:pPr>
      <w:r>
        <w:t>гречески</w:t>
      </w:r>
    </w:p>
    <w:p>
      <w:pPr>
        <w:pStyle w:val="ListParagraph"/>
      </w:pPr>
      <w:r>
        <w:t>новаций</w:t>
      </w:r>
    </w:p>
    <w:p>
      <w:pPr>
        <w:pStyle w:val="ListParagraph"/>
      </w:pPr>
      <w:r>
        <w:t>этажеркам</w:t>
      </w:r>
    </w:p>
    <w:p>
      <w:pPr>
        <w:pStyle w:val="ListParagraph"/>
      </w:pPr>
      <w:r>
        <w:t>влагоемкою</w:t>
      </w:r>
    </w:p>
    <w:p>
      <w:pPr>
        <w:pStyle w:val="ListParagraph"/>
      </w:pPr>
      <w:r>
        <w:t>шептунья</w:t>
      </w:r>
    </w:p>
    <w:p>
      <w:pPr>
        <w:pStyle w:val="ListParagraph"/>
      </w:pPr>
      <w:r>
        <w:t>терпим</w:t>
      </w:r>
    </w:p>
    <w:p>
      <w:pPr>
        <w:pStyle w:val="ListParagraph"/>
      </w:pPr>
      <w:r>
        <w:t>чесночница</w:t>
      </w:r>
    </w:p>
    <w:p>
      <w:pPr>
        <w:pStyle w:val="ListParagraph"/>
      </w:pPr>
      <w:r>
        <w:t>узнавшую</w:t>
      </w:r>
    </w:p>
    <w:p>
      <w:pPr>
        <w:pStyle w:val="ListParagraph"/>
      </w:pPr>
      <w:r>
        <w:t>обточишь</w:t>
      </w:r>
    </w:p>
    <w:p>
      <w:pPr>
        <w:pStyle w:val="ListParagraph"/>
      </w:pPr>
      <w:r>
        <w:t>гексаэдров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прутьям</w:t>
            </w:r>
          </w:p>
        </w:tc>
        <w:tc>
          <w:tcPr>
            <w:tcW w:type="dxa" w:w="1234"/>
          </w:tcPr>
          <w:p>
            <w:r>
              <w:t>допытается</w:t>
            </w:r>
          </w:p>
        </w:tc>
        <w:tc>
          <w:tcPr>
            <w:tcW w:type="dxa" w:w="1234"/>
          </w:tcPr>
          <w:p>
            <w:r>
              <w:t>надставляя</w:t>
            </w:r>
          </w:p>
        </w:tc>
        <w:tc>
          <w:tcPr>
            <w:tcW w:type="dxa" w:w="1234"/>
          </w:tcPr>
          <w:p>
            <w:r>
              <w:t>мякотями</w:t>
            </w:r>
          </w:p>
        </w:tc>
        <w:tc>
          <w:tcPr>
            <w:tcW w:type="dxa" w:w="1234"/>
          </w:tcPr>
          <w:p>
            <w:r>
              <w:t>разрядное</w:t>
            </w:r>
          </w:p>
        </w:tc>
        <w:tc>
          <w:tcPr>
            <w:tcW w:type="dxa" w:w="1234"/>
          </w:tcPr>
          <w:p>
            <w:r>
              <w:t>привёзшая</w:t>
            </w:r>
          </w:p>
        </w:tc>
        <w:tc>
          <w:tcPr>
            <w:tcW w:type="dxa" w:w="1234"/>
          </w:tcPr>
          <w:p>
            <w:r>
              <w:t>образиной</w:t>
            </w:r>
          </w:p>
        </w:tc>
      </w:tr>
      <w:tr>
        <w:tc>
          <w:tcPr>
            <w:tcW w:type="dxa" w:w="1234"/>
          </w:tcPr>
          <w:p>
            <w:r>
              <w:t>понимающие</w:t>
            </w:r>
          </w:p>
        </w:tc>
        <w:tc>
          <w:tcPr>
            <w:tcW w:type="dxa" w:w="1234"/>
          </w:tcPr>
          <w:p>
            <w:r>
              <w:t>растеплить</w:t>
            </w:r>
          </w:p>
        </w:tc>
        <w:tc>
          <w:tcPr>
            <w:tcW w:type="dxa" w:w="1234"/>
          </w:tcPr>
          <w:p>
            <w:r>
              <w:t>подтексту</w:t>
            </w:r>
          </w:p>
        </w:tc>
        <w:tc>
          <w:tcPr>
            <w:tcW w:type="dxa" w:w="1234"/>
          </w:tcPr>
          <w:p>
            <w:r>
              <w:t>приливают</w:t>
            </w:r>
          </w:p>
        </w:tc>
        <w:tc>
          <w:tcPr>
            <w:tcW w:type="dxa" w:w="1234"/>
          </w:tcPr>
          <w:p>
            <w:r>
              <w:t>фосфорную</w:t>
            </w:r>
          </w:p>
        </w:tc>
        <w:tc>
          <w:tcPr>
            <w:tcW w:type="dxa" w:w="1234"/>
          </w:tcPr>
          <w:p>
            <w:r>
              <w:t>статуэтку</w:t>
            </w:r>
          </w:p>
        </w:tc>
        <w:tc>
          <w:tcPr>
            <w:tcW w:type="dxa" w:w="1234"/>
          </w:tcPr>
          <w:p>
            <w:r>
              <w:t>нерешённом</w:t>
            </w:r>
          </w:p>
        </w:tc>
      </w:tr>
    </w:tbl>
    <w:p/>
    <w:p>
      <w:pPr>
        <w:pStyle w:val="ListParagraph"/>
      </w:pPr>
      <w:r>
        <w:t>инкские</w:t>
      </w:r>
    </w:p>
    <w:p/>
    <w:p>
      <w:pPr>
        <w:pStyle w:val="ListParagraph"/>
      </w:pPr>
      <w:r>
        <w:t>рдяный</w:t>
      </w:r>
    </w:p>
    <w:p>
      <w:pPr>
        <w:pStyle w:val="ListParagraph"/>
      </w:pPr>
      <w:r>
        <w:t>изобильна</w:t>
      </w:r>
    </w:p>
    <w:p>
      <w:pPr>
        <w:pStyle w:val="ListParagraph"/>
      </w:pPr>
      <w:r>
        <w:t>берендеях</w:t>
      </w:r>
    </w:p>
    <w:p>
      <w:pPr>
        <w:pStyle w:val="ListParagraph"/>
      </w:pPr>
      <w:r>
        <w:t>лицедей</w:t>
      </w:r>
    </w:p>
    <w:p>
      <w:pPr>
        <w:pStyle w:val="ListParagraph"/>
      </w:pPr>
      <w:r>
        <w:t>обводнили</w:t>
      </w:r>
    </w:p>
    <w:p>
      <w:pPr>
        <w:pStyle w:val="ListParagraph"/>
      </w:pPr>
      <w:r>
        <w:t>отпу</w:t>
      </w:r>
    </w:p>
    <w:p>
      <w:pPr>
        <w:pStyle w:val="ListParagraph"/>
      </w:pPr>
      <w:r>
        <w:t>америке</w:t>
      </w:r>
    </w:p>
    <w:p>
      <w:pPr>
        <w:pStyle w:val="ListParagraph"/>
      </w:pPr>
      <w:r>
        <w:t>изъедающей</w:t>
      </w:r>
    </w:p>
    <w:p>
      <w:pPr>
        <w:pStyle w:val="ListParagraph"/>
      </w:pPr>
      <w:r>
        <w:t>мобильнику</w:t>
      </w:r>
    </w:p>
    <w:p>
      <w:pPr>
        <w:pStyle w:val="ListParagraph"/>
      </w:pPr>
      <w:r>
        <w:t>сачкующею</w:t>
      </w:r>
    </w:p>
    <w:p>
      <w:pPr>
        <w:pStyle w:val="ListParagraph"/>
      </w:pPr>
      <w:r>
        <w:t>вползавший</w:t>
      </w:r>
    </w:p>
    <w:p>
      <w:pPr>
        <w:pStyle w:val="ListParagraph"/>
      </w:pPr>
      <w:r>
        <w:t>байтовой</w:t>
      </w:r>
    </w:p>
    <w:p>
      <w:pPr>
        <w:pStyle w:val="ListParagraph"/>
      </w:pPr>
      <w:r>
        <w:t>расковал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сгущенными</w:t>
            </w:r>
          </w:p>
        </w:tc>
        <w:tc>
          <w:tcPr>
            <w:tcW w:type="dxa" w:w="960"/>
          </w:tcPr>
          <w:p>
            <w:r>
              <w:t>резервную</w:t>
            </w:r>
          </w:p>
        </w:tc>
        <w:tc>
          <w:tcPr>
            <w:tcW w:type="dxa" w:w="960"/>
          </w:tcPr>
          <w:p>
            <w:r>
              <w:t>ковровую</w:t>
            </w:r>
          </w:p>
        </w:tc>
        <w:tc>
          <w:tcPr>
            <w:tcW w:type="dxa" w:w="960"/>
          </w:tcPr>
          <w:p>
            <w:r>
              <w:t>высалиться</w:t>
            </w:r>
          </w:p>
        </w:tc>
        <w:tc>
          <w:tcPr>
            <w:tcW w:type="dxa" w:w="960"/>
          </w:tcPr>
          <w:p>
            <w:r>
              <w:t>амилазе</w:t>
            </w:r>
          </w:p>
        </w:tc>
        <w:tc>
          <w:tcPr>
            <w:tcW w:type="dxa" w:w="960"/>
          </w:tcPr>
          <w:p>
            <w:r>
              <w:t>дочечками</w:t>
            </w:r>
          </w:p>
        </w:tc>
        <w:tc>
          <w:tcPr>
            <w:tcW w:type="dxa" w:w="960"/>
          </w:tcPr>
          <w:p>
            <w:r>
              <w:t>разувшеюся</w:t>
            </w:r>
          </w:p>
        </w:tc>
        <w:tc>
          <w:tcPr>
            <w:tcW w:type="dxa" w:w="960"/>
          </w:tcPr>
          <w:p>
            <w:r>
              <w:t>поляночка</w:t>
            </w:r>
          </w:p>
        </w:tc>
        <w:tc>
          <w:tcPr>
            <w:tcW w:type="dxa" w:w="960"/>
          </w:tcPr>
          <w:p>
            <w:r>
              <w:t>приятнос</w:t>
            </w:r>
          </w:p>
        </w:tc>
      </w:tr>
      <w:tr>
        <w:tc>
          <w:tcPr>
            <w:tcW w:type="dxa" w:w="960"/>
          </w:tcPr>
          <w:p>
            <w:r>
              <w:t>даровавшая</w:t>
            </w:r>
          </w:p>
        </w:tc>
        <w:tc>
          <w:tcPr>
            <w:tcW w:type="dxa" w:w="960"/>
          </w:tcPr>
          <w:p>
            <w:r>
              <w:t>слободе</w:t>
            </w:r>
          </w:p>
        </w:tc>
        <w:tc>
          <w:tcPr>
            <w:tcW w:type="dxa" w:w="960"/>
          </w:tcPr>
          <w:p>
            <w:r>
              <w:t>промахах</w:t>
            </w:r>
          </w:p>
        </w:tc>
        <w:tc>
          <w:tcPr>
            <w:tcW w:type="dxa" w:w="960"/>
          </w:tcPr>
          <w:p>
            <w:r>
              <w:t>растягивай</w:t>
            </w:r>
          </w:p>
        </w:tc>
        <w:tc>
          <w:tcPr>
            <w:tcW w:type="dxa" w:w="960"/>
          </w:tcPr>
          <w:p>
            <w:r>
              <w:t>успешном</w:t>
            </w:r>
          </w:p>
        </w:tc>
        <w:tc>
          <w:tcPr>
            <w:tcW w:type="dxa" w:w="960"/>
          </w:tcPr>
          <w:p>
            <w:r>
              <w:t>клееварный</w:t>
            </w:r>
          </w:p>
        </w:tc>
        <w:tc>
          <w:tcPr>
            <w:tcW w:type="dxa" w:w="960"/>
          </w:tcPr>
          <w:p>
            <w:r>
              <w:t>курносые</w:t>
            </w:r>
          </w:p>
        </w:tc>
        <w:tc>
          <w:tcPr>
            <w:tcW w:type="dxa" w:w="960"/>
          </w:tcPr>
          <w:p>
            <w:r>
              <w:t>понесется</w:t>
            </w:r>
          </w:p>
        </w:tc>
        <w:tc>
          <w:tcPr>
            <w:tcW w:type="dxa" w:w="960"/>
          </w:tcPr>
          <w:p>
            <w:r>
              <w:t>очумевшем</w:t>
            </w:r>
          </w:p>
        </w:tc>
      </w:tr>
      <w:tr>
        <w:tc>
          <w:tcPr>
            <w:tcW w:type="dxa" w:w="960"/>
          </w:tcPr>
          <w:p>
            <w:r>
              <w:t>отметающей</w:t>
            </w:r>
          </w:p>
        </w:tc>
        <w:tc>
          <w:tcPr>
            <w:tcW w:type="dxa" w:w="960"/>
          </w:tcPr>
          <w:p>
            <w:r>
              <w:t>апострофы</w:t>
            </w:r>
          </w:p>
        </w:tc>
        <w:tc>
          <w:tcPr>
            <w:tcW w:type="dxa" w:w="960"/>
          </w:tcPr>
          <w:p>
            <w:r>
              <w:t>преважных</w:t>
            </w:r>
          </w:p>
        </w:tc>
        <w:tc>
          <w:tcPr>
            <w:tcW w:type="dxa" w:w="960"/>
          </w:tcPr>
          <w:p>
            <w:r>
              <w:t>чопорная</w:t>
            </w:r>
          </w:p>
        </w:tc>
        <w:tc>
          <w:tcPr>
            <w:tcW w:type="dxa" w:w="960"/>
          </w:tcPr>
          <w:p>
            <w:r>
              <w:t>ярыгин</w:t>
            </w:r>
          </w:p>
        </w:tc>
        <w:tc>
          <w:tcPr>
            <w:tcW w:type="dxa" w:w="960"/>
          </w:tcPr>
          <w:p>
            <w:r>
              <w:t>докуривают</w:t>
            </w:r>
          </w:p>
        </w:tc>
        <w:tc>
          <w:tcPr>
            <w:tcW w:type="dxa" w:w="960"/>
          </w:tcPr>
          <w:p>
            <w:r>
              <w:t>Лесик</w:t>
            </w:r>
          </w:p>
        </w:tc>
        <w:tc>
          <w:tcPr>
            <w:tcW w:type="dxa" w:w="960"/>
          </w:tcPr>
          <w:p>
            <w:r>
              <w:t>прочи</w:t>
            </w:r>
          </w:p>
        </w:tc>
        <w:tc>
          <w:tcPr>
            <w:tcW w:type="dxa" w:w="960"/>
          </w:tcPr>
          <w:p>
            <w:r>
              <w:t>тропил</w:t>
            </w:r>
          </w:p>
        </w:tc>
      </w:tr>
      <w:tr>
        <w:tc>
          <w:tcPr>
            <w:tcW w:type="dxa" w:w="960"/>
          </w:tcPr>
          <w:p>
            <w:r>
              <w:t>суконщиков</w:t>
            </w:r>
          </w:p>
        </w:tc>
        <w:tc>
          <w:tcPr>
            <w:tcW w:type="dxa" w:w="960"/>
          </w:tcPr>
          <w:p>
            <w:r>
              <w:t>сестрёнках</w:t>
            </w:r>
          </w:p>
        </w:tc>
        <w:tc>
          <w:tcPr>
            <w:tcW w:type="dxa" w:w="960"/>
          </w:tcPr>
          <w:p>
            <w:r>
              <w:t>пригородам</w:t>
            </w:r>
          </w:p>
        </w:tc>
        <w:tc>
          <w:tcPr>
            <w:tcW w:type="dxa" w:w="960"/>
          </w:tcPr>
          <w:p>
            <w:r>
              <w:t>крановые</w:t>
            </w:r>
          </w:p>
        </w:tc>
        <w:tc>
          <w:tcPr>
            <w:tcW w:type="dxa" w:w="960"/>
          </w:tcPr>
          <w:p>
            <w:r>
              <w:t>налагаемой</w:t>
            </w:r>
          </w:p>
        </w:tc>
        <w:tc>
          <w:tcPr>
            <w:tcW w:type="dxa" w:w="960"/>
          </w:tcPr>
          <w:p>
            <w:r>
              <w:t>закладчик</w:t>
            </w:r>
          </w:p>
        </w:tc>
        <w:tc>
          <w:tcPr>
            <w:tcW w:type="dxa" w:w="960"/>
          </w:tcPr>
          <w:p>
            <w:r>
              <w:t>арнауте</w:t>
            </w:r>
          </w:p>
        </w:tc>
        <w:tc>
          <w:tcPr>
            <w:tcW w:type="dxa" w:w="960"/>
          </w:tcPr>
          <w:p>
            <w:r>
              <w:t>подсасываю</w:t>
            </w:r>
          </w:p>
        </w:tc>
        <w:tc>
          <w:tcPr>
            <w:tcW w:type="dxa" w:w="960"/>
          </w:tcPr>
          <w:p>
            <w:r>
              <w:t>клонившая</w:t>
            </w:r>
          </w:p>
        </w:tc>
      </w:tr>
      <w:tr>
        <w:tc>
          <w:tcPr>
            <w:tcW w:type="dxa" w:w="960"/>
          </w:tcPr>
          <w:p>
            <w:r>
              <w:t>привирайте</w:t>
            </w:r>
          </w:p>
        </w:tc>
        <w:tc>
          <w:tcPr>
            <w:tcW w:type="dxa" w:w="960"/>
          </w:tcPr>
          <w:p>
            <w:r>
              <w:t>начётчица</w:t>
            </w:r>
          </w:p>
        </w:tc>
        <w:tc>
          <w:tcPr>
            <w:tcW w:type="dxa" w:w="960"/>
          </w:tcPr>
          <w:p>
            <w:r>
              <w:t>унылого</w:t>
            </w:r>
          </w:p>
        </w:tc>
        <w:tc>
          <w:tcPr>
            <w:tcW w:type="dxa" w:w="960"/>
          </w:tcPr>
          <w:p>
            <w:r>
              <w:t>выгружаюсь</w:t>
            </w:r>
          </w:p>
        </w:tc>
        <w:tc>
          <w:tcPr>
            <w:tcW w:type="dxa" w:w="960"/>
          </w:tcPr>
          <w:p>
            <w:r>
              <w:t>заполнил</w:t>
            </w:r>
          </w:p>
        </w:tc>
        <w:tc>
          <w:tcPr>
            <w:tcW w:type="dxa" w:w="960"/>
          </w:tcPr>
          <w:p>
            <w:r>
              <w:t>бодрящейся</w:t>
            </w:r>
          </w:p>
        </w:tc>
        <w:tc>
          <w:tcPr>
            <w:tcW w:type="dxa" w:w="960"/>
          </w:tcPr>
          <w:p>
            <w:r>
              <w:t>докидаюсь</w:t>
            </w:r>
          </w:p>
        </w:tc>
        <w:tc>
          <w:tcPr>
            <w:tcW w:type="dxa" w:w="960"/>
          </w:tcPr>
          <w:p>
            <w:r>
              <w:t>дробину</w:t>
            </w:r>
          </w:p>
        </w:tc>
        <w:tc>
          <w:tcPr>
            <w:tcW w:type="dxa" w:w="960"/>
          </w:tcPr>
          <w:p>
            <w:r>
              <w:t>дудящим</w:t>
            </w:r>
          </w:p>
        </w:tc>
      </w:tr>
      <w:tr>
        <w:tc>
          <w:tcPr>
            <w:tcW w:type="dxa" w:w="960"/>
          </w:tcPr>
          <w:p>
            <w:r>
              <w:t>отнятому</w:t>
            </w:r>
          </w:p>
        </w:tc>
        <w:tc>
          <w:tcPr>
            <w:tcW w:type="dxa" w:w="960"/>
          </w:tcPr>
          <w:p>
            <w:r>
              <w:t>замоловший</w:t>
            </w:r>
          </w:p>
        </w:tc>
        <w:tc>
          <w:tcPr>
            <w:tcW w:type="dxa" w:w="960"/>
          </w:tcPr>
          <w:p>
            <w:r>
              <w:t>отрешишься</w:t>
            </w:r>
          </w:p>
        </w:tc>
        <w:tc>
          <w:tcPr>
            <w:tcW w:type="dxa" w:w="960"/>
          </w:tcPr>
          <w:p>
            <w:r>
              <w:t>разгадает</w:t>
            </w:r>
          </w:p>
        </w:tc>
        <w:tc>
          <w:tcPr>
            <w:tcW w:type="dxa" w:w="960"/>
          </w:tcPr>
          <w:p>
            <w:r>
              <w:t>кучное</w:t>
            </w:r>
          </w:p>
        </w:tc>
        <w:tc>
          <w:tcPr>
            <w:tcW w:type="dxa" w:w="960"/>
          </w:tcPr>
          <w:p>
            <w:r>
              <w:t>маноцитину</w:t>
            </w:r>
          </w:p>
        </w:tc>
        <w:tc>
          <w:tcPr>
            <w:tcW w:type="dxa" w:w="960"/>
          </w:tcPr>
          <w:p>
            <w:r>
              <w:t>ледорезной</w:t>
            </w:r>
          </w:p>
        </w:tc>
        <w:tc>
          <w:tcPr>
            <w:tcW w:type="dxa" w:w="960"/>
          </w:tcPr>
          <w:p>
            <w:r>
              <w:t>геометром</w:t>
            </w:r>
          </w:p>
        </w:tc>
        <w:tc>
          <w:tcPr>
            <w:tcW w:type="dxa" w:w="960"/>
          </w:tcPr>
          <w:p>
            <w:r>
              <w:t>нанесся</w:t>
            </w:r>
          </w:p>
        </w:tc>
      </w:tr>
      <w:tr>
        <w:tc>
          <w:tcPr>
            <w:tcW w:type="dxa" w:w="960"/>
          </w:tcPr>
          <w:p>
            <w:r>
              <w:t>парадизом</w:t>
            </w:r>
          </w:p>
        </w:tc>
        <w:tc>
          <w:tcPr>
            <w:tcW w:type="dxa" w:w="960"/>
          </w:tcPr>
          <w:p>
            <w:r>
              <w:t>хрюкаете</w:t>
            </w:r>
          </w:p>
        </w:tc>
        <w:tc>
          <w:tcPr>
            <w:tcW w:type="dxa" w:w="960"/>
          </w:tcPr>
          <w:p>
            <w:r>
              <w:t>натащившая</w:t>
            </w:r>
          </w:p>
        </w:tc>
        <w:tc>
          <w:tcPr>
            <w:tcW w:type="dxa" w:w="960"/>
          </w:tcPr>
          <w:p>
            <w:r>
              <w:t>саданули</w:t>
            </w:r>
          </w:p>
        </w:tc>
        <w:tc>
          <w:tcPr>
            <w:tcW w:type="dxa" w:w="960"/>
          </w:tcPr>
          <w:p>
            <w:r>
              <w:t>допарить</w:t>
            </w:r>
          </w:p>
        </w:tc>
        <w:tc>
          <w:tcPr>
            <w:tcW w:type="dxa" w:w="960"/>
          </w:tcPr>
          <w:p>
            <w:r>
              <w:t>расцветкам</w:t>
            </w:r>
          </w:p>
        </w:tc>
        <w:tc>
          <w:tcPr>
            <w:tcW w:type="dxa" w:w="960"/>
          </w:tcPr>
          <w:p>
            <w:r>
              <w:t>пропускное</w:t>
            </w:r>
          </w:p>
        </w:tc>
        <w:tc>
          <w:tcPr>
            <w:tcW w:type="dxa" w:w="960"/>
          </w:tcPr>
          <w:p>
            <w:r>
              <w:t>упёршее</w:t>
            </w:r>
          </w:p>
        </w:tc>
        <w:tc>
          <w:tcPr>
            <w:tcW w:type="dxa" w:w="960"/>
          </w:tcPr>
          <w:p>
            <w:r>
              <w:t>хоботного</w:t>
            </w:r>
          </w:p>
        </w:tc>
      </w:tr>
      <w:tr>
        <w:tc>
          <w:tcPr>
            <w:tcW w:type="dxa" w:w="960"/>
          </w:tcPr>
          <w:p>
            <w:r>
              <w:t>гаерская</w:t>
            </w:r>
          </w:p>
        </w:tc>
        <w:tc>
          <w:tcPr>
            <w:tcW w:type="dxa" w:w="960"/>
          </w:tcPr>
          <w:p>
            <w:r>
              <w:t>прусаков</w:t>
            </w:r>
          </w:p>
        </w:tc>
        <w:tc>
          <w:tcPr>
            <w:tcW w:type="dxa" w:w="960"/>
          </w:tcPr>
          <w:p>
            <w:r>
              <w:t>приглядно</w:t>
            </w:r>
          </w:p>
        </w:tc>
        <w:tc>
          <w:tcPr>
            <w:tcW w:type="dxa" w:w="960"/>
          </w:tcPr>
          <w:p>
            <w:r>
              <w:t>разлаяться</w:t>
            </w:r>
          </w:p>
        </w:tc>
        <w:tc>
          <w:tcPr>
            <w:tcW w:type="dxa" w:w="960"/>
          </w:tcPr>
          <w:p>
            <w:r>
              <w:t>обтекаются</w:t>
            </w:r>
          </w:p>
        </w:tc>
        <w:tc>
          <w:tcPr>
            <w:tcW w:type="dxa" w:w="960"/>
          </w:tcPr>
          <w:p>
            <w:r>
              <w:t>заделов</w:t>
            </w:r>
          </w:p>
        </w:tc>
        <w:tc>
          <w:tcPr>
            <w:tcW w:type="dxa" w:w="960"/>
          </w:tcPr>
          <w:p>
            <w:r>
              <w:t>осьминог</w:t>
            </w:r>
          </w:p>
        </w:tc>
        <w:tc>
          <w:tcPr>
            <w:tcW w:type="dxa" w:w="960"/>
          </w:tcPr>
          <w:p>
            <w:r>
              <w:t>мещёрских</w:t>
            </w:r>
          </w:p>
        </w:tc>
        <w:tc>
          <w:tcPr>
            <w:tcW w:type="dxa" w:w="960"/>
          </w:tcPr>
          <w:p>
            <w:r>
              <w:t>отлаживая</w:t>
            </w:r>
          </w:p>
        </w:tc>
      </w:tr>
    </w:tbl>
    <w:p/>
    <w:p>
      <w:pPr>
        <w:pStyle w:val="ListParagraph"/>
      </w:pPr>
      <w:r>
        <w:t>цыгарку</w:t>
      </w:r>
    </w:p>
    <w:p>
      <w:pPr>
        <w:pStyle w:val="ListParagraph"/>
      </w:pPr>
      <w:r>
        <w:t>слюнявя</w:t>
      </w:r>
    </w:p>
    <w:p>
      <w:pPr>
        <w:pStyle w:val="ListParagraph"/>
      </w:pPr>
      <w:r>
        <w:t>срезавшие</w:t>
      </w:r>
    </w:p>
    <w:p>
      <w:pPr>
        <w:pStyle w:val="ListParagraph"/>
      </w:pPr>
      <w:r>
        <w:t>кесаре</w:t>
      </w:r>
    </w:p>
    <w:p>
      <w:pPr>
        <w:pStyle w:val="ListParagraph"/>
      </w:pPr>
      <w:r>
        <w:t>наметенную</w:t>
      </w:r>
    </w:p>
    <w:p>
      <w:pPr>
        <w:pStyle w:val="ListParagraph"/>
      </w:pPr>
      <w:r>
        <w:t>дорешаем</w:t>
      </w:r>
    </w:p>
    <w:p>
      <w:pPr>
        <w:pStyle w:val="ListParagraph"/>
      </w:pPr>
      <w:r>
        <w:t>алтайкам</w:t>
      </w:r>
    </w:p>
    <w:p>
      <w:pPr>
        <w:pStyle w:val="ListParagraph"/>
      </w:pPr>
      <w:r>
        <w:t>гукал</w:t>
      </w:r>
    </w:p>
    <w:p>
      <w:pPr>
        <w:pStyle w:val="ListParagraph"/>
      </w:pPr>
      <w:r>
        <w:t>посажёный</w:t>
      </w:r>
    </w:p>
    <w:p>
      <w:pPr>
        <w:pStyle w:val="ListParagraph"/>
      </w:pPr>
      <w:r>
        <w:t>джуте</w:t>
      </w:r>
    </w:p>
    <w:p>
      <w:pPr>
        <w:pStyle w:val="ListParagraph"/>
      </w:pPr>
      <w:r>
        <w:t>расцепив</w:t>
      </w:r>
    </w:p>
    <w:p>
      <w:pPr>
        <w:pStyle w:val="ListParagraph"/>
      </w:pPr>
      <w:r>
        <w:t>откупит</w:t>
      </w:r>
    </w:p>
    <w:p>
      <w:pPr>
        <w:pStyle w:val="ListParagraph"/>
      </w:pPr>
      <w:r>
        <w:t>пану</w:t>
      </w:r>
    </w:p>
    <w:p>
      <w:pPr>
        <w:pStyle w:val="ListParagraph"/>
      </w:pPr>
      <w:r>
        <w:t>отращенной</w:t>
      </w:r>
    </w:p>
    <w:p>
      <w:pPr>
        <w:pStyle w:val="ListParagraph"/>
      </w:pPr>
      <w:r>
        <w:t>покойники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позируйте</w:t>
            </w:r>
          </w:p>
        </w:tc>
        <w:tc>
          <w:tcPr>
            <w:tcW w:type="dxa" w:w="1080"/>
          </w:tcPr>
          <w:p>
            <w:r>
              <w:t>отблистать</w:t>
            </w:r>
          </w:p>
        </w:tc>
        <w:tc>
          <w:tcPr>
            <w:tcW w:type="dxa" w:w="1080"/>
          </w:tcPr>
          <w:p>
            <w:r>
              <w:t>допилив</w:t>
            </w:r>
          </w:p>
        </w:tc>
        <w:tc>
          <w:tcPr>
            <w:tcW w:type="dxa" w:w="1080"/>
          </w:tcPr>
          <w:p>
            <w:r>
              <w:t>вкрапляясь</w:t>
            </w:r>
          </w:p>
        </w:tc>
        <w:tc>
          <w:tcPr>
            <w:tcW w:type="dxa" w:w="1080"/>
          </w:tcPr>
          <w:p>
            <w:r>
              <w:t>артельщику</w:t>
            </w:r>
          </w:p>
        </w:tc>
        <w:tc>
          <w:tcPr>
            <w:tcW w:type="dxa" w:w="1080"/>
          </w:tcPr>
          <w:p>
            <w:r>
              <w:t>перебелила</w:t>
            </w:r>
          </w:p>
        </w:tc>
        <w:tc>
          <w:tcPr>
            <w:tcW w:type="dxa" w:w="1080"/>
          </w:tcPr>
          <w:p>
            <w:r>
              <w:t>попустила</w:t>
            </w:r>
          </w:p>
        </w:tc>
        <w:tc>
          <w:tcPr>
            <w:tcW w:type="dxa" w:w="1080"/>
          </w:tcPr>
          <w:p>
            <w:r>
              <w:t>гашеному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занавескою</w:t>
            </w:r>
          </w:p>
        </w:tc>
        <w:tc>
          <w:tcPr>
            <w:tcW w:type="dxa" w:w="1440"/>
          </w:tcPr>
          <w:p>
            <w:r>
              <w:t>потягивала</w:t>
            </w:r>
          </w:p>
        </w:tc>
        <w:tc>
          <w:tcPr>
            <w:tcW w:type="dxa" w:w="1440"/>
          </w:tcPr>
          <w:p>
            <w:r>
              <w:t>Камеруну</w:t>
            </w:r>
          </w:p>
        </w:tc>
        <w:tc>
          <w:tcPr>
            <w:tcW w:type="dxa" w:w="1440"/>
          </w:tcPr>
          <w:p>
            <w:r>
              <w:t>просяным</w:t>
            </w:r>
          </w:p>
        </w:tc>
        <w:tc>
          <w:tcPr>
            <w:tcW w:type="dxa" w:w="1440"/>
          </w:tcPr>
          <w:p>
            <w:r>
              <w:t>иминиевыми</w:t>
            </w:r>
          </w:p>
        </w:tc>
        <w:tc>
          <w:tcPr>
            <w:tcW w:type="dxa" w:w="1440"/>
          </w:tcPr>
          <w:p>
            <w:r>
              <w:t>бочонкам</w:t>
            </w:r>
          </w:p>
        </w:tc>
      </w:tr>
      <w:tr>
        <w:tc>
          <w:tcPr>
            <w:tcW w:type="dxa" w:w="1440"/>
          </w:tcPr>
          <w:p>
            <w:r>
              <w:t>увлекшему</w:t>
            </w:r>
          </w:p>
        </w:tc>
        <w:tc>
          <w:tcPr>
            <w:tcW w:type="dxa" w:w="1440"/>
          </w:tcPr>
          <w:p>
            <w:r>
              <w:t>типики</w:t>
            </w:r>
          </w:p>
        </w:tc>
        <w:tc>
          <w:tcPr>
            <w:tcW w:type="dxa" w:w="1440"/>
          </w:tcPr>
          <w:p>
            <w:r>
              <w:t>отупевшую</w:t>
            </w:r>
          </w:p>
        </w:tc>
        <w:tc>
          <w:tcPr>
            <w:tcW w:type="dxa" w:w="1440"/>
          </w:tcPr>
          <w:p>
            <w:r>
              <w:t>ушибемся</w:t>
            </w:r>
          </w:p>
        </w:tc>
        <w:tc>
          <w:tcPr>
            <w:tcW w:type="dxa" w:w="1440"/>
          </w:tcPr>
          <w:p>
            <w:r>
              <w:t>тиранило</w:t>
            </w:r>
          </w:p>
        </w:tc>
        <w:tc>
          <w:tcPr>
            <w:tcW w:type="dxa" w:w="1440"/>
          </w:tcPr>
          <w:p>
            <w:r>
              <w:t>ранжируют</w:t>
            </w:r>
          </w:p>
        </w:tc>
      </w:tr>
      <w:tr>
        <w:tc>
          <w:tcPr>
            <w:tcW w:type="dxa" w:w="1440"/>
          </w:tcPr>
          <w:p>
            <w:r>
              <w:t>внепечным</w:t>
            </w:r>
          </w:p>
        </w:tc>
        <w:tc>
          <w:tcPr>
            <w:tcW w:type="dxa" w:w="1440"/>
          </w:tcPr>
          <w:p>
            <w:r>
              <w:t>заказами</w:t>
            </w:r>
          </w:p>
        </w:tc>
        <w:tc>
          <w:tcPr>
            <w:tcW w:type="dxa" w:w="1440"/>
          </w:tcPr>
          <w:p>
            <w:r>
              <w:t>соитие</w:t>
            </w:r>
          </w:p>
        </w:tc>
        <w:tc>
          <w:tcPr>
            <w:tcW w:type="dxa" w:w="1440"/>
          </w:tcPr>
          <w:p>
            <w:r>
              <w:t>побоищах</w:t>
            </w:r>
          </w:p>
        </w:tc>
        <w:tc>
          <w:tcPr>
            <w:tcW w:type="dxa" w:w="1440"/>
          </w:tcPr>
          <w:p>
            <w:r>
              <w:t>вверзиться</w:t>
            </w:r>
          </w:p>
        </w:tc>
        <w:tc>
          <w:tcPr>
            <w:tcW w:type="dxa" w:w="1440"/>
          </w:tcPr>
          <w:p>
            <w:r>
              <w:t>пытающееся</w:t>
            </w:r>
          </w:p>
        </w:tc>
      </w:tr>
      <w:tr>
        <w:tc>
          <w:tcPr>
            <w:tcW w:type="dxa" w:w="1440"/>
          </w:tcPr>
          <w:p>
            <w:r>
              <w:t>вкоренится</w:t>
            </w:r>
          </w:p>
        </w:tc>
        <w:tc>
          <w:tcPr>
            <w:tcW w:type="dxa" w:w="1440"/>
          </w:tcPr>
          <w:p>
            <w:r>
              <w:t>стиснуться</w:t>
            </w:r>
          </w:p>
        </w:tc>
        <w:tc>
          <w:tcPr>
            <w:tcW w:type="dxa" w:w="1440"/>
          </w:tcPr>
          <w:p>
            <w:r>
              <w:t>вырулила</w:t>
            </w:r>
          </w:p>
        </w:tc>
        <w:tc>
          <w:tcPr>
            <w:tcW w:type="dxa" w:w="1440"/>
          </w:tcPr>
          <w:p>
            <w:r>
              <w:t>оттрёпана</w:t>
            </w:r>
          </w:p>
        </w:tc>
        <w:tc>
          <w:tcPr>
            <w:tcW w:type="dxa" w:w="1440"/>
          </w:tcPr>
          <w:p>
            <w:r>
              <w:t>радеющими</w:t>
            </w:r>
          </w:p>
        </w:tc>
        <w:tc>
          <w:tcPr>
            <w:tcW w:type="dxa" w:w="1440"/>
          </w:tcPr>
          <w:p>
            <w:r>
              <w:t>ревкоме</w:t>
            </w:r>
          </w:p>
        </w:tc>
      </w:tr>
      <w:tr>
        <w:tc>
          <w:tcPr>
            <w:tcW w:type="dxa" w:w="1440"/>
          </w:tcPr>
          <w:p>
            <w:r>
              <w:t>выпытывать</w:t>
            </w:r>
          </w:p>
        </w:tc>
        <w:tc>
          <w:tcPr>
            <w:tcW w:type="dxa" w:w="1440"/>
          </w:tcPr>
          <w:p>
            <w:r>
              <w:t>рулежному</w:t>
            </w:r>
          </w:p>
        </w:tc>
        <w:tc>
          <w:tcPr>
            <w:tcW w:type="dxa" w:w="1440"/>
          </w:tcPr>
          <w:p>
            <w:r>
              <w:t>детектива</w:t>
            </w:r>
          </w:p>
        </w:tc>
        <w:tc>
          <w:tcPr>
            <w:tcW w:type="dxa" w:w="1440"/>
          </w:tcPr>
          <w:p>
            <w:r>
              <w:t>матушкиных</w:t>
            </w:r>
          </w:p>
        </w:tc>
        <w:tc>
          <w:tcPr>
            <w:tcW w:type="dxa" w:w="1440"/>
          </w:tcPr>
          <w:p>
            <w:r>
              <w:t>дунайская</w:t>
            </w:r>
          </w:p>
        </w:tc>
        <w:tc>
          <w:tcPr>
            <w:tcW w:type="dxa" w:w="1440"/>
          </w:tcPr>
          <w:p>
            <w:r>
              <w:t>постреляю</w:t>
            </w:r>
          </w:p>
        </w:tc>
      </w:tr>
      <w:tr>
        <w:tc>
          <w:tcPr>
            <w:tcW w:type="dxa" w:w="1440"/>
          </w:tcPr>
          <w:p>
            <w:r>
              <w:t>нарываясь</w:t>
            </w:r>
          </w:p>
        </w:tc>
        <w:tc>
          <w:tcPr>
            <w:tcW w:type="dxa" w:w="1440"/>
          </w:tcPr>
          <w:p>
            <w:r>
              <w:t>вынувшею</w:t>
            </w:r>
          </w:p>
        </w:tc>
        <w:tc>
          <w:tcPr>
            <w:tcW w:type="dxa" w:w="1440"/>
          </w:tcPr>
          <w:p>
            <w:r>
              <w:t>сдвигай</w:t>
            </w:r>
          </w:p>
        </w:tc>
        <w:tc>
          <w:tcPr>
            <w:tcW w:type="dxa" w:w="1440"/>
          </w:tcPr>
          <w:p>
            <w:r>
              <w:t>лошадниц</w:t>
            </w:r>
          </w:p>
        </w:tc>
        <w:tc>
          <w:tcPr>
            <w:tcW w:type="dxa" w:w="1440"/>
          </w:tcPr>
          <w:p>
            <w:r>
              <w:t>ошиблась</w:t>
            </w:r>
          </w:p>
        </w:tc>
        <w:tc>
          <w:tcPr>
            <w:tcW w:type="dxa" w:w="1440"/>
          </w:tcPr>
          <w:p>
            <w:r>
              <w:t>суживалось</w:t>
            </w:r>
          </w:p>
        </w:tc>
      </w:tr>
      <w:tr>
        <w:tc>
          <w:tcPr>
            <w:tcW w:type="dxa" w:w="1440"/>
          </w:tcPr>
          <w:p>
            <w:r>
              <w:t>ямщичьи</w:t>
            </w:r>
          </w:p>
        </w:tc>
        <w:tc>
          <w:tcPr>
            <w:tcW w:type="dxa" w:w="1440"/>
          </w:tcPr>
          <w:p>
            <w:r>
              <w:t>выжжено</w:t>
            </w:r>
          </w:p>
        </w:tc>
        <w:tc>
          <w:tcPr>
            <w:tcW w:type="dxa" w:w="1440"/>
          </w:tcPr>
          <w:p>
            <w:r>
              <w:t>невезением</w:t>
            </w:r>
          </w:p>
        </w:tc>
        <w:tc>
          <w:tcPr>
            <w:tcW w:type="dxa" w:w="1440"/>
          </w:tcPr>
          <w:p>
            <w:r>
              <w:t>негроидной</w:t>
            </w:r>
          </w:p>
        </w:tc>
        <w:tc>
          <w:tcPr>
            <w:tcW w:type="dxa" w:w="1440"/>
          </w:tcPr>
          <w:p>
            <w:r>
              <w:t>пригнавшее</w:t>
            </w:r>
          </w:p>
        </w:tc>
        <w:tc>
          <w:tcPr>
            <w:tcW w:type="dxa" w:w="1440"/>
          </w:tcPr>
          <w:p>
            <w:r>
              <w:t>анемонами</w:t>
            </w:r>
          </w:p>
        </w:tc>
      </w:tr>
      <w:tr>
        <w:tc>
          <w:tcPr>
            <w:tcW w:type="dxa" w:w="1440"/>
          </w:tcPr>
          <w:p>
            <w:r>
              <w:t>выметанный</w:t>
            </w:r>
          </w:p>
        </w:tc>
        <w:tc>
          <w:tcPr>
            <w:tcW w:type="dxa" w:w="1440"/>
          </w:tcPr>
          <w:p>
            <w:r>
              <w:t>трёхтонные</w:t>
            </w:r>
          </w:p>
        </w:tc>
        <w:tc>
          <w:tcPr>
            <w:tcW w:type="dxa" w:w="1440"/>
          </w:tcPr>
          <w:p>
            <w:r>
              <w:t>ионные</w:t>
            </w:r>
          </w:p>
        </w:tc>
        <w:tc>
          <w:tcPr>
            <w:tcW w:type="dxa" w:w="1440"/>
          </w:tcPr>
          <w:p>
            <w:r>
              <w:t>агрессора</w:t>
            </w:r>
          </w:p>
        </w:tc>
        <w:tc>
          <w:tcPr>
            <w:tcW w:type="dxa" w:w="1440"/>
          </w:tcPr>
          <w:p>
            <w:r>
              <w:t>светильник</w:t>
            </w:r>
          </w:p>
        </w:tc>
        <w:tc>
          <w:tcPr>
            <w:tcW w:type="dxa" w:w="1440"/>
          </w:tcPr>
          <w:p>
            <w:r>
              <w:t>полониевые</w:t>
            </w:r>
          </w:p>
        </w:tc>
      </w:tr>
      <w:tr>
        <w:tc>
          <w:tcPr>
            <w:tcW w:type="dxa" w:w="1440"/>
          </w:tcPr>
          <w:p>
            <w:r>
              <w:t>грохающая</w:t>
            </w:r>
          </w:p>
        </w:tc>
        <w:tc>
          <w:tcPr>
            <w:tcW w:type="dxa" w:w="1440"/>
          </w:tcPr>
          <w:p>
            <w:r>
              <w:t>силосующих</w:t>
            </w:r>
          </w:p>
        </w:tc>
        <w:tc>
          <w:tcPr>
            <w:tcW w:type="dxa" w:w="1440"/>
          </w:tcPr>
          <w:p>
            <w:r>
              <w:t>наносом</w:t>
            </w:r>
          </w:p>
        </w:tc>
        <w:tc>
          <w:tcPr>
            <w:tcW w:type="dxa" w:w="1440"/>
          </w:tcPr>
          <w:p>
            <w:r>
              <w:t>осквернён</w:t>
            </w:r>
          </w:p>
        </w:tc>
        <w:tc>
          <w:tcPr>
            <w:tcW w:type="dxa" w:w="1440"/>
          </w:tcPr>
          <w:p>
            <w:r>
              <w:t>лимонам</w:t>
            </w:r>
          </w:p>
        </w:tc>
        <w:tc>
          <w:tcPr>
            <w:tcW w:type="dxa" w:w="1440"/>
          </w:tcPr>
          <w:p>
            <w:r>
              <w:t>манжеткой</w:t>
            </w:r>
          </w:p>
        </w:tc>
      </w:tr>
      <w:tr>
        <w:tc>
          <w:tcPr>
            <w:tcW w:type="dxa" w:w="1440"/>
          </w:tcPr>
          <w:p>
            <w:r>
              <w:t>смаклачена</w:t>
            </w:r>
          </w:p>
        </w:tc>
        <w:tc>
          <w:tcPr>
            <w:tcW w:type="dxa" w:w="1440"/>
          </w:tcPr>
          <w:p>
            <w:r>
              <w:t>лиофильною</w:t>
            </w:r>
          </w:p>
        </w:tc>
        <w:tc>
          <w:tcPr>
            <w:tcW w:type="dxa" w:w="1440"/>
          </w:tcPr>
          <w:p>
            <w:r>
              <w:t>сервизном</w:t>
            </w:r>
          </w:p>
        </w:tc>
        <w:tc>
          <w:tcPr>
            <w:tcW w:type="dxa" w:w="1440"/>
          </w:tcPr>
          <w:p>
            <w:r>
              <w:t>чувячная</w:t>
            </w:r>
          </w:p>
        </w:tc>
        <w:tc>
          <w:tcPr>
            <w:tcW w:type="dxa" w:w="1440"/>
          </w:tcPr>
          <w:p>
            <w:r>
              <w:t>притопали</w:t>
            </w:r>
          </w:p>
        </w:tc>
        <w:tc>
          <w:tcPr>
            <w:tcW w:type="dxa" w:w="1440"/>
          </w:tcPr>
          <w:p>
            <w:r>
              <w:t>заругавшую</w:t>
            </w:r>
          </w:p>
        </w:tc>
      </w:tr>
      <w:tr>
        <w:tc>
          <w:tcPr>
            <w:tcW w:type="dxa" w:w="1440"/>
          </w:tcPr>
          <w:p>
            <w:r>
              <w:t>уменьшёна</w:t>
            </w:r>
          </w:p>
        </w:tc>
        <w:tc>
          <w:tcPr>
            <w:tcW w:type="dxa" w:w="1440"/>
          </w:tcPr>
          <w:p>
            <w:r>
              <w:t>кормщика</w:t>
            </w:r>
          </w:p>
        </w:tc>
        <w:tc>
          <w:tcPr>
            <w:tcW w:type="dxa" w:w="1440"/>
          </w:tcPr>
          <w:p>
            <w:r>
              <w:t>тяжёлой</w:t>
            </w:r>
          </w:p>
        </w:tc>
        <w:tc>
          <w:tcPr>
            <w:tcW w:type="dxa" w:w="1440"/>
          </w:tcPr>
          <w:p>
            <w:r>
              <w:t>проболтал</w:t>
            </w:r>
          </w:p>
        </w:tc>
        <w:tc>
          <w:tcPr>
            <w:tcW w:type="dxa" w:w="1440"/>
          </w:tcPr>
          <w:p>
            <w:r>
              <w:t>ябедницах</w:t>
            </w:r>
          </w:p>
        </w:tc>
        <w:tc>
          <w:tcPr>
            <w:tcW w:type="dxa" w:w="1440"/>
          </w:tcPr>
          <w:p>
            <w:r>
              <w:t>осетинскою</w:t>
            </w:r>
          </w:p>
        </w:tc>
      </w:tr>
    </w:tbl>
    <w:p/>
    <w:p>
      <w:pPr>
        <w:pStyle w:val="ListParagraph"/>
      </w:pPr>
      <w:r>
        <w:t>приубавим</w:t>
      </w:r>
    </w:p>
    <w:p>
      <w:pPr>
        <w:pStyle w:val="ListParagraph"/>
      </w:pPr>
      <w:r>
        <w:t>нагрунтую</w:t>
      </w:r>
    </w:p>
    <w:p>
      <w:pPr>
        <w:pStyle w:val="ListParagraph"/>
      </w:pPr>
      <w:r>
        <w:t>сбритого</w:t>
      </w:r>
    </w:p>
    <w:p>
      <w:pPr>
        <w:pStyle w:val="ListParagraph"/>
      </w:pPr>
      <w:r>
        <w:t>шоколадкой</w:t>
      </w:r>
    </w:p>
    <w:p>
      <w:pPr>
        <w:pStyle w:val="ListParagraph"/>
      </w:pPr>
      <w:r>
        <w:t>ладожских</w:t>
      </w:r>
    </w:p>
    <w:p>
      <w:pPr>
        <w:pStyle w:val="ListParagraph"/>
      </w:pPr>
      <w:r>
        <w:t>дрючило</w:t>
      </w:r>
    </w:p>
    <w:p>
      <w:pPr>
        <w:pStyle w:val="ListParagraph"/>
      </w:pPr>
      <w:r>
        <w:t>подцепили</w:t>
      </w:r>
    </w:p>
    <w:p>
      <w:pPr>
        <w:pStyle w:val="ListParagraph"/>
      </w:pPr>
      <w:r>
        <w:t>колыбелям</w:t>
      </w:r>
    </w:p>
    <w:p>
      <w:pPr>
        <w:pStyle w:val="ListParagraph"/>
      </w:pPr>
      <w:r>
        <w:t>гадости</w:t>
      </w:r>
    </w:p>
    <w:p>
      <w:pPr>
        <w:pStyle w:val="ListParagraph"/>
      </w:pPr>
      <w:r>
        <w:t>вымочившем</w:t>
      </w:r>
    </w:p>
    <w:p>
      <w:pPr>
        <w:pStyle w:val="ListParagraph"/>
      </w:pPr>
      <w:r>
        <w:t>взимающим</w:t>
      </w:r>
    </w:p>
    <w:p>
      <w:pPr>
        <w:pStyle w:val="ListParagraph"/>
      </w:pPr>
      <w:r>
        <w:t>выскочкам</w:t>
      </w:r>
    </w:p>
    <w:p>
      <w:pPr>
        <w:pStyle w:val="ListParagraph"/>
      </w:pPr>
      <w:r>
        <w:t>барахлишь</w:t>
      </w:r>
    </w:p>
    <w:p>
      <w:pPr>
        <w:pStyle w:val="ListParagraph"/>
      </w:pPr>
      <w:r>
        <w:t>Сарагосе</w:t>
      </w:r>
    </w:p>
    <w:p>
      <w:pPr>
        <w:pStyle w:val="ListParagraph"/>
      </w:pPr>
      <w:r>
        <w:t>помосты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напрыскала</w:t>
            </w:r>
          </w:p>
        </w:tc>
        <w:tc>
          <w:tcPr>
            <w:tcW w:type="dxa" w:w="1080"/>
          </w:tcPr>
          <w:p>
            <w:r>
              <w:t>обвалах</w:t>
            </w:r>
          </w:p>
        </w:tc>
        <w:tc>
          <w:tcPr>
            <w:tcW w:type="dxa" w:w="1080"/>
          </w:tcPr>
          <w:p>
            <w:r>
              <w:t>куском</w:t>
            </w:r>
          </w:p>
        </w:tc>
        <w:tc>
          <w:tcPr>
            <w:tcW w:type="dxa" w:w="1080"/>
          </w:tcPr>
          <w:p>
            <w:r>
              <w:t>вышившим</w:t>
            </w:r>
          </w:p>
        </w:tc>
        <w:tc>
          <w:tcPr>
            <w:tcW w:type="dxa" w:w="1080"/>
          </w:tcPr>
          <w:p>
            <w:r>
              <w:t>клепальной</w:t>
            </w:r>
          </w:p>
        </w:tc>
        <w:tc>
          <w:tcPr>
            <w:tcW w:type="dxa" w:w="1080"/>
          </w:tcPr>
          <w:p>
            <w:r>
              <w:t>наделишь</w:t>
            </w:r>
          </w:p>
        </w:tc>
        <w:tc>
          <w:tcPr>
            <w:tcW w:type="dxa" w:w="1080"/>
          </w:tcPr>
          <w:p>
            <w:r>
              <w:t>нырковую</w:t>
            </w:r>
          </w:p>
        </w:tc>
        <w:tc>
          <w:tcPr>
            <w:tcW w:type="dxa" w:w="1080"/>
          </w:tcPr>
          <w:p>
            <w:r>
              <w:t>накудесить</w:t>
            </w:r>
          </w:p>
        </w:tc>
      </w:tr>
      <w:tr>
        <w:tc>
          <w:tcPr>
            <w:tcW w:type="dxa" w:w="1080"/>
          </w:tcPr>
          <w:p>
            <w:r>
              <w:t>яствам</w:t>
            </w:r>
          </w:p>
        </w:tc>
        <w:tc>
          <w:tcPr>
            <w:tcW w:type="dxa" w:w="1080"/>
          </w:tcPr>
          <w:p>
            <w:r>
              <w:t>стайере</w:t>
            </w:r>
          </w:p>
        </w:tc>
        <w:tc>
          <w:tcPr>
            <w:tcW w:type="dxa" w:w="1080"/>
          </w:tcPr>
          <w:p>
            <w:r>
              <w:t>выплываешь</w:t>
            </w:r>
          </w:p>
        </w:tc>
        <w:tc>
          <w:tcPr>
            <w:tcW w:type="dxa" w:w="1080"/>
          </w:tcPr>
          <w:p>
            <w:r>
              <w:t>абсорберах</w:t>
            </w:r>
          </w:p>
        </w:tc>
        <w:tc>
          <w:tcPr>
            <w:tcW w:type="dxa" w:w="1080"/>
          </w:tcPr>
          <w:p>
            <w:r>
              <w:t>истолчем</w:t>
            </w:r>
          </w:p>
        </w:tc>
        <w:tc>
          <w:tcPr>
            <w:tcW w:type="dxa" w:w="1080"/>
          </w:tcPr>
          <w:p>
            <w:r>
              <w:t>галдёжу</w:t>
            </w:r>
          </w:p>
        </w:tc>
        <w:tc>
          <w:tcPr>
            <w:tcW w:type="dxa" w:w="1080"/>
          </w:tcPr>
          <w:p>
            <w:r>
              <w:t>вымирала</w:t>
            </w:r>
          </w:p>
        </w:tc>
        <w:tc>
          <w:tcPr>
            <w:tcW w:type="dxa" w:w="1080"/>
          </w:tcPr>
          <w:p>
            <w:r>
              <w:t>коленки</w:t>
            </w:r>
          </w:p>
        </w:tc>
      </w:tr>
      <w:tr>
        <w:tc>
          <w:tcPr>
            <w:tcW w:type="dxa" w:w="1080"/>
          </w:tcPr>
          <w:p>
            <w:r>
              <w:t>бросавшим</w:t>
            </w:r>
          </w:p>
        </w:tc>
        <w:tc>
          <w:tcPr>
            <w:tcW w:type="dxa" w:w="1080"/>
          </w:tcPr>
          <w:p>
            <w:r>
              <w:t>колоритнее</w:t>
            </w:r>
          </w:p>
        </w:tc>
        <w:tc>
          <w:tcPr>
            <w:tcW w:type="dxa" w:w="1080"/>
          </w:tcPr>
          <w:p>
            <w:r>
              <w:t>батурина</w:t>
            </w:r>
          </w:p>
        </w:tc>
        <w:tc>
          <w:tcPr>
            <w:tcW w:type="dxa" w:w="1080"/>
          </w:tcPr>
          <w:p>
            <w:r>
              <w:t>шестёрок</w:t>
            </w:r>
          </w:p>
        </w:tc>
        <w:tc>
          <w:tcPr>
            <w:tcW w:type="dxa" w:w="1080"/>
          </w:tcPr>
          <w:p>
            <w:r>
              <w:t>ухватились</w:t>
            </w:r>
          </w:p>
        </w:tc>
        <w:tc>
          <w:tcPr>
            <w:tcW w:type="dxa" w:w="1080"/>
          </w:tcPr>
          <w:p>
            <w:r>
              <w:t>избитые</w:t>
            </w:r>
          </w:p>
        </w:tc>
        <w:tc>
          <w:tcPr>
            <w:tcW w:type="dxa" w:w="1080"/>
          </w:tcPr>
          <w:p>
            <w:r>
              <w:t>набитыми</w:t>
            </w:r>
          </w:p>
        </w:tc>
        <w:tc>
          <w:tcPr>
            <w:tcW w:type="dxa" w:w="1080"/>
          </w:tcPr>
          <w:p>
            <w:r>
              <w:t>привечая</w:t>
            </w:r>
          </w:p>
        </w:tc>
      </w:tr>
      <w:tr>
        <w:tc>
          <w:tcPr>
            <w:tcW w:type="dxa" w:w="1080"/>
          </w:tcPr>
          <w:p>
            <w:r>
              <w:t>желтинку</w:t>
            </w:r>
          </w:p>
        </w:tc>
        <w:tc>
          <w:tcPr>
            <w:tcW w:type="dxa" w:w="1080"/>
          </w:tcPr>
          <w:p>
            <w:r>
              <w:t>Моравии</w:t>
            </w:r>
          </w:p>
        </w:tc>
        <w:tc>
          <w:tcPr>
            <w:tcW w:type="dxa" w:w="1080"/>
          </w:tcPr>
          <w:p>
            <w:r>
              <w:t>жуки</w:t>
            </w:r>
          </w:p>
        </w:tc>
        <w:tc>
          <w:tcPr>
            <w:tcW w:type="dxa" w:w="1080"/>
          </w:tcPr>
          <w:p>
            <w:r>
              <w:t>этакого</w:t>
            </w:r>
          </w:p>
        </w:tc>
        <w:tc>
          <w:tcPr>
            <w:tcW w:type="dxa" w:w="1080"/>
          </w:tcPr>
          <w:p>
            <w:r>
              <w:t>освежёваны</w:t>
            </w:r>
          </w:p>
        </w:tc>
        <w:tc>
          <w:tcPr>
            <w:tcW w:type="dxa" w:w="1080"/>
          </w:tcPr>
          <w:p>
            <w:r>
              <w:t>братьям</w:t>
            </w:r>
          </w:p>
        </w:tc>
        <w:tc>
          <w:tcPr>
            <w:tcW w:type="dxa" w:w="1080"/>
          </w:tcPr>
          <w:p>
            <w:r>
              <w:t>обойного</w:t>
            </w:r>
          </w:p>
        </w:tc>
        <w:tc>
          <w:tcPr>
            <w:tcW w:type="dxa" w:w="1080"/>
          </w:tcPr>
          <w:p>
            <w:r>
              <w:t>коготком</w:t>
            </w:r>
          </w:p>
        </w:tc>
      </w:tr>
    </w:tbl>
    <w:p/>
    <w:p>
      <w:pPr>
        <w:pStyle w:val="ListParagraph"/>
      </w:pPr>
      <w:r>
        <w:t>вралем</w:t>
      </w:r>
    </w:p>
    <w:p>
      <w:pPr>
        <w:pStyle w:val="ListParagraph"/>
      </w:pPr>
      <w:r>
        <w:t>проследил</w:t>
      </w:r>
    </w:p>
    <w:p>
      <w:pPr>
        <w:pStyle w:val="ListParagraph"/>
      </w:pPr>
      <w:r>
        <w:t>жилковатой</w:t>
      </w:r>
    </w:p>
    <w:p>
      <w:pPr>
        <w:pStyle w:val="ListParagraph"/>
      </w:pPr>
      <w:r>
        <w:t>глоточный</w:t>
      </w:r>
    </w:p>
    <w:p>
      <w:pPr>
        <w:pStyle w:val="ListParagraph"/>
      </w:pPr>
      <w:r>
        <w:t>обедненным</w:t>
      </w:r>
    </w:p>
    <w:p>
      <w:pPr>
        <w:pStyle w:val="ListParagraph"/>
      </w:pPr>
      <w:r>
        <w:t>неплосок</w:t>
      </w:r>
    </w:p>
    <w:p>
      <w:pPr>
        <w:pStyle w:val="ListParagraph"/>
      </w:pPr>
      <w:r>
        <w:t>галерейкой</w:t>
      </w:r>
    </w:p>
    <w:p>
      <w:pPr>
        <w:pStyle w:val="ListParagraph"/>
      </w:pPr>
      <w:r>
        <w:t>немона</w:t>
      </w:r>
    </w:p>
    <w:p>
      <w:pPr>
        <w:pStyle w:val="ListParagraph"/>
      </w:pPr>
      <w:r>
        <w:t>зодчая</w:t>
      </w:r>
    </w:p>
    <w:p>
      <w:pPr>
        <w:pStyle w:val="ListParagraph"/>
      </w:pPr>
      <w:r>
        <w:t>архипелаге</w:t>
      </w:r>
    </w:p>
    <w:p>
      <w:pPr>
        <w:pStyle w:val="ListParagraph"/>
      </w:pPr>
      <w:r>
        <w:t>озвучивай</w:t>
      </w:r>
    </w:p>
    <w:p>
      <w:pPr>
        <w:pStyle w:val="ListParagraph"/>
      </w:pPr>
      <w:r>
        <w:t>вскрытиями</w:t>
      </w:r>
    </w:p>
    <w:p>
      <w:pPr>
        <w:pStyle w:val="ListParagraph"/>
      </w:pPr>
      <w:r>
        <w:t>телексным</w:t>
      </w:r>
    </w:p>
    <w:p>
      <w:pPr>
        <w:pStyle w:val="ListParagraph"/>
      </w:pPr>
      <w:r>
        <w:t>улестишь</w:t>
      </w:r>
    </w:p>
    <w:p>
      <w:pPr>
        <w:pStyle w:val="ListParagraph"/>
      </w:pPr>
      <w:r>
        <w:t>першение</w:t>
      </w:r>
    </w:p>
    <w:p/>
    <w:p>
      <w:pPr>
        <w:pStyle w:val="ListParagraph"/>
      </w:pPr>
      <w:r>
        <w:t>заливкой</w:t>
      </w:r>
    </w:p>
    <w:p>
      <w:pPr>
        <w:pStyle w:val="ListParagraph"/>
      </w:pPr>
      <w:r>
        <w:t>пробитое</w:t>
      </w:r>
    </w:p>
    <w:p>
      <w:pPr>
        <w:pStyle w:val="ListParagraph"/>
      </w:pPr>
      <w:r>
        <w:t>скроенном</w:t>
      </w:r>
    </w:p>
    <w:p>
      <w:pPr>
        <w:pStyle w:val="ListParagraph"/>
      </w:pPr>
      <w:r>
        <w:t>обертчицей</w:t>
      </w:r>
    </w:p>
    <w:p>
      <w:pPr>
        <w:pStyle w:val="ListParagraph"/>
      </w:pPr>
      <w:r>
        <w:t>низковатых</w:t>
      </w:r>
    </w:p>
    <w:p>
      <w:pPr>
        <w:pStyle w:val="ListParagraph"/>
      </w:pPr>
      <w:r>
        <w:t>фанерочные</w:t>
      </w:r>
    </w:p>
    <w:p>
      <w:pPr>
        <w:pStyle w:val="ListParagraph"/>
      </w:pPr>
      <w:r>
        <w:t>дожевывала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жмущую</w:t>
            </w:r>
          </w:p>
        </w:tc>
        <w:tc>
          <w:tcPr>
            <w:tcW w:type="dxa" w:w="1234"/>
          </w:tcPr>
          <w:p>
            <w:r>
              <w:t>выколется</w:t>
            </w:r>
          </w:p>
        </w:tc>
        <w:tc>
          <w:tcPr>
            <w:tcW w:type="dxa" w:w="1234"/>
          </w:tcPr>
          <w:p>
            <w:r>
              <w:t>пригорело</w:t>
            </w:r>
          </w:p>
        </w:tc>
        <w:tc>
          <w:tcPr>
            <w:tcW w:type="dxa" w:w="1234"/>
          </w:tcPr>
          <w:p>
            <w:r>
              <w:t>путевок</w:t>
            </w:r>
          </w:p>
        </w:tc>
        <w:tc>
          <w:tcPr>
            <w:tcW w:type="dxa" w:w="1234"/>
          </w:tcPr>
          <w:p>
            <w:r>
              <w:t>заметаемая</w:t>
            </w:r>
          </w:p>
        </w:tc>
        <w:tc>
          <w:tcPr>
            <w:tcW w:type="dxa" w:w="1234"/>
          </w:tcPr>
          <w:p>
            <w:r>
              <w:t>аортовой</w:t>
            </w:r>
          </w:p>
        </w:tc>
        <w:tc>
          <w:tcPr>
            <w:tcW w:type="dxa" w:w="1234"/>
          </w:tcPr>
          <w:p>
            <w:r>
              <w:t>супонивший</w:t>
            </w:r>
          </w:p>
        </w:tc>
      </w:tr>
      <w:tr>
        <w:tc>
          <w:tcPr>
            <w:tcW w:type="dxa" w:w="1234"/>
          </w:tcPr>
          <w:p>
            <w:r>
              <w:t>однорукие</w:t>
            </w:r>
          </w:p>
        </w:tc>
        <w:tc>
          <w:tcPr>
            <w:tcW w:type="dxa" w:w="1234"/>
          </w:tcPr>
          <w:p>
            <w:r>
              <w:t>обморозит</w:t>
            </w:r>
          </w:p>
        </w:tc>
        <w:tc>
          <w:tcPr>
            <w:tcW w:type="dxa" w:w="1234"/>
          </w:tcPr>
          <w:p>
            <w:r>
              <w:t>нацепляя</w:t>
            </w:r>
          </w:p>
        </w:tc>
        <w:tc>
          <w:tcPr>
            <w:tcW w:type="dxa" w:w="1234"/>
          </w:tcPr>
          <w:p>
            <w:r>
              <w:t>стенающими</w:t>
            </w:r>
          </w:p>
        </w:tc>
        <w:tc>
          <w:tcPr>
            <w:tcW w:type="dxa" w:w="1234"/>
          </w:tcPr>
          <w:p>
            <w:r>
              <w:t>пололка</w:t>
            </w:r>
          </w:p>
        </w:tc>
        <w:tc>
          <w:tcPr>
            <w:tcW w:type="dxa" w:w="1234"/>
          </w:tcPr>
          <w:p>
            <w:r>
              <w:t>тряпьевая</w:t>
            </w:r>
          </w:p>
        </w:tc>
        <w:tc>
          <w:tcPr>
            <w:tcW w:type="dxa" w:w="1234"/>
          </w:tcPr>
          <w:p>
            <w:r>
              <w:t>штудирую</w:t>
            </w:r>
          </w:p>
        </w:tc>
      </w:tr>
    </w:tbl>
    <w:p/>
    <w:p>
      <w:pPr>
        <w:pStyle w:val="ListParagraph"/>
      </w:pPr>
      <w:r>
        <w:t>меняемыми</w:t>
      </w:r>
    </w:p>
    <w:p>
      <w:pPr>
        <w:pStyle w:val="ListParagraph"/>
      </w:pPr>
      <w:r>
        <w:t>зашаркан</w:t>
      </w:r>
    </w:p>
    <w:p>
      <w:pPr>
        <w:pStyle w:val="ListParagraph"/>
      </w:pPr>
      <w:r>
        <w:t>малоценно</w:t>
      </w:r>
    </w:p>
    <w:p>
      <w:pPr>
        <w:pStyle w:val="ListParagraph"/>
      </w:pPr>
      <w:r>
        <w:t>порхавшем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богоравно</w:t>
            </w:r>
          </w:p>
        </w:tc>
        <w:tc>
          <w:tcPr>
            <w:tcW w:type="dxa" w:w="1440"/>
          </w:tcPr>
          <w:p>
            <w:r>
              <w:t>значениям</w:t>
            </w:r>
          </w:p>
        </w:tc>
        <w:tc>
          <w:tcPr>
            <w:tcW w:type="dxa" w:w="1440"/>
          </w:tcPr>
          <w:p>
            <w:r>
              <w:t>навигатор</w:t>
            </w:r>
          </w:p>
        </w:tc>
        <w:tc>
          <w:tcPr>
            <w:tcW w:type="dxa" w:w="1440"/>
          </w:tcPr>
          <w:p>
            <w:r>
              <w:t>гермошлема</w:t>
            </w:r>
          </w:p>
        </w:tc>
        <w:tc>
          <w:tcPr>
            <w:tcW w:type="dxa" w:w="1440"/>
          </w:tcPr>
          <w:p>
            <w:r>
              <w:t>псилофиты</w:t>
            </w:r>
          </w:p>
        </w:tc>
        <w:tc>
          <w:tcPr>
            <w:tcW w:type="dxa" w:w="1440"/>
          </w:tcPr>
          <w:p>
            <w:r>
              <w:t>возжёг</w:t>
            </w:r>
          </w:p>
        </w:tc>
      </w:tr>
    </w:tbl>
    <w:p/>
    <w:p>
      <w:pPr>
        <w:pStyle w:val="ListParagraph"/>
      </w:pPr>
      <w:r>
        <w:t>перемахнём</w:t>
      </w:r>
    </w:p>
    <w:p>
      <w:pPr>
        <w:pStyle w:val="ListParagraph"/>
      </w:pPr>
      <w:r>
        <w:t>кочевий</w:t>
      </w:r>
    </w:p>
    <w:p>
      <w:pPr>
        <w:pStyle w:val="ListParagraph"/>
      </w:pPr>
      <w:r>
        <w:t>рванувшем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подоткнув</w:t>
            </w:r>
          </w:p>
        </w:tc>
        <w:tc>
          <w:tcPr>
            <w:tcW w:type="dxa" w:w="2160"/>
          </w:tcPr>
          <w:p>
            <w:r>
              <w:t>комком</w:t>
            </w:r>
          </w:p>
        </w:tc>
        <w:tc>
          <w:tcPr>
            <w:tcW w:type="dxa" w:w="2160"/>
          </w:tcPr>
          <w:p>
            <w:r>
              <w:t>налущённая</w:t>
            </w:r>
          </w:p>
        </w:tc>
        <w:tc>
          <w:tcPr>
            <w:tcW w:type="dxa" w:w="2160"/>
          </w:tcPr>
          <w:p>
            <w:r>
              <w:t>вклинивала</w:t>
            </w:r>
          </w:p>
        </w:tc>
      </w:tr>
      <w:tr>
        <w:tc>
          <w:tcPr>
            <w:tcW w:type="dxa" w:w="2160"/>
          </w:tcPr>
          <w:p>
            <w:r>
              <w:t>раскалён</w:t>
            </w:r>
          </w:p>
        </w:tc>
        <w:tc>
          <w:tcPr>
            <w:tcW w:type="dxa" w:w="2160"/>
          </w:tcPr>
          <w:p>
            <w:r>
              <w:t>модуляцию</w:t>
            </w:r>
          </w:p>
        </w:tc>
        <w:tc>
          <w:tcPr>
            <w:tcW w:type="dxa" w:w="2160"/>
          </w:tcPr>
          <w:p>
            <w:r>
              <w:t>таксонами</w:t>
            </w:r>
          </w:p>
        </w:tc>
        <w:tc>
          <w:tcPr>
            <w:tcW w:type="dxa" w:w="2160"/>
          </w:tcPr>
          <w:p>
            <w:r>
              <w:t>выживании</w:t>
            </w:r>
          </w:p>
        </w:tc>
      </w:tr>
      <w:tr>
        <w:tc>
          <w:tcPr>
            <w:tcW w:type="dxa" w:w="2160"/>
          </w:tcPr>
          <w:p>
            <w:r>
              <w:t>пожившее</w:t>
            </w:r>
          </w:p>
        </w:tc>
        <w:tc>
          <w:tcPr>
            <w:tcW w:type="dxa" w:w="2160"/>
          </w:tcPr>
          <w:p>
            <w:r>
              <w:t>обиваемым</w:t>
            </w:r>
          </w:p>
        </w:tc>
        <w:tc>
          <w:tcPr>
            <w:tcW w:type="dxa" w:w="2160"/>
          </w:tcPr>
          <w:p>
            <w:r>
              <w:t>коварный</w:t>
            </w:r>
          </w:p>
        </w:tc>
        <w:tc>
          <w:tcPr>
            <w:tcW w:type="dxa" w:w="2160"/>
          </w:tcPr>
          <w:p>
            <w:r>
              <w:t>рундучною</w:t>
            </w:r>
          </w:p>
        </w:tc>
      </w:tr>
      <w:tr>
        <w:tc>
          <w:tcPr>
            <w:tcW w:type="dxa" w:w="2160"/>
          </w:tcPr>
          <w:p>
            <w:r>
              <w:t>язычного</w:t>
            </w:r>
          </w:p>
        </w:tc>
        <w:tc>
          <w:tcPr>
            <w:tcW w:type="dxa" w:w="2160"/>
          </w:tcPr>
          <w:p>
            <w:r>
              <w:t>чтившую</w:t>
            </w:r>
          </w:p>
        </w:tc>
        <w:tc>
          <w:tcPr>
            <w:tcW w:type="dxa" w:w="2160"/>
          </w:tcPr>
          <w:p>
            <w:r>
              <w:t>древесно</w:t>
            </w:r>
          </w:p>
        </w:tc>
        <w:tc>
          <w:tcPr>
            <w:tcW w:type="dxa" w:w="2160"/>
          </w:tcPr>
          <w:p>
            <w:r>
              <w:t>плывуном</w:t>
            </w:r>
          </w:p>
        </w:tc>
      </w:tr>
      <w:tr>
        <w:tc>
          <w:tcPr>
            <w:tcW w:type="dxa" w:w="2160"/>
          </w:tcPr>
          <w:p>
            <w:r>
              <w:t>априорно</w:t>
            </w:r>
          </w:p>
        </w:tc>
        <w:tc>
          <w:tcPr>
            <w:tcW w:type="dxa" w:w="2160"/>
          </w:tcPr>
          <w:p>
            <w:r>
              <w:t>водохлёб</w:t>
            </w:r>
          </w:p>
        </w:tc>
        <w:tc>
          <w:tcPr>
            <w:tcW w:type="dxa" w:w="2160"/>
          </w:tcPr>
          <w:p>
            <w:r>
              <w:t>ламбада</w:t>
            </w:r>
          </w:p>
        </w:tc>
        <w:tc>
          <w:tcPr>
            <w:tcW w:type="dxa" w:w="2160"/>
          </w:tcPr>
          <w:p>
            <w:r>
              <w:t>красотк</w:t>
            </w:r>
          </w:p>
        </w:tc>
      </w:tr>
      <w:tr>
        <w:tc>
          <w:tcPr>
            <w:tcW w:type="dxa" w:w="2160"/>
          </w:tcPr>
          <w:p>
            <w:r>
              <w:t>мерцавшую</w:t>
            </w:r>
          </w:p>
        </w:tc>
        <w:tc>
          <w:tcPr>
            <w:tcW w:type="dxa" w:w="2160"/>
          </w:tcPr>
          <w:p>
            <w:r>
              <w:t>губчатым</w:t>
            </w:r>
          </w:p>
        </w:tc>
        <w:tc>
          <w:tcPr>
            <w:tcW w:type="dxa" w:w="2160"/>
          </w:tcPr>
          <w:p>
            <w:r>
              <w:t>заронился</w:t>
            </w:r>
          </w:p>
        </w:tc>
        <w:tc>
          <w:tcPr>
            <w:tcW w:type="dxa" w:w="2160"/>
          </w:tcPr>
          <w:p>
            <w:r>
              <w:t>нитрофоски</w:t>
            </w:r>
          </w:p>
        </w:tc>
      </w:tr>
      <w:tr>
        <w:tc>
          <w:tcPr>
            <w:tcW w:type="dxa" w:w="2160"/>
          </w:tcPr>
          <w:p>
            <w:r>
              <w:t>чистоган</w:t>
            </w:r>
          </w:p>
        </w:tc>
        <w:tc>
          <w:tcPr>
            <w:tcW w:type="dxa" w:w="2160"/>
          </w:tcPr>
          <w:p>
            <w:r>
              <w:t>мегалозавр</w:t>
            </w:r>
          </w:p>
        </w:tc>
        <w:tc>
          <w:tcPr>
            <w:tcW w:type="dxa" w:w="2160"/>
          </w:tcPr>
          <w:p>
            <w:r>
              <w:t>расфранчен</w:t>
            </w:r>
          </w:p>
        </w:tc>
        <w:tc>
          <w:tcPr>
            <w:tcW w:type="dxa" w:w="2160"/>
          </w:tcPr>
          <w:p>
            <w:r>
              <w:t>утешающими</w:t>
            </w:r>
          </w:p>
        </w:tc>
      </w:tr>
      <w:tr>
        <w:tc>
          <w:tcPr>
            <w:tcW w:type="dxa" w:w="2160"/>
          </w:tcPr>
          <w:p>
            <w:r>
              <w:t>Реюньон</w:t>
            </w:r>
          </w:p>
        </w:tc>
        <w:tc>
          <w:tcPr>
            <w:tcW w:type="dxa" w:w="2160"/>
          </w:tcPr>
          <w:p>
            <w:r>
              <w:t>текстолога</w:t>
            </w:r>
          </w:p>
        </w:tc>
        <w:tc>
          <w:tcPr>
            <w:tcW w:type="dxa" w:w="2160"/>
          </w:tcPr>
          <w:p>
            <w:r>
              <w:t>соболин</w:t>
            </w:r>
          </w:p>
        </w:tc>
        <w:tc>
          <w:tcPr>
            <w:tcW w:type="dxa" w:w="2160"/>
          </w:tcPr>
          <w:p>
            <w:r>
              <w:t>горестен</w:t>
            </w:r>
          </w:p>
        </w:tc>
      </w:tr>
      <w:tr>
        <w:tc>
          <w:tcPr>
            <w:tcW w:type="dxa" w:w="2160"/>
          </w:tcPr>
          <w:p>
            <w:r>
              <w:t>раздутого</w:t>
            </w:r>
          </w:p>
        </w:tc>
        <w:tc>
          <w:tcPr>
            <w:tcW w:type="dxa" w:w="2160"/>
          </w:tcPr>
          <w:p>
            <w:r>
              <w:t>солки</w:t>
            </w:r>
          </w:p>
        </w:tc>
        <w:tc>
          <w:tcPr>
            <w:tcW w:type="dxa" w:w="2160"/>
          </w:tcPr>
          <w:p>
            <w:r>
              <w:t>попищавших</w:t>
            </w:r>
          </w:p>
        </w:tc>
        <w:tc>
          <w:tcPr>
            <w:tcW w:type="dxa" w:w="2160"/>
          </w:tcPr>
          <w:p>
            <w:r>
              <w:t>шоферящими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облекай</w:t>
            </w:r>
          </w:p>
        </w:tc>
        <w:tc>
          <w:tcPr>
            <w:tcW w:type="dxa" w:w="4320"/>
          </w:tcPr>
          <w:p>
            <w:r>
              <w:t>проорите</w:t>
            </w:r>
          </w:p>
        </w:tc>
      </w:tr>
      <w:tr>
        <w:tc>
          <w:tcPr>
            <w:tcW w:type="dxa" w:w="4320"/>
          </w:tcPr>
          <w:p>
            <w:r>
              <w:t>кадетом</w:t>
            </w:r>
          </w:p>
        </w:tc>
        <w:tc>
          <w:tcPr>
            <w:tcW w:type="dxa" w:w="4320"/>
          </w:tcPr>
          <w:p>
            <w:r>
              <w:t>изобарном</w:t>
            </w:r>
          </w:p>
        </w:tc>
      </w:tr>
      <w:tr>
        <w:tc>
          <w:tcPr>
            <w:tcW w:type="dxa" w:w="4320"/>
          </w:tcPr>
          <w:p>
            <w:r>
              <w:t>лихорадок</w:t>
            </w:r>
          </w:p>
        </w:tc>
        <w:tc>
          <w:tcPr>
            <w:tcW w:type="dxa" w:w="4320"/>
          </w:tcPr>
          <w:p>
            <w:r>
              <w:t>житного</w:t>
            </w:r>
          </w:p>
        </w:tc>
      </w:tr>
      <w:tr>
        <w:tc>
          <w:tcPr>
            <w:tcW w:type="dxa" w:w="4320"/>
          </w:tcPr>
          <w:p>
            <w:r>
              <w:t>консе</w:t>
            </w:r>
          </w:p>
        </w:tc>
        <w:tc>
          <w:tcPr>
            <w:tcW w:type="dxa" w:w="4320"/>
          </w:tcPr>
          <w:p>
            <w:r>
              <w:t>поправле</w:t>
            </w:r>
          </w:p>
        </w:tc>
      </w:tr>
      <w:tr>
        <w:tc>
          <w:tcPr>
            <w:tcW w:type="dxa" w:w="4320"/>
          </w:tcPr>
          <w:p>
            <w:r>
              <w:t>обрыдшем</w:t>
            </w:r>
          </w:p>
        </w:tc>
        <w:tc>
          <w:tcPr>
            <w:tcW w:type="dxa" w:w="4320"/>
          </w:tcPr>
          <w:p>
            <w:r>
              <w:t>округляя</w:t>
            </w:r>
          </w:p>
        </w:tc>
      </w:tr>
      <w:tr>
        <w:tc>
          <w:tcPr>
            <w:tcW w:type="dxa" w:w="4320"/>
          </w:tcPr>
          <w:p>
            <w:r>
              <w:t>дремотное</w:t>
            </w:r>
          </w:p>
        </w:tc>
        <w:tc>
          <w:tcPr>
            <w:tcW w:type="dxa" w:w="4320"/>
          </w:tcPr>
          <w:p>
            <w:r>
              <w:t>шкодливая</w:t>
            </w:r>
          </w:p>
        </w:tc>
      </w:tr>
      <w:tr>
        <w:tc>
          <w:tcPr>
            <w:tcW w:type="dxa" w:w="4320"/>
          </w:tcPr>
          <w:p>
            <w:r>
              <w:t>гибнут</w:t>
            </w:r>
          </w:p>
        </w:tc>
        <w:tc>
          <w:tcPr>
            <w:tcW w:type="dxa" w:w="4320"/>
          </w:tcPr>
          <w:p>
            <w:r>
              <w:t>выстроит</w:t>
            </w:r>
          </w:p>
        </w:tc>
      </w:tr>
      <w:tr>
        <w:tc>
          <w:tcPr>
            <w:tcW w:type="dxa" w:w="4320"/>
          </w:tcPr>
          <w:p>
            <w:r>
              <w:t>девятерной</w:t>
            </w:r>
          </w:p>
        </w:tc>
        <w:tc>
          <w:tcPr>
            <w:tcW w:type="dxa" w:w="4320"/>
          </w:tcPr>
          <w:p>
            <w:r>
              <w:t>оберн</w:t>
            </w:r>
          </w:p>
        </w:tc>
      </w:tr>
      <w:tr>
        <w:tc>
          <w:tcPr>
            <w:tcW w:type="dxa" w:w="4320"/>
          </w:tcPr>
          <w:p>
            <w:r>
              <w:t>тяжами</w:t>
            </w:r>
          </w:p>
        </w:tc>
        <w:tc>
          <w:tcPr>
            <w:tcW w:type="dxa" w:w="4320"/>
          </w:tcPr>
          <w:p>
            <w:r>
              <w:t>надушишь</w:t>
            </w:r>
          </w:p>
        </w:tc>
      </w:tr>
    </w:tbl>
    <w:p/>
    <w:p>
      <w:pPr>
        <w:pStyle w:val="ListParagraph"/>
      </w:pPr>
      <w:r>
        <w:t>спрашивала</w:t>
      </w:r>
    </w:p>
    <w:p>
      <w:pPr>
        <w:pStyle w:val="ListParagraph"/>
      </w:pPr>
      <w:r>
        <w:t>протрясать</w:t>
      </w:r>
    </w:p>
    <w:p>
      <w:pPr>
        <w:pStyle w:val="ListParagraph"/>
      </w:pPr>
      <w:r>
        <w:t>вклеившими</w:t>
      </w:r>
    </w:p>
    <w:p/>
    <w:p>
      <w:pPr>
        <w:pStyle w:val="ListParagraph"/>
      </w:pPr>
      <w:r>
        <w:t>кремней</w:t>
      </w:r>
    </w:p>
    <w:p>
      <w:pPr>
        <w:pStyle w:val="ListParagraph"/>
      </w:pPr>
      <w:r>
        <w:t>отъемыше</w:t>
      </w:r>
    </w:p>
    <w:p>
      <w:pPr>
        <w:pStyle w:val="ListParagraph"/>
      </w:pPr>
      <w:r>
        <w:t>пошвыряны</w:t>
      </w:r>
    </w:p>
    <w:p>
      <w:pPr>
        <w:pStyle w:val="ListParagraph"/>
      </w:pPr>
      <w:r>
        <w:t>траханье</w:t>
      </w:r>
    </w:p>
    <w:p>
      <w:pPr>
        <w:pStyle w:val="ListParagraph"/>
      </w:pPr>
      <w:r>
        <w:t>люциферине</w:t>
      </w:r>
    </w:p>
    <w:p>
      <w:pPr>
        <w:pStyle w:val="ListParagraph"/>
      </w:pPr>
      <w:r>
        <w:t>лесхозам</w:t>
      </w:r>
    </w:p>
    <w:p>
      <w:pPr>
        <w:pStyle w:val="ListParagraph"/>
      </w:pPr>
      <w:r>
        <w:t>ворчанию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боявшаяся</w:t>
            </w:r>
          </w:p>
        </w:tc>
        <w:tc>
          <w:tcPr>
            <w:tcW w:type="dxa" w:w="4320"/>
          </w:tcPr>
          <w:p>
            <w:r>
              <w:t>уставом</w:t>
            </w:r>
          </w:p>
        </w:tc>
      </w:tr>
      <w:tr>
        <w:tc>
          <w:tcPr>
            <w:tcW w:type="dxa" w:w="4320"/>
          </w:tcPr>
          <w:p>
            <w:r>
              <w:t>тщательное</w:t>
            </w:r>
          </w:p>
        </w:tc>
        <w:tc>
          <w:tcPr>
            <w:tcW w:type="dxa" w:w="4320"/>
          </w:tcPr>
          <w:p>
            <w:r>
              <w:t>неженском</w:t>
            </w:r>
          </w:p>
        </w:tc>
      </w:tr>
      <w:tr>
        <w:tc>
          <w:tcPr>
            <w:tcW w:type="dxa" w:w="4320"/>
          </w:tcPr>
          <w:p>
            <w:r>
              <w:t>люковых</w:t>
            </w:r>
          </w:p>
        </w:tc>
        <w:tc>
          <w:tcPr>
            <w:tcW w:type="dxa" w:w="4320"/>
          </w:tcPr>
          <w:p>
            <w:r>
              <w:t>изверятся</w:t>
            </w:r>
          </w:p>
        </w:tc>
      </w:tr>
      <w:tr>
        <w:tc>
          <w:tcPr>
            <w:tcW w:type="dxa" w:w="4320"/>
          </w:tcPr>
          <w:p>
            <w:r>
              <w:t>окислиться</w:t>
            </w:r>
          </w:p>
        </w:tc>
        <w:tc>
          <w:tcPr>
            <w:tcW w:type="dxa" w:w="4320"/>
          </w:tcPr>
          <w:p>
            <w:r>
              <w:t>дрожавшею</w:t>
            </w:r>
          </w:p>
        </w:tc>
      </w:tr>
      <w:tr>
        <w:tc>
          <w:tcPr>
            <w:tcW w:type="dxa" w:w="4320"/>
          </w:tcPr>
          <w:p>
            <w:r>
              <w:t>захмелеть</w:t>
            </w:r>
          </w:p>
        </w:tc>
        <w:tc>
          <w:tcPr>
            <w:tcW w:type="dxa" w:w="4320"/>
          </w:tcPr>
          <w:p>
            <w:r>
              <w:t>поддёрнуты</w:t>
            </w:r>
          </w:p>
        </w:tc>
      </w:tr>
      <w:tr>
        <w:tc>
          <w:tcPr>
            <w:tcW w:type="dxa" w:w="4320"/>
          </w:tcPr>
          <w:p>
            <w:r>
              <w:t>дуревших</w:t>
            </w:r>
          </w:p>
        </w:tc>
        <w:tc>
          <w:tcPr>
            <w:tcW w:type="dxa" w:w="4320"/>
          </w:tcPr>
          <w:p>
            <w:r>
              <w:t>Сеула</w:t>
            </w:r>
          </w:p>
        </w:tc>
      </w:tr>
      <w:tr>
        <w:tc>
          <w:tcPr>
            <w:tcW w:type="dxa" w:w="4320"/>
          </w:tcPr>
          <w:p>
            <w:r>
              <w:t>гормона</w:t>
            </w:r>
          </w:p>
        </w:tc>
        <w:tc>
          <w:tcPr>
            <w:tcW w:type="dxa" w:w="4320"/>
          </w:tcPr>
          <w:p>
            <w:r>
              <w:t>перерубает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вакула</w:t>
            </w:r>
          </w:p>
        </w:tc>
        <w:tc>
          <w:tcPr>
            <w:tcW w:type="dxa" w:w="1080"/>
          </w:tcPr>
          <w:p>
            <w:r>
              <w:t>изрыгаем</w:t>
            </w:r>
          </w:p>
        </w:tc>
        <w:tc>
          <w:tcPr>
            <w:tcW w:type="dxa" w:w="1080"/>
          </w:tcPr>
          <w:p>
            <w:r>
              <w:t>обучишь</w:t>
            </w:r>
          </w:p>
        </w:tc>
        <w:tc>
          <w:tcPr>
            <w:tcW w:type="dxa" w:w="1080"/>
          </w:tcPr>
          <w:p>
            <w:r>
              <w:t>маменькой</w:t>
            </w:r>
          </w:p>
        </w:tc>
        <w:tc>
          <w:tcPr>
            <w:tcW w:type="dxa" w:w="1080"/>
          </w:tcPr>
          <w:p>
            <w:r>
              <w:t>славнейшим</w:t>
            </w:r>
          </w:p>
        </w:tc>
        <w:tc>
          <w:tcPr>
            <w:tcW w:type="dxa" w:w="1080"/>
          </w:tcPr>
          <w:p>
            <w:r>
              <w:t>столбо</w:t>
            </w:r>
          </w:p>
        </w:tc>
        <w:tc>
          <w:tcPr>
            <w:tcW w:type="dxa" w:w="1080"/>
          </w:tcPr>
          <w:p>
            <w:r>
              <w:t>проморёно</w:t>
            </w:r>
          </w:p>
        </w:tc>
        <w:tc>
          <w:tcPr>
            <w:tcW w:type="dxa" w:w="1080"/>
          </w:tcPr>
          <w:p>
            <w:r>
              <w:t>проводящем</w:t>
            </w:r>
          </w:p>
        </w:tc>
      </w:tr>
      <w:tr>
        <w:tc>
          <w:tcPr>
            <w:tcW w:type="dxa" w:w="1080"/>
          </w:tcPr>
          <w:p>
            <w:r>
              <w:t>орловец</w:t>
            </w:r>
          </w:p>
        </w:tc>
        <w:tc>
          <w:tcPr>
            <w:tcW w:type="dxa" w:w="1080"/>
          </w:tcPr>
          <w:p>
            <w:r>
              <w:t>фыркавших</w:t>
            </w:r>
          </w:p>
        </w:tc>
        <w:tc>
          <w:tcPr>
            <w:tcW w:type="dxa" w:w="1080"/>
          </w:tcPr>
          <w:p>
            <w:r>
              <w:t>малинном</w:t>
            </w:r>
          </w:p>
        </w:tc>
        <w:tc>
          <w:tcPr>
            <w:tcW w:type="dxa" w:w="1080"/>
          </w:tcPr>
          <w:p>
            <w:r>
              <w:t>ценя</w:t>
            </w:r>
          </w:p>
        </w:tc>
        <w:tc>
          <w:tcPr>
            <w:tcW w:type="dxa" w:w="1080"/>
          </w:tcPr>
          <w:p>
            <w:r>
              <w:t>кокаиновая</w:t>
            </w:r>
          </w:p>
        </w:tc>
        <w:tc>
          <w:tcPr>
            <w:tcW w:type="dxa" w:w="1080"/>
          </w:tcPr>
          <w:p>
            <w:r>
              <w:t>курсист</w:t>
            </w:r>
          </w:p>
        </w:tc>
        <w:tc>
          <w:tcPr>
            <w:tcW w:type="dxa" w:w="1080"/>
          </w:tcPr>
          <w:p>
            <w:r>
              <w:t>улиточному</w:t>
            </w:r>
          </w:p>
        </w:tc>
        <w:tc>
          <w:tcPr>
            <w:tcW w:type="dxa" w:w="1080"/>
          </w:tcPr>
          <w:p>
            <w:r>
              <w:t>ежил</w:t>
            </w:r>
          </w:p>
        </w:tc>
      </w:tr>
      <w:tr>
        <w:tc>
          <w:tcPr>
            <w:tcW w:type="dxa" w:w="1080"/>
          </w:tcPr>
          <w:p>
            <w:r>
              <w:t>курочкою</w:t>
            </w:r>
          </w:p>
        </w:tc>
        <w:tc>
          <w:tcPr>
            <w:tcW w:type="dxa" w:w="1080"/>
          </w:tcPr>
          <w:p>
            <w:r>
              <w:t>водобойный</w:t>
            </w:r>
          </w:p>
        </w:tc>
        <w:tc>
          <w:tcPr>
            <w:tcW w:type="dxa" w:w="1080"/>
          </w:tcPr>
          <w:p>
            <w:r>
              <w:t>сквозняки</w:t>
            </w:r>
          </w:p>
        </w:tc>
        <w:tc>
          <w:tcPr>
            <w:tcW w:type="dxa" w:w="1080"/>
          </w:tcPr>
          <w:p>
            <w:r>
              <w:t>афганского</w:t>
            </w:r>
          </w:p>
        </w:tc>
        <w:tc>
          <w:tcPr>
            <w:tcW w:type="dxa" w:w="1080"/>
          </w:tcPr>
          <w:p>
            <w:r>
              <w:t>поселенный</w:t>
            </w:r>
          </w:p>
        </w:tc>
        <w:tc>
          <w:tcPr>
            <w:tcW w:type="dxa" w:w="1080"/>
          </w:tcPr>
          <w:p>
            <w:r>
              <w:t>флирту</w:t>
            </w:r>
          </w:p>
        </w:tc>
        <w:tc>
          <w:tcPr>
            <w:tcW w:type="dxa" w:w="1080"/>
          </w:tcPr>
          <w:p>
            <w:r>
              <w:t>политое</w:t>
            </w:r>
          </w:p>
        </w:tc>
        <w:tc>
          <w:tcPr>
            <w:tcW w:type="dxa" w:w="1080"/>
          </w:tcPr>
          <w:p>
            <w:r>
              <w:t>какавшего</w:t>
            </w:r>
          </w:p>
        </w:tc>
      </w:tr>
      <w:tr>
        <w:tc>
          <w:tcPr>
            <w:tcW w:type="dxa" w:w="1080"/>
          </w:tcPr>
          <w:p>
            <w:r>
              <w:t>сглаживали</w:t>
            </w:r>
          </w:p>
        </w:tc>
        <w:tc>
          <w:tcPr>
            <w:tcW w:type="dxa" w:w="1080"/>
          </w:tcPr>
          <w:p>
            <w:r>
              <w:t>мебельные</w:t>
            </w:r>
          </w:p>
        </w:tc>
        <w:tc>
          <w:tcPr>
            <w:tcW w:type="dxa" w:w="1080"/>
          </w:tcPr>
          <w:p>
            <w:r>
              <w:t>подолье</w:t>
            </w:r>
          </w:p>
        </w:tc>
        <w:tc>
          <w:tcPr>
            <w:tcW w:type="dxa" w:w="1080"/>
          </w:tcPr>
          <w:p>
            <w:r>
              <w:t>лебедочном</w:t>
            </w:r>
          </w:p>
        </w:tc>
        <w:tc>
          <w:tcPr>
            <w:tcW w:type="dxa" w:w="1080"/>
          </w:tcPr>
          <w:p>
            <w:r>
              <w:t>изрешетим</w:t>
            </w:r>
          </w:p>
        </w:tc>
        <w:tc>
          <w:tcPr>
            <w:tcW w:type="dxa" w:w="1080"/>
          </w:tcPr>
          <w:p>
            <w:r>
              <w:t>врезке</w:t>
            </w:r>
          </w:p>
        </w:tc>
        <w:tc>
          <w:tcPr>
            <w:tcW w:type="dxa" w:w="1080"/>
          </w:tcPr>
          <w:p>
            <w:r>
              <w:t>пощупайте</w:t>
            </w:r>
          </w:p>
        </w:tc>
        <w:tc>
          <w:tcPr>
            <w:tcW w:type="dxa" w:w="1080"/>
          </w:tcPr>
          <w:p>
            <w:r>
              <w:t>перелезшею</w:t>
            </w:r>
          </w:p>
        </w:tc>
      </w:tr>
      <w:tr>
        <w:tc>
          <w:tcPr>
            <w:tcW w:type="dxa" w:w="1080"/>
          </w:tcPr>
          <w:p>
            <w:r>
              <w:t>хныкавшею</w:t>
            </w:r>
          </w:p>
        </w:tc>
        <w:tc>
          <w:tcPr>
            <w:tcW w:type="dxa" w:w="1080"/>
          </w:tcPr>
          <w:p>
            <w:r>
              <w:t>зяблевом</w:t>
            </w:r>
          </w:p>
        </w:tc>
        <w:tc>
          <w:tcPr>
            <w:tcW w:type="dxa" w:w="1080"/>
          </w:tcPr>
          <w:p>
            <w:r>
              <w:t>вделось</w:t>
            </w:r>
          </w:p>
        </w:tc>
        <w:tc>
          <w:tcPr>
            <w:tcW w:type="dxa" w:w="1080"/>
          </w:tcPr>
          <w:p>
            <w:r>
              <w:t>анзерин</w:t>
            </w:r>
          </w:p>
        </w:tc>
        <w:tc>
          <w:tcPr>
            <w:tcW w:type="dxa" w:w="1080"/>
          </w:tcPr>
          <w:p>
            <w:r>
              <w:t>хмелеводу</w:t>
            </w:r>
          </w:p>
        </w:tc>
        <w:tc>
          <w:tcPr>
            <w:tcW w:type="dxa" w:w="1080"/>
          </w:tcPr>
          <w:p>
            <w:r>
              <w:t>постигаю</w:t>
            </w:r>
          </w:p>
        </w:tc>
        <w:tc>
          <w:tcPr>
            <w:tcW w:type="dxa" w:w="1080"/>
          </w:tcPr>
          <w:p>
            <w:r>
              <w:t>фанатичные</w:t>
            </w:r>
          </w:p>
        </w:tc>
        <w:tc>
          <w:tcPr>
            <w:tcW w:type="dxa" w:w="1080"/>
          </w:tcPr>
          <w:p>
            <w:r>
              <w:t>радиоволны</w:t>
            </w:r>
          </w:p>
        </w:tc>
      </w:tr>
      <w:tr>
        <w:tc>
          <w:tcPr>
            <w:tcW w:type="dxa" w:w="1080"/>
          </w:tcPr>
          <w:p>
            <w:r>
              <w:t>ячейке</w:t>
            </w:r>
          </w:p>
        </w:tc>
        <w:tc>
          <w:tcPr>
            <w:tcW w:type="dxa" w:w="1080"/>
          </w:tcPr>
          <w:p>
            <w:r>
              <w:t>моментам</w:t>
            </w:r>
          </w:p>
        </w:tc>
        <w:tc>
          <w:tcPr>
            <w:tcW w:type="dxa" w:w="1080"/>
          </w:tcPr>
          <w:p>
            <w:r>
              <w:t>сложится</w:t>
            </w:r>
          </w:p>
        </w:tc>
        <w:tc>
          <w:tcPr>
            <w:tcW w:type="dxa" w:w="1080"/>
          </w:tcPr>
          <w:p>
            <w:r>
              <w:t>фонил</w:t>
            </w:r>
          </w:p>
        </w:tc>
        <w:tc>
          <w:tcPr>
            <w:tcW w:type="dxa" w:w="1080"/>
          </w:tcPr>
          <w:p>
            <w:r>
              <w:t>ступицам</w:t>
            </w:r>
          </w:p>
        </w:tc>
        <w:tc>
          <w:tcPr>
            <w:tcW w:type="dxa" w:w="1080"/>
          </w:tcPr>
          <w:p>
            <w:r>
              <w:t>завившуюся</w:t>
            </w:r>
          </w:p>
        </w:tc>
        <w:tc>
          <w:tcPr>
            <w:tcW w:type="dxa" w:w="1080"/>
          </w:tcPr>
          <w:p>
            <w:r>
              <w:t>смешивших</w:t>
            </w:r>
          </w:p>
        </w:tc>
        <w:tc>
          <w:tcPr>
            <w:tcW w:type="dxa" w:w="1080"/>
          </w:tcPr>
          <w:p>
            <w:r>
              <w:t>ходатая</w:t>
            </w:r>
          </w:p>
        </w:tc>
      </w:tr>
      <w:tr>
        <w:tc>
          <w:tcPr>
            <w:tcW w:type="dxa" w:w="1080"/>
          </w:tcPr>
          <w:p>
            <w:r>
              <w:t>точнейшее</w:t>
            </w:r>
          </w:p>
        </w:tc>
        <w:tc>
          <w:tcPr>
            <w:tcW w:type="dxa" w:w="1080"/>
          </w:tcPr>
          <w:p>
            <w:r>
              <w:t>возящими</w:t>
            </w:r>
          </w:p>
        </w:tc>
        <w:tc>
          <w:tcPr>
            <w:tcW w:type="dxa" w:w="1080"/>
          </w:tcPr>
          <w:p>
            <w:r>
              <w:t>гурию</w:t>
            </w:r>
          </w:p>
        </w:tc>
        <w:tc>
          <w:tcPr>
            <w:tcW w:type="dxa" w:w="1080"/>
          </w:tcPr>
          <w:p>
            <w:r>
              <w:t>фононному</w:t>
            </w:r>
          </w:p>
        </w:tc>
        <w:tc>
          <w:tcPr>
            <w:tcW w:type="dxa" w:w="1080"/>
          </w:tcPr>
          <w:p>
            <w:r>
              <w:t>страдный</w:t>
            </w:r>
          </w:p>
        </w:tc>
        <w:tc>
          <w:tcPr>
            <w:tcW w:type="dxa" w:w="1080"/>
          </w:tcPr>
          <w:p>
            <w:r>
              <w:t>утешаются</w:t>
            </w:r>
          </w:p>
        </w:tc>
        <w:tc>
          <w:tcPr>
            <w:tcW w:type="dxa" w:w="1080"/>
          </w:tcPr>
          <w:p>
            <w:r>
              <w:t>подсекли</w:t>
            </w:r>
          </w:p>
        </w:tc>
        <w:tc>
          <w:tcPr>
            <w:tcW w:type="dxa" w:w="1080"/>
          </w:tcPr>
          <w:p>
            <w:r>
              <w:t>крезом</w:t>
            </w:r>
          </w:p>
        </w:tc>
      </w:tr>
      <w:tr>
        <w:tc>
          <w:tcPr>
            <w:tcW w:type="dxa" w:w="1080"/>
          </w:tcPr>
          <w:p>
            <w:r>
              <w:t>морж</w:t>
            </w:r>
          </w:p>
        </w:tc>
        <w:tc>
          <w:tcPr>
            <w:tcW w:type="dxa" w:w="1080"/>
          </w:tcPr>
          <w:p>
            <w:r>
              <w:t>фацетную</w:t>
            </w:r>
          </w:p>
        </w:tc>
        <w:tc>
          <w:tcPr>
            <w:tcW w:type="dxa" w:w="1080"/>
          </w:tcPr>
          <w:p>
            <w:r>
              <w:t>аннексий</w:t>
            </w:r>
          </w:p>
        </w:tc>
        <w:tc>
          <w:tcPr>
            <w:tcW w:type="dxa" w:w="1080"/>
          </w:tcPr>
          <w:p>
            <w:r>
              <w:t>проповедях</w:t>
            </w:r>
          </w:p>
        </w:tc>
        <w:tc>
          <w:tcPr>
            <w:tcW w:type="dxa" w:w="1080"/>
          </w:tcPr>
          <w:p>
            <w:r>
              <w:t>погнуть</w:t>
            </w:r>
          </w:p>
        </w:tc>
        <w:tc>
          <w:tcPr>
            <w:tcW w:type="dxa" w:w="1080"/>
          </w:tcPr>
          <w:p>
            <w:r>
              <w:t>красотищу</w:t>
            </w:r>
          </w:p>
        </w:tc>
        <w:tc>
          <w:tcPr>
            <w:tcW w:type="dxa" w:w="1080"/>
          </w:tcPr>
          <w:p>
            <w:r>
              <w:t>ломало</w:t>
            </w:r>
          </w:p>
        </w:tc>
        <w:tc>
          <w:tcPr>
            <w:tcW w:type="dxa" w:w="1080"/>
          </w:tcPr>
          <w:p>
            <w:r>
              <w:t>гамбе</w:t>
            </w:r>
          </w:p>
        </w:tc>
      </w:tr>
      <w:tr>
        <w:tc>
          <w:tcPr>
            <w:tcW w:type="dxa" w:w="1080"/>
          </w:tcPr>
          <w:p>
            <w:r>
              <w:t>скучающим</w:t>
            </w:r>
          </w:p>
        </w:tc>
        <w:tc>
          <w:tcPr>
            <w:tcW w:type="dxa" w:w="1080"/>
          </w:tcPr>
          <w:p>
            <w:r>
              <w:t>безродную</w:t>
            </w:r>
          </w:p>
        </w:tc>
        <w:tc>
          <w:tcPr>
            <w:tcW w:type="dxa" w:w="1080"/>
          </w:tcPr>
          <w:p>
            <w:r>
              <w:t>арочными</w:t>
            </w:r>
          </w:p>
        </w:tc>
        <w:tc>
          <w:tcPr>
            <w:tcW w:type="dxa" w:w="1080"/>
          </w:tcPr>
          <w:p>
            <w:r>
              <w:t>вонзаемому</w:t>
            </w:r>
          </w:p>
        </w:tc>
        <w:tc>
          <w:tcPr>
            <w:tcW w:type="dxa" w:w="1080"/>
          </w:tcPr>
          <w:p>
            <w:r>
              <w:t>крисах</w:t>
            </w:r>
          </w:p>
        </w:tc>
        <w:tc>
          <w:tcPr>
            <w:tcW w:type="dxa" w:w="1080"/>
          </w:tcPr>
          <w:p>
            <w:r>
              <w:t>прессовало</w:t>
            </w:r>
          </w:p>
        </w:tc>
        <w:tc>
          <w:tcPr>
            <w:tcW w:type="dxa" w:w="1080"/>
          </w:tcPr>
          <w:p>
            <w:r>
              <w:t>миноранте</w:t>
            </w:r>
          </w:p>
        </w:tc>
        <w:tc>
          <w:tcPr>
            <w:tcW w:type="dxa" w:w="1080"/>
          </w:tcPr>
          <w:p>
            <w:r>
              <w:t>шагающею</w:t>
            </w:r>
          </w:p>
        </w:tc>
      </w:tr>
      <w:tr>
        <w:tc>
          <w:tcPr>
            <w:tcW w:type="dxa" w:w="1080"/>
          </w:tcPr>
          <w:p>
            <w:r>
              <w:t>буравящими</w:t>
            </w:r>
          </w:p>
        </w:tc>
        <w:tc>
          <w:tcPr>
            <w:tcW w:type="dxa" w:w="1080"/>
          </w:tcPr>
          <w:p>
            <w:r>
              <w:t>раздор</w:t>
            </w:r>
          </w:p>
        </w:tc>
        <w:tc>
          <w:tcPr>
            <w:tcW w:type="dxa" w:w="1080"/>
          </w:tcPr>
          <w:p>
            <w:r>
              <w:t>утюжок</w:t>
            </w:r>
          </w:p>
        </w:tc>
        <w:tc>
          <w:tcPr>
            <w:tcW w:type="dxa" w:w="1080"/>
          </w:tcPr>
          <w:p>
            <w:r>
              <w:t>вымарали</w:t>
            </w:r>
          </w:p>
        </w:tc>
        <w:tc>
          <w:tcPr>
            <w:tcW w:type="dxa" w:w="1080"/>
          </w:tcPr>
          <w:p>
            <w:r>
              <w:t>прическа</w:t>
            </w:r>
          </w:p>
        </w:tc>
        <w:tc>
          <w:tcPr>
            <w:tcW w:type="dxa" w:w="1080"/>
          </w:tcPr>
          <w:p>
            <w:r>
              <w:t>ленскими</w:t>
            </w:r>
          </w:p>
        </w:tc>
        <w:tc>
          <w:tcPr>
            <w:tcW w:type="dxa" w:w="1080"/>
          </w:tcPr>
          <w:p>
            <w:r>
              <w:t>срамящейся</w:t>
            </w:r>
          </w:p>
        </w:tc>
        <w:tc>
          <w:tcPr>
            <w:tcW w:type="dxa" w:w="1080"/>
          </w:tcPr>
          <w:p>
            <w:r>
              <w:t>саднящего</w:t>
            </w:r>
          </w:p>
        </w:tc>
      </w:tr>
      <w:tr>
        <w:tc>
          <w:tcPr>
            <w:tcW w:type="dxa" w:w="1080"/>
          </w:tcPr>
          <w:p>
            <w:r>
              <w:t>белёшенько</w:t>
            </w:r>
          </w:p>
        </w:tc>
        <w:tc>
          <w:tcPr>
            <w:tcW w:type="dxa" w:w="1080"/>
          </w:tcPr>
          <w:p>
            <w:r>
              <w:t>велотур</w:t>
            </w:r>
          </w:p>
        </w:tc>
        <w:tc>
          <w:tcPr>
            <w:tcW w:type="dxa" w:w="1080"/>
          </w:tcPr>
          <w:p>
            <w:r>
              <w:t>лонному</w:t>
            </w:r>
          </w:p>
        </w:tc>
        <w:tc>
          <w:tcPr>
            <w:tcW w:type="dxa" w:w="1080"/>
          </w:tcPr>
          <w:p>
            <w:r>
              <w:t>приятная</w:t>
            </w:r>
          </w:p>
        </w:tc>
        <w:tc>
          <w:tcPr>
            <w:tcW w:type="dxa" w:w="1080"/>
          </w:tcPr>
          <w:p>
            <w:r>
              <w:t>гаркнут</w:t>
            </w:r>
          </w:p>
        </w:tc>
        <w:tc>
          <w:tcPr>
            <w:tcW w:type="dxa" w:w="1080"/>
          </w:tcPr>
          <w:p>
            <w:r>
              <w:t>диабету</w:t>
            </w:r>
          </w:p>
        </w:tc>
        <w:tc>
          <w:tcPr>
            <w:tcW w:type="dxa" w:w="1080"/>
          </w:tcPr>
          <w:p>
            <w:r>
              <w:t>отдуха</w:t>
            </w:r>
          </w:p>
        </w:tc>
        <w:tc>
          <w:tcPr>
            <w:tcW w:type="dxa" w:w="1080"/>
          </w:tcPr>
          <w:p>
            <w:r>
              <w:t>подрывший</w:t>
            </w:r>
          </w:p>
        </w:tc>
      </w:tr>
      <w:tr>
        <w:tc>
          <w:tcPr>
            <w:tcW w:type="dxa" w:w="1080"/>
          </w:tcPr>
          <w:p>
            <w:r>
              <w:t>мальскими</w:t>
            </w:r>
          </w:p>
        </w:tc>
        <w:tc>
          <w:tcPr>
            <w:tcW w:type="dxa" w:w="1080"/>
          </w:tcPr>
          <w:p>
            <w:r>
              <w:t>выковавшую</w:t>
            </w:r>
          </w:p>
        </w:tc>
        <w:tc>
          <w:tcPr>
            <w:tcW w:type="dxa" w:w="1080"/>
          </w:tcPr>
          <w:p>
            <w:r>
              <w:t>оглоушили</w:t>
            </w:r>
          </w:p>
        </w:tc>
        <w:tc>
          <w:tcPr>
            <w:tcW w:type="dxa" w:w="1080"/>
          </w:tcPr>
          <w:p>
            <w:r>
              <w:t>оснастишь</w:t>
            </w:r>
          </w:p>
        </w:tc>
        <w:tc>
          <w:tcPr>
            <w:tcW w:type="dxa" w:w="1080"/>
          </w:tcPr>
          <w:p>
            <w:r>
              <w:t>пичкаемой</w:t>
            </w:r>
          </w:p>
        </w:tc>
        <w:tc>
          <w:tcPr>
            <w:tcW w:type="dxa" w:w="1080"/>
          </w:tcPr>
          <w:p>
            <w:r>
              <w:t>дунайских</w:t>
            </w:r>
          </w:p>
        </w:tc>
        <w:tc>
          <w:tcPr>
            <w:tcW w:type="dxa" w:w="1080"/>
          </w:tcPr>
          <w:p>
            <w:r>
              <w:t>абхазки</w:t>
            </w:r>
          </w:p>
        </w:tc>
        <w:tc>
          <w:tcPr>
            <w:tcW w:type="dxa" w:w="1080"/>
          </w:tcPr>
          <w:p>
            <w:r>
              <w:t>пригор</w:t>
            </w:r>
          </w:p>
        </w:tc>
      </w:tr>
      <w:tr>
        <w:tc>
          <w:tcPr>
            <w:tcW w:type="dxa" w:w="1080"/>
          </w:tcPr>
          <w:p>
            <w:r>
              <w:t>удинов</w:t>
            </w:r>
          </w:p>
        </w:tc>
        <w:tc>
          <w:tcPr>
            <w:tcW w:type="dxa" w:w="1080"/>
          </w:tcPr>
          <w:p>
            <w:r>
              <w:t>сцепке</w:t>
            </w:r>
          </w:p>
        </w:tc>
        <w:tc>
          <w:tcPr>
            <w:tcW w:type="dxa" w:w="1080"/>
          </w:tcPr>
          <w:p>
            <w:r>
              <w:t>скреплялся</w:t>
            </w:r>
          </w:p>
        </w:tc>
        <w:tc>
          <w:tcPr>
            <w:tcW w:type="dxa" w:w="1080"/>
          </w:tcPr>
          <w:p>
            <w:r>
              <w:t>зачеркнуло</w:t>
            </w:r>
          </w:p>
        </w:tc>
        <w:tc>
          <w:tcPr>
            <w:tcW w:type="dxa" w:w="1080"/>
          </w:tcPr>
          <w:p>
            <w:r>
              <w:t>слепках</w:t>
            </w:r>
          </w:p>
        </w:tc>
        <w:tc>
          <w:tcPr>
            <w:tcW w:type="dxa" w:w="1080"/>
          </w:tcPr>
          <w:p>
            <w:r>
              <w:t>умастив</w:t>
            </w:r>
          </w:p>
        </w:tc>
        <w:tc>
          <w:tcPr>
            <w:tcW w:type="dxa" w:w="1080"/>
          </w:tcPr>
          <w:p>
            <w:r>
              <w:t>холодна</w:t>
            </w:r>
          </w:p>
        </w:tc>
        <w:tc>
          <w:tcPr>
            <w:tcW w:type="dxa" w:w="1080"/>
          </w:tcPr>
          <w:p>
            <w:r>
              <w:t>спорыми</w:t>
            </w:r>
          </w:p>
        </w:tc>
      </w:tr>
      <w:tr>
        <w:tc>
          <w:tcPr>
            <w:tcW w:type="dxa" w:w="1080"/>
          </w:tcPr>
          <w:p>
            <w:r>
              <w:t>оплывешь</w:t>
            </w:r>
          </w:p>
        </w:tc>
        <w:tc>
          <w:tcPr>
            <w:tcW w:type="dxa" w:w="1080"/>
          </w:tcPr>
          <w:p>
            <w:r>
              <w:t>глоточными</w:t>
            </w:r>
          </w:p>
        </w:tc>
        <w:tc>
          <w:tcPr>
            <w:tcW w:type="dxa" w:w="1080"/>
          </w:tcPr>
          <w:p>
            <w:r>
              <w:t>Пскове</w:t>
            </w:r>
          </w:p>
        </w:tc>
        <w:tc>
          <w:tcPr>
            <w:tcW w:type="dxa" w:w="1080"/>
          </w:tcPr>
          <w:p>
            <w:r>
              <w:t>высохшее</w:t>
            </w:r>
          </w:p>
        </w:tc>
        <w:tc>
          <w:tcPr>
            <w:tcW w:type="dxa" w:w="1080"/>
          </w:tcPr>
          <w:p>
            <w:r>
              <w:t>повлекшему</w:t>
            </w:r>
          </w:p>
        </w:tc>
        <w:tc>
          <w:tcPr>
            <w:tcW w:type="dxa" w:w="1080"/>
          </w:tcPr>
          <w:p>
            <w:r>
              <w:t>свергавшим</w:t>
            </w:r>
          </w:p>
        </w:tc>
        <w:tc>
          <w:tcPr>
            <w:tcW w:type="dxa" w:w="1080"/>
          </w:tcPr>
          <w:p>
            <w:r>
              <w:t>ошибалась</w:t>
            </w:r>
          </w:p>
        </w:tc>
        <w:tc>
          <w:tcPr>
            <w:tcW w:type="dxa" w:w="1080"/>
          </w:tcPr>
          <w:p>
            <w:r>
              <w:t>порождать</w:t>
            </w:r>
          </w:p>
        </w:tc>
      </w:tr>
    </w:tbl>
    <w:p/>
    <w:p>
      <w:pPr>
        <w:pStyle w:val="ListParagraph"/>
      </w:pPr>
      <w:r>
        <w:t>заржёте</w:t>
      </w:r>
    </w:p>
    <w:p/>
    <w:p>
      <w:pPr>
        <w:pStyle w:val="ListParagraph"/>
      </w:pPr>
      <w:r>
        <w:t>обнова</w:t>
      </w:r>
    </w:p>
    <w:p>
      <w:pPr>
        <w:pStyle w:val="ListParagraph"/>
      </w:pPr>
      <w:r>
        <w:t>поубавим</w:t>
      </w:r>
    </w:p>
    <w:p>
      <w:pPr>
        <w:pStyle w:val="ListParagraph"/>
      </w:pPr>
      <w:r>
        <w:t>картриджу</w:t>
      </w:r>
    </w:p>
    <w:p>
      <w:pPr>
        <w:pStyle w:val="ListParagraph"/>
      </w:pPr>
      <w:r>
        <w:t>обрезанное</w:t>
      </w:r>
    </w:p>
    <w:p>
      <w:pPr>
        <w:pStyle w:val="ListParagraph"/>
      </w:pPr>
      <w:r>
        <w:t>смотаюсь</w:t>
      </w:r>
    </w:p>
    <w:p>
      <w:pPr>
        <w:pStyle w:val="ListParagraph"/>
      </w:pPr>
      <w:r>
        <w:t>тискавшею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удочеряете</w:t>
            </w:r>
          </w:p>
        </w:tc>
        <w:tc>
          <w:tcPr>
            <w:tcW w:type="dxa" w:w="1234"/>
          </w:tcPr>
          <w:p>
            <w:r>
              <w:t>срыгнутому</w:t>
            </w:r>
          </w:p>
        </w:tc>
        <w:tc>
          <w:tcPr>
            <w:tcW w:type="dxa" w:w="1234"/>
          </w:tcPr>
          <w:p>
            <w:r>
              <w:t>надоб</w:t>
            </w:r>
          </w:p>
        </w:tc>
        <w:tc>
          <w:tcPr>
            <w:tcW w:type="dxa" w:w="1234"/>
          </w:tcPr>
          <w:p>
            <w:r>
              <w:t>навоююсь</w:t>
            </w:r>
          </w:p>
        </w:tc>
        <w:tc>
          <w:tcPr>
            <w:tcW w:type="dxa" w:w="1234"/>
          </w:tcPr>
          <w:p>
            <w:r>
              <w:t>обвязавшее</w:t>
            </w:r>
          </w:p>
        </w:tc>
        <w:tc>
          <w:tcPr>
            <w:tcW w:type="dxa" w:w="1234"/>
          </w:tcPr>
          <w:p>
            <w:r>
              <w:t>умывальный</w:t>
            </w:r>
          </w:p>
        </w:tc>
        <w:tc>
          <w:tcPr>
            <w:tcW w:type="dxa" w:w="1234"/>
          </w:tcPr>
          <w:p>
            <w:r>
              <w:t>Пелагею</w:t>
            </w:r>
          </w:p>
        </w:tc>
      </w:tr>
      <w:tr>
        <w:tc>
          <w:tcPr>
            <w:tcW w:type="dxa" w:w="1234"/>
          </w:tcPr>
          <w:p>
            <w:r>
              <w:t>цепляемое</w:t>
            </w:r>
          </w:p>
        </w:tc>
        <w:tc>
          <w:tcPr>
            <w:tcW w:type="dxa" w:w="1234"/>
          </w:tcPr>
          <w:p>
            <w:r>
              <w:t>перемеришь</w:t>
            </w:r>
          </w:p>
        </w:tc>
        <w:tc>
          <w:tcPr>
            <w:tcW w:type="dxa" w:w="1234"/>
          </w:tcPr>
          <w:p>
            <w:r>
              <w:t>сманёна</w:t>
            </w:r>
          </w:p>
        </w:tc>
        <w:tc>
          <w:tcPr>
            <w:tcW w:type="dxa" w:w="1234"/>
          </w:tcPr>
          <w:p>
            <w:r>
              <w:t>вывешенные</w:t>
            </w:r>
          </w:p>
        </w:tc>
        <w:tc>
          <w:tcPr>
            <w:tcW w:type="dxa" w:w="1234"/>
          </w:tcPr>
          <w:p>
            <w:r>
              <w:t>уроженец</w:t>
            </w:r>
          </w:p>
        </w:tc>
        <w:tc>
          <w:tcPr>
            <w:tcW w:type="dxa" w:w="1234"/>
          </w:tcPr>
          <w:p>
            <w:r>
              <w:t>исповедниц</w:t>
            </w:r>
          </w:p>
        </w:tc>
        <w:tc>
          <w:tcPr>
            <w:tcW w:type="dxa" w:w="1234"/>
          </w:tcPr>
          <w:p>
            <w:r>
              <w:t>ужас</w:t>
            </w:r>
          </w:p>
        </w:tc>
      </w:tr>
      <w:tr>
        <w:tc>
          <w:tcPr>
            <w:tcW w:type="dxa" w:w="1234"/>
          </w:tcPr>
          <w:p>
            <w:r>
              <w:t>санстанция</w:t>
            </w:r>
          </w:p>
        </w:tc>
        <w:tc>
          <w:tcPr>
            <w:tcW w:type="dxa" w:w="1234"/>
          </w:tcPr>
          <w:p>
            <w:r>
              <w:t>разносимых</w:t>
            </w:r>
          </w:p>
        </w:tc>
        <w:tc>
          <w:tcPr>
            <w:tcW w:type="dxa" w:w="1234"/>
          </w:tcPr>
          <w:p>
            <w:r>
              <w:t>обрезках</w:t>
            </w:r>
          </w:p>
        </w:tc>
        <w:tc>
          <w:tcPr>
            <w:tcW w:type="dxa" w:w="1234"/>
          </w:tcPr>
          <w:p>
            <w:r>
              <w:t>вякающее</w:t>
            </w:r>
          </w:p>
        </w:tc>
        <w:tc>
          <w:tcPr>
            <w:tcW w:type="dxa" w:w="1234"/>
          </w:tcPr>
          <w:p>
            <w:r>
              <w:t>байховой</w:t>
            </w:r>
          </w:p>
        </w:tc>
        <w:tc>
          <w:tcPr>
            <w:tcW w:type="dxa" w:w="1234"/>
          </w:tcPr>
          <w:p>
            <w:r>
              <w:t>броневиков</w:t>
            </w:r>
          </w:p>
        </w:tc>
        <w:tc>
          <w:tcPr>
            <w:tcW w:type="dxa" w:w="1234"/>
          </w:tcPr>
          <w:p>
            <w:r>
              <w:t>врастая</w:t>
            </w:r>
          </w:p>
        </w:tc>
      </w:tr>
      <w:tr>
        <w:tc>
          <w:tcPr>
            <w:tcW w:type="dxa" w:w="1234"/>
          </w:tcPr>
          <w:p>
            <w:r>
              <w:t>порхающему</w:t>
            </w:r>
          </w:p>
        </w:tc>
        <w:tc>
          <w:tcPr>
            <w:tcW w:type="dxa" w:w="1234"/>
          </w:tcPr>
          <w:p>
            <w:r>
              <w:t>бельгийкой</w:t>
            </w:r>
          </w:p>
        </w:tc>
        <w:tc>
          <w:tcPr>
            <w:tcW w:type="dxa" w:w="1234"/>
          </w:tcPr>
          <w:p>
            <w:r>
              <w:t>кварковый</w:t>
            </w:r>
          </w:p>
        </w:tc>
        <w:tc>
          <w:tcPr>
            <w:tcW w:type="dxa" w:w="1234"/>
          </w:tcPr>
          <w:p>
            <w:r>
              <w:t>озленного</w:t>
            </w:r>
          </w:p>
        </w:tc>
        <w:tc>
          <w:tcPr>
            <w:tcW w:type="dxa" w:w="1234"/>
          </w:tcPr>
          <w:p>
            <w:r>
              <w:t>ларечники</w:t>
            </w:r>
          </w:p>
        </w:tc>
        <w:tc>
          <w:tcPr>
            <w:tcW w:type="dxa" w:w="1234"/>
          </w:tcPr>
          <w:p>
            <w:r>
              <w:t>унывающих</w:t>
            </w:r>
          </w:p>
        </w:tc>
        <w:tc>
          <w:tcPr>
            <w:tcW w:type="dxa" w:w="1234"/>
          </w:tcPr>
          <w:p>
            <w:r>
              <w:t>Павловнами</w:t>
            </w:r>
          </w:p>
        </w:tc>
      </w:tr>
      <w:tr>
        <w:tc>
          <w:tcPr>
            <w:tcW w:type="dxa" w:w="1234"/>
          </w:tcPr>
          <w:p>
            <w:r>
              <w:t>монотонна</w:t>
            </w:r>
          </w:p>
        </w:tc>
        <w:tc>
          <w:tcPr>
            <w:tcW w:type="dxa" w:w="1234"/>
          </w:tcPr>
          <w:p>
            <w:r>
              <w:t>холощеного</w:t>
            </w:r>
          </w:p>
        </w:tc>
        <w:tc>
          <w:tcPr>
            <w:tcW w:type="dxa" w:w="1234"/>
          </w:tcPr>
          <w:p>
            <w:r>
              <w:t>крючковат</w:t>
            </w:r>
          </w:p>
        </w:tc>
        <w:tc>
          <w:tcPr>
            <w:tcW w:type="dxa" w:w="1234"/>
          </w:tcPr>
          <w:p>
            <w:r>
              <w:t>рожки</w:t>
            </w:r>
          </w:p>
        </w:tc>
        <w:tc>
          <w:tcPr>
            <w:tcW w:type="dxa" w:w="1234"/>
          </w:tcPr>
          <w:p>
            <w:r>
              <w:t>наградит</w:t>
            </w:r>
          </w:p>
        </w:tc>
        <w:tc>
          <w:tcPr>
            <w:tcW w:type="dxa" w:w="1234"/>
          </w:tcPr>
          <w:p>
            <w:r>
              <w:t>навеселе</w:t>
            </w:r>
          </w:p>
        </w:tc>
        <w:tc>
          <w:tcPr>
            <w:tcW w:type="dxa" w:w="1234"/>
          </w:tcPr>
          <w:p>
            <w:r>
              <w:t>мглистую</w:t>
            </w:r>
          </w:p>
        </w:tc>
      </w:tr>
      <w:tr>
        <w:tc>
          <w:tcPr>
            <w:tcW w:type="dxa" w:w="1234"/>
          </w:tcPr>
          <w:p>
            <w:r>
              <w:t>отрыло</w:t>
            </w:r>
          </w:p>
        </w:tc>
        <w:tc>
          <w:tcPr>
            <w:tcW w:type="dxa" w:w="1234"/>
          </w:tcPr>
          <w:p>
            <w:r>
              <w:t>гренадскою</w:t>
            </w:r>
          </w:p>
        </w:tc>
        <w:tc>
          <w:tcPr>
            <w:tcW w:type="dxa" w:w="1234"/>
          </w:tcPr>
          <w:p>
            <w:r>
              <w:t>чулочницу</w:t>
            </w:r>
          </w:p>
        </w:tc>
        <w:tc>
          <w:tcPr>
            <w:tcW w:type="dxa" w:w="1234"/>
          </w:tcPr>
          <w:p>
            <w:r>
              <w:t>амишку</w:t>
            </w:r>
          </w:p>
        </w:tc>
        <w:tc>
          <w:tcPr>
            <w:tcW w:type="dxa" w:w="1234"/>
          </w:tcPr>
          <w:p>
            <w:r>
              <w:t>лабазный</w:t>
            </w:r>
          </w:p>
        </w:tc>
        <w:tc>
          <w:tcPr>
            <w:tcW w:type="dxa" w:w="1234"/>
          </w:tcPr>
          <w:p>
            <w:r>
              <w:t>дежуришь</w:t>
            </w:r>
          </w:p>
        </w:tc>
        <w:tc>
          <w:tcPr>
            <w:tcW w:type="dxa" w:w="1234"/>
          </w:tcPr>
          <w:p>
            <w:r>
              <w:t>знаменную</w:t>
            </w:r>
          </w:p>
        </w:tc>
      </w:tr>
      <w:tr>
        <w:tc>
          <w:tcPr>
            <w:tcW w:type="dxa" w:w="1234"/>
          </w:tcPr>
          <w:p>
            <w:r>
              <w:t>строптивом</w:t>
            </w:r>
          </w:p>
        </w:tc>
        <w:tc>
          <w:tcPr>
            <w:tcW w:type="dxa" w:w="1234"/>
          </w:tcPr>
          <w:p>
            <w:r>
              <w:t>пылившееся</w:t>
            </w:r>
          </w:p>
        </w:tc>
        <w:tc>
          <w:tcPr>
            <w:tcW w:type="dxa" w:w="1234"/>
          </w:tcPr>
          <w:p>
            <w:r>
              <w:t>партнёрш</w:t>
            </w:r>
          </w:p>
        </w:tc>
        <w:tc>
          <w:tcPr>
            <w:tcW w:type="dxa" w:w="1234"/>
          </w:tcPr>
          <w:p>
            <w:r>
              <w:t>аденита</w:t>
            </w:r>
          </w:p>
        </w:tc>
        <w:tc>
          <w:tcPr>
            <w:tcW w:type="dxa" w:w="1234"/>
          </w:tcPr>
          <w:p>
            <w:r>
              <w:t>рифмоплета</w:t>
            </w:r>
          </w:p>
        </w:tc>
        <w:tc>
          <w:tcPr>
            <w:tcW w:type="dxa" w:w="1234"/>
          </w:tcPr>
          <w:p>
            <w:r>
              <w:t>отворота</w:t>
            </w:r>
          </w:p>
        </w:tc>
        <w:tc>
          <w:tcPr>
            <w:tcW w:type="dxa" w:w="1234"/>
          </w:tcPr>
          <w:p>
            <w:r>
              <w:t>подстой</w:t>
            </w:r>
          </w:p>
        </w:tc>
      </w:tr>
      <w:tr>
        <w:tc>
          <w:tcPr>
            <w:tcW w:type="dxa" w:w="1234"/>
          </w:tcPr>
          <w:p>
            <w:r>
              <w:t>охающих</w:t>
            </w:r>
          </w:p>
        </w:tc>
        <w:tc>
          <w:tcPr>
            <w:tcW w:type="dxa" w:w="1234"/>
          </w:tcPr>
          <w:p>
            <w:r>
              <w:t>кутаешься</w:t>
            </w:r>
          </w:p>
        </w:tc>
        <w:tc>
          <w:tcPr>
            <w:tcW w:type="dxa" w:w="1234"/>
          </w:tcPr>
          <w:p>
            <w:r>
              <w:t>грибковыми</w:t>
            </w:r>
          </w:p>
        </w:tc>
        <w:tc>
          <w:tcPr>
            <w:tcW w:type="dxa" w:w="1234"/>
          </w:tcPr>
          <w:p>
            <w:r>
              <w:t>собачимся</w:t>
            </w:r>
          </w:p>
        </w:tc>
        <w:tc>
          <w:tcPr>
            <w:tcW w:type="dxa" w:w="1234"/>
          </w:tcPr>
          <w:p>
            <w:r>
              <w:t>галуну</w:t>
            </w:r>
          </w:p>
        </w:tc>
        <w:tc>
          <w:tcPr>
            <w:tcW w:type="dxa" w:w="1234"/>
          </w:tcPr>
          <w:p>
            <w:r>
              <w:t>оплавившей</w:t>
            </w:r>
          </w:p>
        </w:tc>
        <w:tc>
          <w:tcPr>
            <w:tcW w:type="dxa" w:w="1234"/>
          </w:tcPr>
          <w:p>
            <w:r>
              <w:t>ряженая</w:t>
            </w:r>
          </w:p>
        </w:tc>
      </w:tr>
      <w:tr>
        <w:tc>
          <w:tcPr>
            <w:tcW w:type="dxa" w:w="1234"/>
          </w:tcPr>
          <w:p>
            <w:r>
              <w:t>подённую</w:t>
            </w:r>
          </w:p>
        </w:tc>
        <w:tc>
          <w:tcPr>
            <w:tcW w:type="dxa" w:w="1234"/>
          </w:tcPr>
          <w:p>
            <w:r>
              <w:t>эссенском</w:t>
            </w:r>
          </w:p>
        </w:tc>
        <w:tc>
          <w:tcPr>
            <w:tcW w:type="dxa" w:w="1234"/>
          </w:tcPr>
          <w:p>
            <w:r>
              <w:t>доверявшая</w:t>
            </w:r>
          </w:p>
        </w:tc>
        <w:tc>
          <w:tcPr>
            <w:tcW w:type="dxa" w:w="1234"/>
          </w:tcPr>
          <w:p>
            <w:r>
              <w:t>дохляки</w:t>
            </w:r>
          </w:p>
        </w:tc>
        <w:tc>
          <w:tcPr>
            <w:tcW w:type="dxa" w:w="1234"/>
          </w:tcPr>
          <w:p>
            <w:r>
              <w:t>налагался</w:t>
            </w:r>
          </w:p>
        </w:tc>
        <w:tc>
          <w:tcPr>
            <w:tcW w:type="dxa" w:w="1234"/>
          </w:tcPr>
          <w:p>
            <w:r>
              <w:t>лентяям</w:t>
            </w:r>
          </w:p>
        </w:tc>
        <w:tc>
          <w:tcPr>
            <w:tcW w:type="dxa" w:w="1234"/>
          </w:tcPr>
          <w:p>
            <w:r>
              <w:t>измотавшие</w:t>
            </w:r>
          </w:p>
        </w:tc>
      </w:tr>
      <w:tr>
        <w:tc>
          <w:tcPr>
            <w:tcW w:type="dxa" w:w="1234"/>
          </w:tcPr>
          <w:p>
            <w:r>
              <w:t>напуганный</w:t>
            </w:r>
          </w:p>
        </w:tc>
        <w:tc>
          <w:tcPr>
            <w:tcW w:type="dxa" w:w="1234"/>
          </w:tcPr>
          <w:p>
            <w:r>
              <w:t>переписат</w:t>
            </w:r>
          </w:p>
        </w:tc>
        <w:tc>
          <w:tcPr>
            <w:tcW w:type="dxa" w:w="1234"/>
          </w:tcPr>
          <w:p>
            <w:r>
              <w:t>каморы</w:t>
            </w:r>
          </w:p>
        </w:tc>
        <w:tc>
          <w:tcPr>
            <w:tcW w:type="dxa" w:w="1234"/>
          </w:tcPr>
          <w:p>
            <w:r>
              <w:t>дисконтер</w:t>
            </w:r>
          </w:p>
        </w:tc>
        <w:tc>
          <w:tcPr>
            <w:tcW w:type="dxa" w:w="1234"/>
          </w:tcPr>
          <w:p>
            <w:r>
              <w:t>строчившим</w:t>
            </w:r>
          </w:p>
        </w:tc>
        <w:tc>
          <w:tcPr>
            <w:tcW w:type="dxa" w:w="1234"/>
          </w:tcPr>
          <w:p>
            <w:r>
              <w:t>абиогенное</w:t>
            </w:r>
          </w:p>
        </w:tc>
        <w:tc>
          <w:tcPr>
            <w:tcW w:type="dxa" w:w="1234"/>
          </w:tcPr>
          <w:p>
            <w:r>
              <w:t>стругов</w:t>
            </w:r>
          </w:p>
        </w:tc>
      </w:tr>
      <w:tr>
        <w:tc>
          <w:tcPr>
            <w:tcW w:type="dxa" w:w="1234"/>
          </w:tcPr>
          <w:p>
            <w:r>
              <w:t>Мартыновн</w:t>
            </w:r>
          </w:p>
        </w:tc>
        <w:tc>
          <w:tcPr>
            <w:tcW w:type="dxa" w:w="1234"/>
          </w:tcPr>
          <w:p>
            <w:r>
              <w:t>изрешетите</w:t>
            </w:r>
          </w:p>
        </w:tc>
        <w:tc>
          <w:tcPr>
            <w:tcW w:type="dxa" w:w="1234"/>
          </w:tcPr>
          <w:p>
            <w:r>
              <w:t>суряки</w:t>
            </w:r>
          </w:p>
        </w:tc>
        <w:tc>
          <w:tcPr>
            <w:tcW w:type="dxa" w:w="1234"/>
          </w:tcPr>
          <w:p>
            <w:r>
              <w:t>усугуби</w:t>
            </w:r>
          </w:p>
        </w:tc>
        <w:tc>
          <w:tcPr>
            <w:tcW w:type="dxa" w:w="1234"/>
          </w:tcPr>
          <w:p>
            <w:r>
              <w:t>добив</w:t>
            </w:r>
          </w:p>
        </w:tc>
        <w:tc>
          <w:tcPr>
            <w:tcW w:type="dxa" w:w="1234"/>
          </w:tcPr>
          <w:p>
            <w:r>
              <w:t>зефирам</w:t>
            </w:r>
          </w:p>
        </w:tc>
        <w:tc>
          <w:tcPr>
            <w:tcW w:type="dxa" w:w="1234"/>
          </w:tcPr>
          <w:p>
            <w:r>
              <w:t>мортире</w:t>
            </w:r>
          </w:p>
        </w:tc>
      </w:tr>
      <w:tr>
        <w:tc>
          <w:tcPr>
            <w:tcW w:type="dxa" w:w="1234"/>
          </w:tcPr>
          <w:p>
            <w:r>
              <w:t>канареечек</w:t>
            </w:r>
          </w:p>
        </w:tc>
        <w:tc>
          <w:tcPr>
            <w:tcW w:type="dxa" w:w="1234"/>
          </w:tcPr>
          <w:p>
            <w:r>
              <w:t>перезапиши</w:t>
            </w:r>
          </w:p>
        </w:tc>
        <w:tc>
          <w:tcPr>
            <w:tcW w:type="dxa" w:w="1234"/>
          </w:tcPr>
          <w:p>
            <w:r>
              <w:t>слетались</w:t>
            </w:r>
          </w:p>
        </w:tc>
        <w:tc>
          <w:tcPr>
            <w:tcW w:type="dxa" w:w="1234"/>
          </w:tcPr>
          <w:p>
            <w:r>
              <w:t>жрали</w:t>
            </w:r>
          </w:p>
        </w:tc>
        <w:tc>
          <w:tcPr>
            <w:tcW w:type="dxa" w:w="1234"/>
          </w:tcPr>
          <w:p>
            <w:r>
              <w:t>валике</w:t>
            </w:r>
          </w:p>
        </w:tc>
        <w:tc>
          <w:tcPr>
            <w:tcW w:type="dxa" w:w="1234"/>
          </w:tcPr>
          <w:p>
            <w:r>
              <w:t>росяного</w:t>
            </w:r>
          </w:p>
        </w:tc>
        <w:tc>
          <w:tcPr>
            <w:tcW w:type="dxa" w:w="1234"/>
          </w:tcPr>
          <w:p>
            <w:r>
              <w:t>замолкшею</w:t>
            </w:r>
          </w:p>
        </w:tc>
      </w:tr>
      <w:tr>
        <w:tc>
          <w:tcPr>
            <w:tcW w:type="dxa" w:w="1234"/>
          </w:tcPr>
          <w:p>
            <w:r>
              <w:t>оглаживаю</w:t>
            </w:r>
          </w:p>
        </w:tc>
        <w:tc>
          <w:tcPr>
            <w:tcW w:type="dxa" w:w="1234"/>
          </w:tcPr>
          <w:p>
            <w:r>
              <w:t>судочкам</w:t>
            </w:r>
          </w:p>
        </w:tc>
        <w:tc>
          <w:tcPr>
            <w:tcW w:type="dxa" w:w="1234"/>
          </w:tcPr>
          <w:p>
            <w:r>
              <w:t>интонациею</w:t>
            </w:r>
          </w:p>
        </w:tc>
        <w:tc>
          <w:tcPr>
            <w:tcW w:type="dxa" w:w="1234"/>
          </w:tcPr>
          <w:p>
            <w:r>
              <w:t>налегшего</w:t>
            </w:r>
          </w:p>
        </w:tc>
        <w:tc>
          <w:tcPr>
            <w:tcW w:type="dxa" w:w="1234"/>
          </w:tcPr>
          <w:p>
            <w:r>
              <w:t>прядях</w:t>
            </w:r>
          </w:p>
        </w:tc>
        <w:tc>
          <w:tcPr>
            <w:tcW w:type="dxa" w:w="1234"/>
          </w:tcPr>
          <w:p>
            <w:r>
              <w:t>ходящую</w:t>
            </w:r>
          </w:p>
        </w:tc>
        <w:tc>
          <w:tcPr>
            <w:tcW w:type="dxa" w:w="1234"/>
          </w:tcPr>
          <w:p>
            <w:r>
              <w:t>мифу</w:t>
            </w:r>
          </w:p>
        </w:tc>
      </w:tr>
    </w:tbl>
    <w:p/>
    <w:p>
      <w:pPr>
        <w:pStyle w:val="ListParagraph"/>
      </w:pPr>
      <w:r>
        <w:t>сценически</w:t>
      </w:r>
    </w:p>
    <w:p>
      <w:pPr>
        <w:pStyle w:val="ListParagraph"/>
      </w:pPr>
      <w:r>
        <w:t>яичка</w:t>
      </w:r>
    </w:p>
    <w:p>
      <w:pPr>
        <w:pStyle w:val="ListParagraph"/>
      </w:pPr>
      <w:r>
        <w:t>звезде</w:t>
      </w:r>
    </w:p>
    <w:p>
      <w:pPr>
        <w:pStyle w:val="ListParagraph"/>
      </w:pPr>
      <w:r>
        <w:t>ботике</w:t>
      </w:r>
    </w:p>
    <w:p>
      <w:pPr>
        <w:pStyle w:val="ListParagraph"/>
      </w:pPr>
      <w:r>
        <w:t>марковское</w:t>
      </w:r>
    </w:p>
    <w:p>
      <w:pPr>
        <w:pStyle w:val="ListParagraph"/>
      </w:pPr>
      <w:r>
        <w:t>помилуете</w:t>
      </w:r>
    </w:p>
    <w:p>
      <w:pPr>
        <w:pStyle w:val="ListParagraph"/>
      </w:pPr>
      <w:r>
        <w:t>часовенная</w:t>
      </w:r>
    </w:p>
    <w:p>
      <w:pPr>
        <w:pStyle w:val="ListParagraph"/>
      </w:pPr>
      <w:r>
        <w:t>похрабреет</w:t>
      </w:r>
    </w:p>
    <w:p>
      <w:pPr>
        <w:pStyle w:val="ListParagraph"/>
      </w:pPr>
      <w:r>
        <w:t>подпихнет</w:t>
      </w:r>
    </w:p>
    <w:p>
      <w:pPr>
        <w:pStyle w:val="ListParagraph"/>
      </w:pPr>
      <w:r>
        <w:t>гаишнике</w:t>
      </w:r>
    </w:p>
    <w:p>
      <w:pPr>
        <w:pStyle w:val="ListParagraph"/>
      </w:pPr>
      <w:r>
        <w:t>эмоции</w:t>
      </w:r>
    </w:p>
    <w:p>
      <w:pPr>
        <w:pStyle w:val="ListParagraph"/>
      </w:pPr>
      <w:r>
        <w:t>гранили</w:t>
      </w:r>
    </w:p>
    <w:p>
      <w:pPr>
        <w:pStyle w:val="ListParagraph"/>
      </w:pPr>
      <w:r>
        <w:t>обыщите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обвесила</w:t>
            </w:r>
          </w:p>
        </w:tc>
        <w:tc>
          <w:tcPr>
            <w:tcW w:type="dxa" w:w="4320"/>
          </w:tcPr>
          <w:p>
            <w:r>
              <w:t>форсажную</w:t>
            </w:r>
          </w:p>
        </w:tc>
      </w:tr>
      <w:tr>
        <w:tc>
          <w:tcPr>
            <w:tcW w:type="dxa" w:w="4320"/>
          </w:tcPr>
          <w:p>
            <w:r>
              <w:t>выудивших</w:t>
            </w:r>
          </w:p>
        </w:tc>
        <w:tc>
          <w:tcPr>
            <w:tcW w:type="dxa" w:w="4320"/>
          </w:tcPr>
          <w:p>
            <w:r>
              <w:t>почёсывает</w:t>
            </w:r>
          </w:p>
        </w:tc>
      </w:tr>
      <w:tr>
        <w:tc>
          <w:tcPr>
            <w:tcW w:type="dxa" w:w="4320"/>
          </w:tcPr>
          <w:p>
            <w:r>
              <w:t>ингалятор</w:t>
            </w:r>
          </w:p>
        </w:tc>
        <w:tc>
          <w:tcPr>
            <w:tcW w:type="dxa" w:w="4320"/>
          </w:tcPr>
          <w:p>
            <w:r>
              <w:t>кошечьем</w:t>
            </w:r>
          </w:p>
        </w:tc>
      </w:tr>
      <w:tr>
        <w:tc>
          <w:tcPr>
            <w:tcW w:type="dxa" w:w="4320"/>
          </w:tcPr>
          <w:p>
            <w:r>
              <w:t>случившими</w:t>
            </w:r>
          </w:p>
        </w:tc>
        <w:tc>
          <w:tcPr>
            <w:tcW w:type="dxa" w:w="4320"/>
          </w:tcPr>
          <w:p>
            <w:r>
              <w:t>ребенок</w:t>
            </w:r>
          </w:p>
        </w:tc>
      </w:tr>
    </w:tbl>
    <w:p/>
    <w:p>
      <w:pPr>
        <w:pStyle w:val="ListParagraph"/>
      </w:pPr>
      <w:r>
        <w:t>отозвались</w:t>
      </w:r>
    </w:p>
    <w:p>
      <w:pPr>
        <w:pStyle w:val="ListParagraph"/>
      </w:pPr>
      <w:r>
        <w:t>омутистую</w:t>
      </w:r>
    </w:p>
    <w:p>
      <w:pPr>
        <w:pStyle w:val="ListParagraph"/>
      </w:pPr>
      <w:r>
        <w:t>налощённым</w:t>
      </w:r>
    </w:p>
    <w:p>
      <w:pPr>
        <w:pStyle w:val="ListParagraph"/>
      </w:pPr>
      <w:r>
        <w:t>проломано</w:t>
      </w:r>
    </w:p>
    <w:p>
      <w:pPr>
        <w:pStyle w:val="ListParagraph"/>
      </w:pPr>
      <w:r>
        <w:t>уравновесь</w:t>
      </w:r>
    </w:p>
    <w:p>
      <w:pPr>
        <w:pStyle w:val="ListParagraph"/>
      </w:pPr>
      <w:r>
        <w:t>бутиллитию</w:t>
      </w:r>
    </w:p>
    <w:p>
      <w:pPr>
        <w:pStyle w:val="ListParagraph"/>
      </w:pPr>
      <w:r>
        <w:t>евшим</w:t>
      </w:r>
    </w:p>
    <w:p>
      <w:pPr>
        <w:pStyle w:val="ListParagraph"/>
      </w:pPr>
      <w:r>
        <w:t>локализуя</w:t>
      </w:r>
    </w:p>
    <w:p>
      <w:pPr>
        <w:pStyle w:val="ListParagraph"/>
      </w:pPr>
      <w:r>
        <w:t>закусавшем</w:t>
      </w:r>
    </w:p>
    <w:p>
      <w:pPr>
        <w:pStyle w:val="ListParagraph"/>
      </w:pPr>
      <w:r>
        <w:t>окраину</w:t>
      </w:r>
    </w:p>
    <w:p>
      <w:pPr>
        <w:pStyle w:val="ListParagraph"/>
      </w:pPr>
      <w:r>
        <w:t>трубно</w:t>
      </w:r>
    </w:p>
    <w:p>
      <w:pPr>
        <w:pStyle w:val="ListParagraph"/>
      </w:pPr>
      <w:r>
        <w:t>лазившая</w:t>
      </w:r>
    </w:p>
    <w:p>
      <w:pPr>
        <w:pStyle w:val="ListParagraph"/>
      </w:pPr>
      <w:r>
        <w:t>пережит</w:t>
      </w:r>
    </w:p>
    <w:p>
      <w:pPr>
        <w:pStyle w:val="ListParagraph"/>
      </w:pPr>
      <w:r>
        <w:t>залудившие</w:t>
      </w:r>
    </w:p>
    <w:p>
      <w:pPr>
        <w:pStyle w:val="ListParagraph"/>
      </w:pPr>
      <w:r>
        <w:t>сахарившею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доказанную</w:t>
            </w:r>
          </w:p>
        </w:tc>
        <w:tc>
          <w:tcPr>
            <w:tcW w:type="dxa" w:w="1728"/>
          </w:tcPr>
          <w:p>
            <w:r>
              <w:t>обильным</w:t>
            </w:r>
          </w:p>
        </w:tc>
        <w:tc>
          <w:tcPr>
            <w:tcW w:type="dxa" w:w="1728"/>
          </w:tcPr>
          <w:p>
            <w:r>
              <w:t>наказавшие</w:t>
            </w:r>
          </w:p>
        </w:tc>
        <w:tc>
          <w:tcPr>
            <w:tcW w:type="dxa" w:w="1728"/>
          </w:tcPr>
          <w:p>
            <w:r>
              <w:t>выдвигаясь</w:t>
            </w:r>
          </w:p>
        </w:tc>
        <w:tc>
          <w:tcPr>
            <w:tcW w:type="dxa" w:w="1728"/>
          </w:tcPr>
          <w:p>
            <w:r>
              <w:t>залетевшею</w:t>
            </w:r>
          </w:p>
        </w:tc>
      </w:tr>
      <w:tr>
        <w:tc>
          <w:tcPr>
            <w:tcW w:type="dxa" w:w="1728"/>
          </w:tcPr>
          <w:p>
            <w:r>
              <w:t>чихали</w:t>
            </w:r>
          </w:p>
        </w:tc>
        <w:tc>
          <w:tcPr>
            <w:tcW w:type="dxa" w:w="1728"/>
          </w:tcPr>
          <w:p>
            <w:r>
              <w:t>галоше</w:t>
            </w:r>
          </w:p>
        </w:tc>
        <w:tc>
          <w:tcPr>
            <w:tcW w:type="dxa" w:w="1728"/>
          </w:tcPr>
          <w:p>
            <w:r>
              <w:t>тахионы</w:t>
            </w:r>
          </w:p>
        </w:tc>
        <w:tc>
          <w:tcPr>
            <w:tcW w:type="dxa" w:w="1728"/>
          </w:tcPr>
          <w:p>
            <w:r>
              <w:t>немазаными</w:t>
            </w:r>
          </w:p>
        </w:tc>
        <w:tc>
          <w:tcPr>
            <w:tcW w:type="dxa" w:w="1728"/>
          </w:tcPr>
          <w:p>
            <w:r>
              <w:t>шашлычниц</w:t>
            </w:r>
          </w:p>
        </w:tc>
      </w:tr>
      <w:tr>
        <w:tc>
          <w:tcPr>
            <w:tcW w:type="dxa" w:w="1728"/>
          </w:tcPr>
          <w:p>
            <w:r>
              <w:t>баковой</w:t>
            </w:r>
          </w:p>
        </w:tc>
        <w:tc>
          <w:tcPr>
            <w:tcW w:type="dxa" w:w="1728"/>
          </w:tcPr>
          <w:p>
            <w:r>
              <w:t>лепешек</w:t>
            </w:r>
          </w:p>
        </w:tc>
        <w:tc>
          <w:tcPr>
            <w:tcW w:type="dxa" w:w="1728"/>
          </w:tcPr>
          <w:p>
            <w:r>
              <w:t>негневно</w:t>
            </w:r>
          </w:p>
        </w:tc>
        <w:tc>
          <w:tcPr>
            <w:tcW w:type="dxa" w:w="1728"/>
          </w:tcPr>
          <w:p>
            <w:r>
              <w:t>псилофитам</w:t>
            </w:r>
          </w:p>
        </w:tc>
        <w:tc>
          <w:tcPr>
            <w:tcW w:type="dxa" w:w="1728"/>
          </w:tcPr>
          <w:p>
            <w:r>
              <w:t>однодуму</w:t>
            </w:r>
          </w:p>
        </w:tc>
      </w:tr>
      <w:tr>
        <w:tc>
          <w:tcPr>
            <w:tcW w:type="dxa" w:w="1728"/>
          </w:tcPr>
          <w:p>
            <w:r>
              <w:t>калечащего</w:t>
            </w:r>
          </w:p>
        </w:tc>
        <w:tc>
          <w:tcPr>
            <w:tcW w:type="dxa" w:w="1728"/>
          </w:tcPr>
          <w:p>
            <w:r>
              <w:t>ванны</w:t>
            </w:r>
          </w:p>
        </w:tc>
        <w:tc>
          <w:tcPr>
            <w:tcW w:type="dxa" w:w="1728"/>
          </w:tcPr>
          <w:p>
            <w:r>
              <w:t>изведывала</w:t>
            </w:r>
          </w:p>
        </w:tc>
        <w:tc>
          <w:tcPr>
            <w:tcW w:type="dxa" w:w="1728"/>
          </w:tcPr>
          <w:p>
            <w:r>
              <w:t>прослою</w:t>
            </w:r>
          </w:p>
        </w:tc>
        <w:tc>
          <w:tcPr>
            <w:tcW w:type="dxa" w:w="1728"/>
          </w:tcPr>
          <w:p>
            <w:r>
              <w:t>акутовой</w:t>
            </w:r>
          </w:p>
        </w:tc>
      </w:tr>
      <w:tr>
        <w:tc>
          <w:tcPr>
            <w:tcW w:type="dxa" w:w="1728"/>
          </w:tcPr>
          <w:p>
            <w:r>
              <w:t>заслышишь</w:t>
            </w:r>
          </w:p>
        </w:tc>
        <w:tc>
          <w:tcPr>
            <w:tcW w:type="dxa" w:w="1728"/>
          </w:tcPr>
          <w:p>
            <w:r>
              <w:t>выборками</w:t>
            </w:r>
          </w:p>
        </w:tc>
        <w:tc>
          <w:tcPr>
            <w:tcW w:type="dxa" w:w="1728"/>
          </w:tcPr>
          <w:p>
            <w:r>
              <w:t>взобьем</w:t>
            </w:r>
          </w:p>
        </w:tc>
        <w:tc>
          <w:tcPr>
            <w:tcW w:type="dxa" w:w="1728"/>
          </w:tcPr>
          <w:p>
            <w:r>
              <w:t>искажаю</w:t>
            </w:r>
          </w:p>
        </w:tc>
        <w:tc>
          <w:tcPr>
            <w:tcW w:type="dxa" w:w="1728"/>
          </w:tcPr>
          <w:p>
            <w:r>
              <w:t>полуседые</w:t>
            </w:r>
          </w:p>
        </w:tc>
      </w:tr>
      <w:tr>
        <w:tc>
          <w:tcPr>
            <w:tcW w:type="dxa" w:w="1728"/>
          </w:tcPr>
          <w:p>
            <w:r>
              <w:t>пятиглавую</w:t>
            </w:r>
          </w:p>
        </w:tc>
        <w:tc>
          <w:tcPr>
            <w:tcW w:type="dxa" w:w="1728"/>
          </w:tcPr>
          <w:p>
            <w:r>
              <w:t>огранщики</w:t>
            </w:r>
          </w:p>
        </w:tc>
        <w:tc>
          <w:tcPr>
            <w:tcW w:type="dxa" w:w="1728"/>
          </w:tcPr>
          <w:p>
            <w:r>
              <w:t>сепиям</w:t>
            </w:r>
          </w:p>
        </w:tc>
        <w:tc>
          <w:tcPr>
            <w:tcW w:type="dxa" w:w="1728"/>
          </w:tcPr>
          <w:p>
            <w:r>
              <w:t>льготе</w:t>
            </w:r>
          </w:p>
        </w:tc>
        <w:tc>
          <w:tcPr>
            <w:tcW w:type="dxa" w:w="1728"/>
          </w:tcPr>
          <w:p>
            <w:r>
              <w:t>станковыми</w:t>
            </w:r>
          </w:p>
        </w:tc>
      </w:tr>
      <w:tr>
        <w:tc>
          <w:tcPr>
            <w:tcW w:type="dxa" w:w="1728"/>
          </w:tcPr>
          <w:p>
            <w:r>
              <w:t>придержите</w:t>
            </w:r>
          </w:p>
        </w:tc>
        <w:tc>
          <w:tcPr>
            <w:tcW w:type="dxa" w:w="1728"/>
          </w:tcPr>
          <w:p>
            <w:r>
              <w:t>машинерии</w:t>
            </w:r>
          </w:p>
        </w:tc>
        <w:tc>
          <w:tcPr>
            <w:tcW w:type="dxa" w:w="1728"/>
          </w:tcPr>
          <w:p>
            <w:r>
              <w:t>чернеете</w:t>
            </w:r>
          </w:p>
        </w:tc>
        <w:tc>
          <w:tcPr>
            <w:tcW w:type="dxa" w:w="1728"/>
          </w:tcPr>
          <w:p>
            <w:r>
              <w:t>сухоткою</w:t>
            </w:r>
          </w:p>
        </w:tc>
        <w:tc>
          <w:tcPr>
            <w:tcW w:type="dxa" w:w="1728"/>
          </w:tcPr>
          <w:p>
            <w:r>
              <w:t>завершая</w:t>
            </w:r>
          </w:p>
        </w:tc>
      </w:tr>
      <w:tr>
        <w:tc>
          <w:tcPr>
            <w:tcW w:type="dxa" w:w="1728"/>
          </w:tcPr>
          <w:p>
            <w:r>
              <w:t>картежнику</w:t>
            </w:r>
          </w:p>
        </w:tc>
        <w:tc>
          <w:tcPr>
            <w:tcW w:type="dxa" w:w="1728"/>
          </w:tcPr>
          <w:p>
            <w:r>
              <w:t>протершем</w:t>
            </w:r>
          </w:p>
        </w:tc>
        <w:tc>
          <w:tcPr>
            <w:tcW w:type="dxa" w:w="1728"/>
          </w:tcPr>
          <w:p>
            <w:r>
              <w:t>выпаяете</w:t>
            </w:r>
          </w:p>
        </w:tc>
        <w:tc>
          <w:tcPr>
            <w:tcW w:type="dxa" w:w="1728"/>
          </w:tcPr>
          <w:p>
            <w:r>
              <w:t>выщипало</w:t>
            </w:r>
          </w:p>
        </w:tc>
        <w:tc>
          <w:tcPr>
            <w:tcW w:type="dxa" w:w="1728"/>
          </w:tcPr>
          <w:p>
            <w:r>
              <w:t>замыкающие</w:t>
            </w:r>
          </w:p>
        </w:tc>
      </w:tr>
      <w:tr>
        <w:tc>
          <w:tcPr>
            <w:tcW w:type="dxa" w:w="1728"/>
          </w:tcPr>
          <w:p>
            <w:r>
              <w:t>огорчения</w:t>
            </w:r>
          </w:p>
        </w:tc>
        <w:tc>
          <w:tcPr>
            <w:tcW w:type="dxa" w:w="1728"/>
          </w:tcPr>
          <w:p>
            <w:r>
              <w:t>печённом</w:t>
            </w:r>
          </w:p>
        </w:tc>
        <w:tc>
          <w:tcPr>
            <w:tcW w:type="dxa" w:w="1728"/>
          </w:tcPr>
          <w:p>
            <w:r>
              <w:t>вкопаешь</w:t>
            </w:r>
          </w:p>
        </w:tc>
        <w:tc>
          <w:tcPr>
            <w:tcW w:type="dxa" w:w="1728"/>
          </w:tcPr>
          <w:p>
            <w:r>
              <w:t>кущение</w:t>
            </w:r>
          </w:p>
        </w:tc>
        <w:tc>
          <w:tcPr>
            <w:tcW w:type="dxa" w:w="1728"/>
          </w:tcPr>
          <w:p>
            <w:r>
              <w:t>ровесницу</w:t>
            </w:r>
          </w:p>
        </w:tc>
      </w:tr>
      <w:tr>
        <w:tc>
          <w:tcPr>
            <w:tcW w:type="dxa" w:w="1728"/>
          </w:tcPr>
          <w:p>
            <w:r>
              <w:t>факторных</w:t>
            </w:r>
          </w:p>
        </w:tc>
        <w:tc>
          <w:tcPr>
            <w:tcW w:type="dxa" w:w="1728"/>
          </w:tcPr>
          <w:p>
            <w:r>
              <w:t>казанского</w:t>
            </w:r>
          </w:p>
        </w:tc>
        <w:tc>
          <w:tcPr>
            <w:tcW w:type="dxa" w:w="1728"/>
          </w:tcPr>
          <w:p>
            <w:r>
              <w:t>фамильную</w:t>
            </w:r>
          </w:p>
        </w:tc>
        <w:tc>
          <w:tcPr>
            <w:tcW w:type="dxa" w:w="1728"/>
          </w:tcPr>
          <w:p>
            <w:r>
              <w:t>поседевшею</w:t>
            </w:r>
          </w:p>
        </w:tc>
        <w:tc>
          <w:tcPr>
            <w:tcW w:type="dxa" w:w="1728"/>
          </w:tcPr>
          <w:p>
            <w:r>
              <w:t>заливала</w:t>
            </w:r>
          </w:p>
        </w:tc>
      </w:tr>
      <w:tr>
        <w:tc>
          <w:tcPr>
            <w:tcW w:type="dxa" w:w="1728"/>
          </w:tcPr>
          <w:p>
            <w:r>
              <w:t>найма</w:t>
            </w:r>
          </w:p>
        </w:tc>
        <w:tc>
          <w:tcPr>
            <w:tcW w:type="dxa" w:w="1728"/>
          </w:tcPr>
          <w:p>
            <w:r>
              <w:t>вдохнёт</w:t>
            </w:r>
          </w:p>
        </w:tc>
        <w:tc>
          <w:tcPr>
            <w:tcW w:type="dxa" w:w="1728"/>
          </w:tcPr>
          <w:p>
            <w:r>
              <w:t>помертвели</w:t>
            </w:r>
          </w:p>
        </w:tc>
        <w:tc>
          <w:tcPr>
            <w:tcW w:type="dxa" w:w="1728"/>
          </w:tcPr>
          <w:p>
            <w:r>
              <w:t>геройскими</w:t>
            </w:r>
          </w:p>
        </w:tc>
        <w:tc>
          <w:tcPr>
            <w:tcW w:type="dxa" w:w="1728"/>
          </w:tcPr>
          <w:p>
            <w:r>
              <w:t>картежницу</w:t>
            </w:r>
          </w:p>
        </w:tc>
      </w:tr>
      <w:tr>
        <w:tc>
          <w:tcPr>
            <w:tcW w:type="dxa" w:w="1728"/>
          </w:tcPr>
          <w:p>
            <w:r>
              <w:t>Всеслав</w:t>
            </w:r>
          </w:p>
        </w:tc>
        <w:tc>
          <w:tcPr>
            <w:tcW w:type="dxa" w:w="1728"/>
          </w:tcPr>
          <w:p>
            <w:r>
              <w:t>выясняла</w:t>
            </w:r>
          </w:p>
        </w:tc>
        <w:tc>
          <w:tcPr>
            <w:tcW w:type="dxa" w:w="1728"/>
          </w:tcPr>
          <w:p>
            <w:r>
              <w:t>пожарник</w:t>
            </w:r>
          </w:p>
        </w:tc>
        <w:tc>
          <w:tcPr>
            <w:tcW w:type="dxa" w:w="1728"/>
          </w:tcPr>
          <w:p>
            <w:r>
              <w:t>сегментный</w:t>
            </w:r>
          </w:p>
        </w:tc>
        <w:tc>
          <w:tcPr>
            <w:tcW w:type="dxa" w:w="1728"/>
          </w:tcPr>
          <w:p>
            <w:r>
              <w:t>раскачивая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бубон</w:t>
            </w:r>
          </w:p>
        </w:tc>
        <w:tc>
          <w:tcPr>
            <w:tcW w:type="dxa" w:w="4320"/>
          </w:tcPr>
          <w:p>
            <w:r>
              <w:t>упрощенною</w:t>
            </w:r>
          </w:p>
        </w:tc>
      </w:tr>
    </w:tbl>
    <w:p/>
    <w:p>
      <w:pPr>
        <w:pStyle w:val="ListParagraph"/>
      </w:pPr>
      <w:r>
        <w:t>диацетат</w:t>
      </w:r>
    </w:p>
    <w:p>
      <w:pPr>
        <w:pStyle w:val="ListParagraph"/>
      </w:pPr>
      <w:r>
        <w:t>эспадам</w:t>
      </w:r>
    </w:p>
    <w:p>
      <w:pPr>
        <w:pStyle w:val="ListParagraph"/>
      </w:pPr>
      <w:r>
        <w:t>движителей</w:t>
      </w:r>
    </w:p>
    <w:p>
      <w:pPr>
        <w:pStyle w:val="ListParagraph"/>
      </w:pPr>
      <w:r>
        <w:t>востребуют</w:t>
      </w:r>
    </w:p>
    <w:p>
      <w:pPr>
        <w:pStyle w:val="ListParagraph"/>
      </w:pPr>
      <w:r>
        <w:t>задремали</w:t>
      </w:r>
    </w:p>
    <w:p>
      <w:pPr>
        <w:pStyle w:val="ListParagraph"/>
      </w:pPr>
      <w:r>
        <w:t>самочинною</w:t>
      </w:r>
    </w:p>
    <w:p>
      <w:pPr>
        <w:pStyle w:val="ListParagraph"/>
      </w:pPr>
      <w:r>
        <w:t>слитковым</w:t>
      </w:r>
    </w:p>
    <w:p>
      <w:pPr>
        <w:pStyle w:val="ListParagraph"/>
      </w:pPr>
      <w:r>
        <w:t>шорохами</w:t>
      </w:r>
    </w:p>
    <w:p>
      <w:pPr>
        <w:pStyle w:val="ListParagraph"/>
      </w:pPr>
      <w:r>
        <w:t>йеменцами</w:t>
      </w:r>
    </w:p>
    <w:p>
      <w:pPr>
        <w:pStyle w:val="ListParagraph"/>
      </w:pPr>
      <w:r>
        <w:t>дыхнем</w:t>
      </w:r>
    </w:p>
    <w:p>
      <w:pPr>
        <w:pStyle w:val="ListParagraph"/>
      </w:pPr>
      <w:r>
        <w:t>недальнему</w:t>
      </w:r>
    </w:p>
    <w:p>
      <w:pPr>
        <w:pStyle w:val="ListParagraph"/>
      </w:pPr>
      <w:r>
        <w:t>рыбоядные</w:t>
      </w:r>
    </w:p>
    <w:p>
      <w:pPr>
        <w:pStyle w:val="ListParagraph"/>
      </w:pPr>
      <w:r>
        <w:t>схватившую</w:t>
      </w:r>
    </w:p>
    <w:p>
      <w:pPr>
        <w:pStyle w:val="ListParagraph"/>
      </w:pPr>
      <w:r>
        <w:t>порою</w:t>
      </w:r>
    </w:p>
    <w:p/>
    <w:p>
      <w:pPr>
        <w:pStyle w:val="ListParagraph"/>
      </w:pPr>
      <w:r>
        <w:t>кусами</w:t>
      </w:r>
    </w:p>
    <w:p>
      <w:pPr>
        <w:pStyle w:val="ListParagraph"/>
      </w:pPr>
      <w:r>
        <w:t>купчике</w:t>
      </w:r>
    </w:p>
    <w:p>
      <w:pPr>
        <w:pStyle w:val="ListParagraph"/>
      </w:pPr>
      <w:r>
        <w:t>постилкой</w:t>
      </w:r>
    </w:p>
    <w:p>
      <w:pPr>
        <w:pStyle w:val="ListParagraph"/>
      </w:pPr>
      <w:r>
        <w:t>отсмеетесь</w:t>
      </w:r>
    </w:p>
    <w:p>
      <w:pPr>
        <w:pStyle w:val="ListParagraph"/>
      </w:pPr>
      <w:r>
        <w:t>отъеденное</w:t>
      </w:r>
    </w:p>
    <w:p>
      <w:pPr>
        <w:pStyle w:val="ListParagraph"/>
      </w:pPr>
      <w:r>
        <w:t>ойкнувшего</w:t>
      </w:r>
    </w:p>
    <w:p>
      <w:pPr>
        <w:pStyle w:val="ListParagraph"/>
      </w:pPr>
      <w:r>
        <w:t>истощится</w:t>
      </w:r>
    </w:p>
    <w:p>
      <w:pPr>
        <w:pStyle w:val="ListParagraph"/>
      </w:pPr>
      <w:r>
        <w:t>сепаратную</w:t>
      </w:r>
    </w:p>
    <w:p>
      <w:pPr>
        <w:pStyle w:val="ListParagraph"/>
      </w:pPr>
      <w:r>
        <w:t>преподнесу</w:t>
      </w:r>
    </w:p>
    <w:p>
      <w:pPr>
        <w:pStyle w:val="ListParagraph"/>
      </w:pPr>
      <w:r>
        <w:t>обводнению</w:t>
      </w:r>
    </w:p>
    <w:p>
      <w:pPr>
        <w:pStyle w:val="ListParagraph"/>
      </w:pPr>
      <w:r>
        <w:t>выслужило</w:t>
      </w:r>
    </w:p>
    <w:p>
      <w:pPr>
        <w:pStyle w:val="ListParagraph"/>
      </w:pPr>
      <w:r>
        <w:t>исковыми</w:t>
      </w:r>
    </w:p>
    <w:p>
      <w:pPr>
        <w:pStyle w:val="ListParagraph"/>
      </w:pPr>
      <w:r>
        <w:t>вытоптана</w:t>
      </w:r>
    </w:p>
    <w:p>
      <w:pPr>
        <w:pStyle w:val="ListParagraph"/>
      </w:pPr>
      <w:r>
        <w:t>бленду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неплоского</w:t>
            </w:r>
          </w:p>
        </w:tc>
        <w:tc>
          <w:tcPr>
            <w:tcW w:type="dxa" w:w="4320"/>
          </w:tcPr>
          <w:p>
            <w:r>
              <w:t>изгородей</w:t>
            </w:r>
          </w:p>
        </w:tc>
      </w:tr>
      <w:tr>
        <w:tc>
          <w:tcPr>
            <w:tcW w:type="dxa" w:w="4320"/>
          </w:tcPr>
          <w:p>
            <w:r>
              <w:t>сомнениями</w:t>
            </w:r>
          </w:p>
        </w:tc>
        <w:tc>
          <w:tcPr>
            <w:tcW w:type="dxa" w:w="4320"/>
          </w:tcPr>
          <w:p>
            <w:r>
              <w:t>кашлявший</w:t>
            </w:r>
          </w:p>
        </w:tc>
      </w:tr>
      <w:tr>
        <w:tc>
          <w:tcPr>
            <w:tcW w:type="dxa" w:w="4320"/>
          </w:tcPr>
          <w:p>
            <w:r>
              <w:t>красоткой</w:t>
            </w:r>
          </w:p>
        </w:tc>
        <w:tc>
          <w:tcPr>
            <w:tcW w:type="dxa" w:w="4320"/>
          </w:tcPr>
          <w:p>
            <w:r>
              <w:t>Тобола</w:t>
            </w:r>
          </w:p>
        </w:tc>
      </w:tr>
      <w:tr>
        <w:tc>
          <w:tcPr>
            <w:tcW w:type="dxa" w:w="4320"/>
          </w:tcPr>
          <w:p>
            <w:r>
              <w:t>удерем</w:t>
            </w:r>
          </w:p>
        </w:tc>
        <w:tc>
          <w:tcPr>
            <w:tcW w:type="dxa" w:w="4320"/>
          </w:tcPr>
          <w:p>
            <w:r>
              <w:t>измявшаяся</w:t>
            </w:r>
          </w:p>
        </w:tc>
      </w:tr>
      <w:tr>
        <w:tc>
          <w:tcPr>
            <w:tcW w:type="dxa" w:w="4320"/>
          </w:tcPr>
          <w:p>
            <w:r>
              <w:t>брянское</w:t>
            </w:r>
          </w:p>
        </w:tc>
        <w:tc>
          <w:tcPr>
            <w:tcW w:type="dxa" w:w="4320"/>
          </w:tcPr>
          <w:p>
            <w:r>
              <w:t>крепление</w:t>
            </w:r>
          </w:p>
        </w:tc>
      </w:tr>
      <w:tr>
        <w:tc>
          <w:tcPr>
            <w:tcW w:type="dxa" w:w="4320"/>
          </w:tcPr>
          <w:p>
            <w:r>
              <w:t>вымажете</w:t>
            </w:r>
          </w:p>
        </w:tc>
        <w:tc>
          <w:tcPr>
            <w:tcW w:type="dxa" w:w="4320"/>
          </w:tcPr>
          <w:p>
            <w:r>
              <w:t>отряхнутой</w:t>
            </w:r>
          </w:p>
        </w:tc>
      </w:tr>
      <w:tr>
        <w:tc>
          <w:tcPr>
            <w:tcW w:type="dxa" w:w="4320"/>
          </w:tcPr>
          <w:p>
            <w:r>
              <w:t>гамбитном</w:t>
            </w:r>
          </w:p>
        </w:tc>
        <w:tc>
          <w:tcPr>
            <w:tcW w:type="dxa" w:w="4320"/>
          </w:tcPr>
          <w:p>
            <w:r>
              <w:t>лузой</w:t>
            </w:r>
          </w:p>
        </w:tc>
      </w:tr>
      <w:tr>
        <w:tc>
          <w:tcPr>
            <w:tcW w:type="dxa" w:w="4320"/>
          </w:tcPr>
          <w:p>
            <w:r>
              <w:t>шурфа</w:t>
            </w:r>
          </w:p>
        </w:tc>
        <w:tc>
          <w:tcPr>
            <w:tcW w:type="dxa" w:w="4320"/>
          </w:tcPr>
          <w:p>
            <w:r>
              <w:t>солевого</w:t>
            </w:r>
          </w:p>
        </w:tc>
      </w:tr>
      <w:tr>
        <w:tc>
          <w:tcPr>
            <w:tcW w:type="dxa" w:w="4320"/>
          </w:tcPr>
          <w:p>
            <w:r>
              <w:t>венчальных</w:t>
            </w:r>
          </w:p>
        </w:tc>
        <w:tc>
          <w:tcPr>
            <w:tcW w:type="dxa" w:w="4320"/>
          </w:tcPr>
          <w:p>
            <w:r>
              <w:t>обстрела</w:t>
            </w:r>
          </w:p>
        </w:tc>
      </w:tr>
      <w:tr>
        <w:tc>
          <w:tcPr>
            <w:tcW w:type="dxa" w:w="4320"/>
          </w:tcPr>
          <w:p>
            <w:r>
              <w:t>пьянейте</w:t>
            </w:r>
          </w:p>
        </w:tc>
        <w:tc>
          <w:tcPr>
            <w:tcW w:type="dxa" w:w="4320"/>
          </w:tcPr>
          <w:p>
            <w:r>
              <w:t>царедворце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ворочавшая</w:t>
            </w:r>
          </w:p>
        </w:tc>
        <w:tc>
          <w:tcPr>
            <w:tcW w:type="dxa" w:w="1728"/>
          </w:tcPr>
          <w:p>
            <w:r>
              <w:t>влопается</w:t>
            </w:r>
          </w:p>
        </w:tc>
        <w:tc>
          <w:tcPr>
            <w:tcW w:type="dxa" w:w="1728"/>
          </w:tcPr>
          <w:p>
            <w:r>
              <w:t>тринадцать</w:t>
            </w:r>
          </w:p>
        </w:tc>
        <w:tc>
          <w:tcPr>
            <w:tcW w:type="dxa" w:w="1728"/>
          </w:tcPr>
          <w:p>
            <w:r>
              <w:t>отдёрнем</w:t>
            </w:r>
          </w:p>
        </w:tc>
        <w:tc>
          <w:tcPr>
            <w:tcW w:type="dxa" w:w="1728"/>
          </w:tcPr>
          <w:p>
            <w:r>
              <w:t>позёмным</w:t>
            </w:r>
          </w:p>
        </w:tc>
      </w:tr>
      <w:tr>
        <w:tc>
          <w:tcPr>
            <w:tcW w:type="dxa" w:w="1728"/>
          </w:tcPr>
          <w:p>
            <w:r>
              <w:t>замощённым</w:t>
            </w:r>
          </w:p>
        </w:tc>
        <w:tc>
          <w:tcPr>
            <w:tcW w:type="dxa" w:w="1728"/>
          </w:tcPr>
          <w:p>
            <w:r>
              <w:t>карьерное</w:t>
            </w:r>
          </w:p>
        </w:tc>
        <w:tc>
          <w:tcPr>
            <w:tcW w:type="dxa" w:w="1728"/>
          </w:tcPr>
          <w:p>
            <w:r>
              <w:t>валунному</w:t>
            </w:r>
          </w:p>
        </w:tc>
        <w:tc>
          <w:tcPr>
            <w:tcW w:type="dxa" w:w="1728"/>
          </w:tcPr>
          <w:p>
            <w:r>
              <w:t>трубочною</w:t>
            </w:r>
          </w:p>
        </w:tc>
        <w:tc>
          <w:tcPr>
            <w:tcW w:type="dxa" w:w="1728"/>
          </w:tcPr>
          <w:p>
            <w:r>
              <w:t>матрасиках</w:t>
            </w:r>
          </w:p>
        </w:tc>
      </w:tr>
      <w:tr>
        <w:tc>
          <w:tcPr>
            <w:tcW w:type="dxa" w:w="1728"/>
          </w:tcPr>
          <w:p>
            <w:r>
              <w:t>сдержанных</w:t>
            </w:r>
          </w:p>
        </w:tc>
        <w:tc>
          <w:tcPr>
            <w:tcW w:type="dxa" w:w="1728"/>
          </w:tcPr>
          <w:p>
            <w:r>
              <w:t>мопсов</w:t>
            </w:r>
          </w:p>
        </w:tc>
        <w:tc>
          <w:tcPr>
            <w:tcW w:type="dxa" w:w="1728"/>
          </w:tcPr>
          <w:p>
            <w:r>
              <w:t>стимулирую</w:t>
            </w:r>
          </w:p>
        </w:tc>
        <w:tc>
          <w:tcPr>
            <w:tcW w:type="dxa" w:w="1728"/>
          </w:tcPr>
          <w:p>
            <w:r>
              <w:t>алтынною</w:t>
            </w:r>
          </w:p>
        </w:tc>
        <w:tc>
          <w:tcPr>
            <w:tcW w:type="dxa" w:w="1728"/>
          </w:tcPr>
          <w:p>
            <w:r>
              <w:t>опрыскиваю</w:t>
            </w:r>
          </w:p>
        </w:tc>
      </w:tr>
      <w:tr>
        <w:tc>
          <w:tcPr>
            <w:tcW w:type="dxa" w:w="1728"/>
          </w:tcPr>
          <w:p>
            <w:r>
              <w:t>выдворен</w:t>
            </w:r>
          </w:p>
        </w:tc>
        <w:tc>
          <w:tcPr>
            <w:tcW w:type="dxa" w:w="1728"/>
          </w:tcPr>
          <w:p>
            <w:r>
              <w:t>выпекавшим</w:t>
            </w:r>
          </w:p>
        </w:tc>
        <w:tc>
          <w:tcPr>
            <w:tcW w:type="dxa" w:w="1728"/>
          </w:tcPr>
          <w:p>
            <w:r>
              <w:t>отнятое</w:t>
            </w:r>
          </w:p>
        </w:tc>
        <w:tc>
          <w:tcPr>
            <w:tcW w:type="dxa" w:w="1728"/>
          </w:tcPr>
          <w:p>
            <w:r>
              <w:t>понтонными</w:t>
            </w:r>
          </w:p>
        </w:tc>
        <w:tc>
          <w:tcPr>
            <w:tcW w:type="dxa" w:w="1728"/>
          </w:tcPr>
          <w:p>
            <w:r>
              <w:t>тубероза</w:t>
            </w:r>
          </w:p>
        </w:tc>
      </w:tr>
      <w:tr>
        <w:tc>
          <w:tcPr>
            <w:tcW w:type="dxa" w:w="1728"/>
          </w:tcPr>
          <w:p>
            <w:r>
              <w:t>фурманка</w:t>
            </w:r>
          </w:p>
        </w:tc>
        <w:tc>
          <w:tcPr>
            <w:tcW w:type="dxa" w:w="1728"/>
          </w:tcPr>
          <w:p>
            <w:r>
              <w:t>зачеркнем</w:t>
            </w:r>
          </w:p>
        </w:tc>
        <w:tc>
          <w:tcPr>
            <w:tcW w:type="dxa" w:w="1728"/>
          </w:tcPr>
          <w:p>
            <w:r>
              <w:t>двухъямное</w:t>
            </w:r>
          </w:p>
        </w:tc>
        <w:tc>
          <w:tcPr>
            <w:tcW w:type="dxa" w:w="1728"/>
          </w:tcPr>
          <w:p>
            <w:r>
              <w:t>затаврена</w:t>
            </w:r>
          </w:p>
        </w:tc>
        <w:tc>
          <w:tcPr>
            <w:tcW w:type="dxa" w:w="1728"/>
          </w:tcPr>
          <w:p>
            <w:r>
              <w:t>иссякли</w:t>
            </w:r>
          </w:p>
        </w:tc>
      </w:tr>
    </w:tbl>
    <w:p/>
    <w:p>
      <w:pPr>
        <w:pStyle w:val="ListParagraph"/>
      </w:pPr>
      <w:r>
        <w:t>подшефном</w:t>
      </w:r>
    </w:p>
    <w:p>
      <w:pPr>
        <w:pStyle w:val="ListParagraph"/>
      </w:pPr>
      <w:r>
        <w:t>учтенным</w:t>
      </w:r>
    </w:p>
    <w:p>
      <w:pPr>
        <w:pStyle w:val="ListParagraph"/>
      </w:pPr>
      <w:r>
        <w:t>вызы</w:t>
      </w:r>
    </w:p>
    <w:p>
      <w:pPr>
        <w:pStyle w:val="ListParagraph"/>
      </w:pPr>
      <w:r>
        <w:t>книгоноша</w:t>
      </w:r>
    </w:p>
    <w:p>
      <w:pPr>
        <w:pStyle w:val="ListParagraph"/>
      </w:pPr>
      <w:r>
        <w:t>муровавшая</w:t>
      </w:r>
    </w:p>
    <w:p>
      <w:pPr>
        <w:pStyle w:val="ListParagraph"/>
      </w:pPr>
      <w:r>
        <w:t>дояркой</w:t>
      </w:r>
    </w:p>
    <w:p>
      <w:pPr>
        <w:pStyle w:val="ListParagraph"/>
      </w:pPr>
      <w:r>
        <w:t>отселенною</w:t>
      </w:r>
    </w:p>
    <w:p>
      <w:pPr>
        <w:pStyle w:val="ListParagraph"/>
      </w:pPr>
      <w:r>
        <w:t>изоплеты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тикающий</w:t>
            </w:r>
          </w:p>
        </w:tc>
      </w:tr>
      <w:tr>
        <w:tc>
          <w:tcPr>
            <w:tcW w:type="dxa" w:w="8640"/>
          </w:tcPr>
          <w:p>
            <w:r>
              <w:t>переверчу</w:t>
            </w:r>
          </w:p>
        </w:tc>
      </w:tr>
      <w:tr>
        <w:tc>
          <w:tcPr>
            <w:tcW w:type="dxa" w:w="8640"/>
          </w:tcPr>
          <w:p>
            <w:r>
              <w:t>стащенного</w:t>
            </w:r>
          </w:p>
        </w:tc>
      </w:tr>
      <w:tr>
        <w:tc>
          <w:tcPr>
            <w:tcW w:type="dxa" w:w="8640"/>
          </w:tcPr>
          <w:p>
            <w:r>
              <w:t>задающей</w:t>
            </w:r>
          </w:p>
        </w:tc>
      </w:tr>
      <w:tr>
        <w:tc>
          <w:tcPr>
            <w:tcW w:type="dxa" w:w="8640"/>
          </w:tcPr>
          <w:p>
            <w:r>
              <w:t>влечу</w:t>
            </w:r>
          </w:p>
        </w:tc>
      </w:tr>
      <w:tr>
        <w:tc>
          <w:tcPr>
            <w:tcW w:type="dxa" w:w="8640"/>
          </w:tcPr>
          <w:p>
            <w:r>
              <w:t>метёлочной</w:t>
            </w:r>
          </w:p>
        </w:tc>
      </w:tr>
      <w:tr>
        <w:tc>
          <w:tcPr>
            <w:tcW w:type="dxa" w:w="8640"/>
          </w:tcPr>
          <w:p>
            <w:r>
              <w:t>перегонку</w:t>
            </w:r>
          </w:p>
        </w:tc>
      </w:tr>
      <w:tr>
        <w:tc>
          <w:tcPr>
            <w:tcW w:type="dxa" w:w="8640"/>
          </w:tcPr>
          <w:p>
            <w:r>
              <w:t>полоснёшь</w:t>
            </w:r>
          </w:p>
        </w:tc>
      </w:tr>
      <w:tr>
        <w:tc>
          <w:tcPr>
            <w:tcW w:type="dxa" w:w="8640"/>
          </w:tcPr>
          <w:p>
            <w:r>
              <w:t>линкор</w:t>
            </w:r>
          </w:p>
        </w:tc>
      </w:tr>
      <w:tr>
        <w:tc>
          <w:tcPr>
            <w:tcW w:type="dxa" w:w="8640"/>
          </w:tcPr>
          <w:p>
            <w:r>
              <w:t>разрываете</w:t>
            </w:r>
          </w:p>
        </w:tc>
      </w:tr>
    </w:tbl>
    <w:p/>
    <w:p>
      <w:pPr>
        <w:pStyle w:val="ListParagraph"/>
      </w:pPr>
      <w:r>
        <w:t>поплескать</w:t>
      </w:r>
    </w:p>
    <w:p>
      <w:pPr>
        <w:pStyle w:val="ListParagraph"/>
      </w:pPr>
      <w:r>
        <w:t>перцев</w:t>
      </w:r>
    </w:p>
    <w:p>
      <w:pPr>
        <w:pStyle w:val="ListParagraph"/>
      </w:pPr>
      <w:r>
        <w:t>хлебн</w:t>
      </w:r>
    </w:p>
    <w:p>
      <w:pPr>
        <w:pStyle w:val="ListParagraph"/>
      </w:pPr>
      <w:r>
        <w:t>грешную</w:t>
      </w:r>
    </w:p>
    <w:p>
      <w:pPr>
        <w:pStyle w:val="ListParagraph"/>
      </w:pPr>
      <w:r>
        <w:t>Арсениев</w:t>
      </w:r>
    </w:p>
    <w:p>
      <w:pPr>
        <w:pStyle w:val="ListParagraph"/>
      </w:pPr>
      <w:r>
        <w:t>сожженною</w:t>
      </w:r>
    </w:p>
    <w:p>
      <w:pPr>
        <w:pStyle w:val="ListParagraph"/>
      </w:pPr>
      <w:r>
        <w:t>сдержишься</w:t>
      </w:r>
    </w:p>
    <w:p>
      <w:pPr>
        <w:pStyle w:val="ListParagraph"/>
      </w:pPr>
      <w:r>
        <w:t>взводною</w:t>
      </w:r>
    </w:p>
    <w:p/>
    <w:p>
      <w:pPr>
        <w:pStyle w:val="ListParagraph"/>
      </w:pPr>
      <w:r>
        <w:t>пересохший</w:t>
      </w:r>
    </w:p>
    <w:p>
      <w:pPr>
        <w:pStyle w:val="ListParagraph"/>
      </w:pPr>
      <w:r>
        <w:t>ветошница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архейские</w:t>
            </w:r>
          </w:p>
        </w:tc>
        <w:tc>
          <w:tcPr>
            <w:tcW w:type="dxa" w:w="960"/>
          </w:tcPr>
          <w:p>
            <w:r>
              <w:t>разбой</w:t>
            </w:r>
          </w:p>
        </w:tc>
        <w:tc>
          <w:tcPr>
            <w:tcW w:type="dxa" w:w="960"/>
          </w:tcPr>
          <w:p>
            <w:r>
              <w:t>пиджачишке</w:t>
            </w:r>
          </w:p>
        </w:tc>
        <w:tc>
          <w:tcPr>
            <w:tcW w:type="dxa" w:w="960"/>
          </w:tcPr>
          <w:p>
            <w:r>
              <w:t>конфетам</w:t>
            </w:r>
          </w:p>
        </w:tc>
        <w:tc>
          <w:tcPr>
            <w:tcW w:type="dxa" w:w="960"/>
          </w:tcPr>
          <w:p>
            <w:r>
              <w:t>задразнена</w:t>
            </w:r>
          </w:p>
        </w:tc>
        <w:tc>
          <w:tcPr>
            <w:tcW w:type="dxa" w:w="960"/>
          </w:tcPr>
          <w:p>
            <w:r>
              <w:t>плутоний</w:t>
            </w:r>
          </w:p>
        </w:tc>
        <w:tc>
          <w:tcPr>
            <w:tcW w:type="dxa" w:w="960"/>
          </w:tcPr>
          <w:p>
            <w:r>
              <w:t>засольному</w:t>
            </w:r>
          </w:p>
        </w:tc>
        <w:tc>
          <w:tcPr>
            <w:tcW w:type="dxa" w:w="960"/>
          </w:tcPr>
          <w:p>
            <w:r>
              <w:t>ихтиологом</w:t>
            </w:r>
          </w:p>
        </w:tc>
        <w:tc>
          <w:tcPr>
            <w:tcW w:type="dxa" w:w="960"/>
          </w:tcPr>
          <w:p>
            <w:r>
              <w:t>пречёрною</w:t>
            </w:r>
          </w:p>
        </w:tc>
      </w:tr>
      <w:tr>
        <w:tc>
          <w:tcPr>
            <w:tcW w:type="dxa" w:w="960"/>
          </w:tcPr>
          <w:p>
            <w:r>
              <w:t>аграфена</w:t>
            </w:r>
          </w:p>
        </w:tc>
        <w:tc>
          <w:tcPr>
            <w:tcW w:type="dxa" w:w="960"/>
          </w:tcPr>
          <w:p>
            <w:r>
              <w:t>умащённый</w:t>
            </w:r>
          </w:p>
        </w:tc>
        <w:tc>
          <w:tcPr>
            <w:tcW w:type="dxa" w:w="960"/>
          </w:tcPr>
          <w:p>
            <w:r>
              <w:t>карточному</w:t>
            </w:r>
          </w:p>
        </w:tc>
        <w:tc>
          <w:tcPr>
            <w:tcW w:type="dxa" w:w="960"/>
          </w:tcPr>
          <w:p>
            <w:r>
              <w:t>кроящих</w:t>
            </w:r>
          </w:p>
        </w:tc>
        <w:tc>
          <w:tcPr>
            <w:tcW w:type="dxa" w:w="960"/>
          </w:tcPr>
          <w:p>
            <w:r>
              <w:t>непохожих</w:t>
            </w:r>
          </w:p>
        </w:tc>
        <w:tc>
          <w:tcPr>
            <w:tcW w:type="dxa" w:w="960"/>
          </w:tcPr>
          <w:p>
            <w:r>
              <w:t>гусятниц</w:t>
            </w:r>
          </w:p>
        </w:tc>
        <w:tc>
          <w:tcPr>
            <w:tcW w:type="dxa" w:w="960"/>
          </w:tcPr>
          <w:p>
            <w:r>
              <w:t>притихает</w:t>
            </w:r>
          </w:p>
        </w:tc>
        <w:tc>
          <w:tcPr>
            <w:tcW w:type="dxa" w:w="960"/>
          </w:tcPr>
          <w:p>
            <w:r>
              <w:t>тиражи</w:t>
            </w:r>
          </w:p>
        </w:tc>
        <w:tc>
          <w:tcPr>
            <w:tcW w:type="dxa" w:w="960"/>
          </w:tcPr>
          <w:p>
            <w:r>
              <w:t>глазету</w:t>
            </w:r>
          </w:p>
        </w:tc>
      </w:tr>
      <w:tr>
        <w:tc>
          <w:tcPr>
            <w:tcW w:type="dxa" w:w="960"/>
          </w:tcPr>
          <w:p>
            <w:r>
              <w:t>отживаем</w:t>
            </w:r>
          </w:p>
        </w:tc>
        <w:tc>
          <w:tcPr>
            <w:tcW w:type="dxa" w:w="960"/>
          </w:tcPr>
          <w:p>
            <w:r>
              <w:t>пекинце</w:t>
            </w:r>
          </w:p>
        </w:tc>
        <w:tc>
          <w:tcPr>
            <w:tcW w:type="dxa" w:w="960"/>
          </w:tcPr>
          <w:p>
            <w:r>
              <w:t>расплющены</w:t>
            </w:r>
          </w:p>
        </w:tc>
        <w:tc>
          <w:tcPr>
            <w:tcW w:type="dxa" w:w="960"/>
          </w:tcPr>
          <w:p>
            <w:r>
              <w:t>выводковые</w:t>
            </w:r>
          </w:p>
        </w:tc>
        <w:tc>
          <w:tcPr>
            <w:tcW w:type="dxa" w:w="960"/>
          </w:tcPr>
          <w:p>
            <w:r>
              <w:t>лютиковая</w:t>
            </w:r>
          </w:p>
        </w:tc>
        <w:tc>
          <w:tcPr>
            <w:tcW w:type="dxa" w:w="960"/>
          </w:tcPr>
          <w:p>
            <w:r>
              <w:t>лишившись</w:t>
            </w:r>
          </w:p>
        </w:tc>
        <w:tc>
          <w:tcPr>
            <w:tcW w:type="dxa" w:w="960"/>
          </w:tcPr>
          <w:p>
            <w:r>
              <w:t>вдвигалась</w:t>
            </w:r>
          </w:p>
        </w:tc>
        <w:tc>
          <w:tcPr>
            <w:tcW w:type="dxa" w:w="960"/>
          </w:tcPr>
          <w:p>
            <w:r>
              <w:t>закиваешь</w:t>
            </w:r>
          </w:p>
        </w:tc>
        <w:tc>
          <w:tcPr>
            <w:tcW w:type="dxa" w:w="960"/>
          </w:tcPr>
          <w:p>
            <w:r>
              <w:t>рассеяться</w:t>
            </w:r>
          </w:p>
        </w:tc>
      </w:tr>
      <w:tr>
        <w:tc>
          <w:tcPr>
            <w:tcW w:type="dxa" w:w="960"/>
          </w:tcPr>
          <w:p>
            <w:r>
              <w:t>арамейски</w:t>
            </w:r>
          </w:p>
        </w:tc>
        <w:tc>
          <w:tcPr>
            <w:tcW w:type="dxa" w:w="960"/>
          </w:tcPr>
          <w:p>
            <w:r>
              <w:t>расклёвом</w:t>
            </w:r>
          </w:p>
        </w:tc>
        <w:tc>
          <w:tcPr>
            <w:tcW w:type="dxa" w:w="960"/>
          </w:tcPr>
          <w:p>
            <w:r>
              <w:t>спирально</w:t>
            </w:r>
          </w:p>
        </w:tc>
        <w:tc>
          <w:tcPr>
            <w:tcW w:type="dxa" w:w="960"/>
          </w:tcPr>
          <w:p>
            <w:r>
              <w:t>метровка</w:t>
            </w:r>
          </w:p>
        </w:tc>
        <w:tc>
          <w:tcPr>
            <w:tcW w:type="dxa" w:w="960"/>
          </w:tcPr>
          <w:p>
            <w:r>
              <w:t>затекшему</w:t>
            </w:r>
          </w:p>
        </w:tc>
        <w:tc>
          <w:tcPr>
            <w:tcW w:type="dxa" w:w="960"/>
          </w:tcPr>
          <w:p>
            <w:r>
              <w:t>горючести</w:t>
            </w:r>
          </w:p>
        </w:tc>
        <w:tc>
          <w:tcPr>
            <w:tcW w:type="dxa" w:w="960"/>
          </w:tcPr>
          <w:p>
            <w:r>
              <w:t>шикующем</w:t>
            </w:r>
          </w:p>
        </w:tc>
        <w:tc>
          <w:tcPr>
            <w:tcW w:type="dxa" w:w="960"/>
          </w:tcPr>
          <w:p>
            <w:r>
              <w:t>устилавшее</w:t>
            </w:r>
          </w:p>
        </w:tc>
        <w:tc>
          <w:tcPr>
            <w:tcW w:type="dxa" w:w="960"/>
          </w:tcPr>
          <w:p>
            <w:r>
              <w:t>образности</w:t>
            </w:r>
          </w:p>
        </w:tc>
      </w:tr>
      <w:tr>
        <w:tc>
          <w:tcPr>
            <w:tcW w:type="dxa" w:w="960"/>
          </w:tcPr>
          <w:p>
            <w:r>
              <w:t>шпажное</w:t>
            </w:r>
          </w:p>
        </w:tc>
        <w:tc>
          <w:tcPr>
            <w:tcW w:type="dxa" w:w="960"/>
          </w:tcPr>
          <w:p>
            <w:r>
              <w:t>темнеете</w:t>
            </w:r>
          </w:p>
        </w:tc>
        <w:tc>
          <w:tcPr>
            <w:tcW w:type="dxa" w:w="960"/>
          </w:tcPr>
          <w:p>
            <w:r>
              <w:t>остриёа</w:t>
            </w:r>
          </w:p>
        </w:tc>
        <w:tc>
          <w:tcPr>
            <w:tcW w:type="dxa" w:w="960"/>
          </w:tcPr>
          <w:p>
            <w:r>
              <w:t>выдра</w:t>
            </w:r>
          </w:p>
        </w:tc>
        <w:tc>
          <w:tcPr>
            <w:tcW w:type="dxa" w:w="960"/>
          </w:tcPr>
          <w:p>
            <w:r>
              <w:t>зонною</w:t>
            </w:r>
          </w:p>
        </w:tc>
        <w:tc>
          <w:tcPr>
            <w:tcW w:type="dxa" w:w="960"/>
          </w:tcPr>
          <w:p>
            <w:r>
              <w:t>нескладная</w:t>
            </w:r>
          </w:p>
        </w:tc>
        <w:tc>
          <w:tcPr>
            <w:tcW w:type="dxa" w:w="960"/>
          </w:tcPr>
          <w:p>
            <w:r>
              <w:t>просиживаю</w:t>
            </w:r>
          </w:p>
        </w:tc>
        <w:tc>
          <w:tcPr>
            <w:tcW w:type="dxa" w:w="960"/>
          </w:tcPr>
          <w:p>
            <w:r>
              <w:t>настилали</w:t>
            </w:r>
          </w:p>
        </w:tc>
        <w:tc>
          <w:tcPr>
            <w:tcW w:type="dxa" w:w="960"/>
          </w:tcPr>
          <w:p>
            <w:r>
              <w:t>доглядчице</w:t>
            </w:r>
          </w:p>
        </w:tc>
      </w:tr>
      <w:tr>
        <w:tc>
          <w:tcPr>
            <w:tcW w:type="dxa" w:w="960"/>
          </w:tcPr>
          <w:p>
            <w:r>
              <w:t>читаемое</w:t>
            </w:r>
          </w:p>
        </w:tc>
        <w:tc>
          <w:tcPr>
            <w:tcW w:type="dxa" w:w="960"/>
          </w:tcPr>
          <w:p>
            <w:r>
              <w:t>посмеяться</w:t>
            </w:r>
          </w:p>
        </w:tc>
        <w:tc>
          <w:tcPr>
            <w:tcW w:type="dxa" w:w="960"/>
          </w:tcPr>
          <w:p>
            <w:r>
              <w:t>закутив</w:t>
            </w:r>
          </w:p>
        </w:tc>
        <w:tc>
          <w:tcPr>
            <w:tcW w:type="dxa" w:w="960"/>
          </w:tcPr>
          <w:p>
            <w:r>
              <w:t>изрядная</w:t>
            </w:r>
          </w:p>
        </w:tc>
        <w:tc>
          <w:tcPr>
            <w:tcW w:type="dxa" w:w="960"/>
          </w:tcPr>
          <w:p>
            <w:r>
              <w:t>Залесскому</w:t>
            </w:r>
          </w:p>
        </w:tc>
        <w:tc>
          <w:tcPr>
            <w:tcW w:type="dxa" w:w="960"/>
          </w:tcPr>
          <w:p>
            <w:r>
              <w:t>ячневый</w:t>
            </w:r>
          </w:p>
        </w:tc>
        <w:tc>
          <w:tcPr>
            <w:tcW w:type="dxa" w:w="960"/>
          </w:tcPr>
          <w:p>
            <w:r>
              <w:t>звенорг</w:t>
            </w:r>
          </w:p>
        </w:tc>
        <w:tc>
          <w:tcPr>
            <w:tcW w:type="dxa" w:w="960"/>
          </w:tcPr>
          <w:p>
            <w:r>
              <w:t>отметаемым</w:t>
            </w:r>
          </w:p>
        </w:tc>
        <w:tc>
          <w:tcPr>
            <w:tcW w:type="dxa" w:w="960"/>
          </w:tcPr>
          <w:p>
            <w:r>
              <w:t>бровке</w:t>
            </w:r>
          </w:p>
        </w:tc>
      </w:tr>
      <w:tr>
        <w:tc>
          <w:tcPr>
            <w:tcW w:type="dxa" w:w="960"/>
          </w:tcPr>
          <w:p>
            <w:r>
              <w:t>неотёсанны</w:t>
            </w:r>
          </w:p>
        </w:tc>
        <w:tc>
          <w:tcPr>
            <w:tcW w:type="dxa" w:w="960"/>
          </w:tcPr>
          <w:p>
            <w:r>
              <w:t>унижаемая</w:t>
            </w:r>
          </w:p>
        </w:tc>
        <w:tc>
          <w:tcPr>
            <w:tcW w:type="dxa" w:w="960"/>
          </w:tcPr>
          <w:p>
            <w:r>
              <w:t>строгали</w:t>
            </w:r>
          </w:p>
        </w:tc>
        <w:tc>
          <w:tcPr>
            <w:tcW w:type="dxa" w:w="960"/>
          </w:tcPr>
          <w:p>
            <w:r>
              <w:t>сухомятки</w:t>
            </w:r>
          </w:p>
        </w:tc>
        <w:tc>
          <w:tcPr>
            <w:tcW w:type="dxa" w:w="960"/>
          </w:tcPr>
          <w:p>
            <w:r>
              <w:t>пошлинного</w:t>
            </w:r>
          </w:p>
        </w:tc>
        <w:tc>
          <w:tcPr>
            <w:tcW w:type="dxa" w:w="960"/>
          </w:tcPr>
          <w:p>
            <w:r>
              <w:t>несъемною</w:t>
            </w:r>
          </w:p>
        </w:tc>
        <w:tc>
          <w:tcPr>
            <w:tcW w:type="dxa" w:w="960"/>
          </w:tcPr>
          <w:p>
            <w:r>
              <w:t>зимника</w:t>
            </w:r>
          </w:p>
        </w:tc>
        <w:tc>
          <w:tcPr>
            <w:tcW w:type="dxa" w:w="960"/>
          </w:tcPr>
          <w:p>
            <w:r>
              <w:t>должными</w:t>
            </w:r>
          </w:p>
        </w:tc>
        <w:tc>
          <w:tcPr>
            <w:tcW w:type="dxa" w:w="960"/>
          </w:tcPr>
          <w:p>
            <w:r>
              <w:t>боржом</w:t>
            </w:r>
          </w:p>
        </w:tc>
      </w:tr>
      <w:tr>
        <w:tc>
          <w:tcPr>
            <w:tcW w:type="dxa" w:w="960"/>
          </w:tcPr>
          <w:p>
            <w:r>
              <w:t>Френель</w:t>
            </w:r>
          </w:p>
        </w:tc>
        <w:tc>
          <w:tcPr>
            <w:tcW w:type="dxa" w:w="960"/>
          </w:tcPr>
          <w:p>
            <w:r>
              <w:t>недокал</w:t>
            </w:r>
          </w:p>
        </w:tc>
        <w:tc>
          <w:tcPr>
            <w:tcW w:type="dxa" w:w="960"/>
          </w:tcPr>
          <w:p>
            <w:r>
              <w:t>дергается</w:t>
            </w:r>
          </w:p>
        </w:tc>
        <w:tc>
          <w:tcPr>
            <w:tcW w:type="dxa" w:w="960"/>
          </w:tcPr>
          <w:p>
            <w:r>
              <w:t>именованна</w:t>
            </w:r>
          </w:p>
        </w:tc>
        <w:tc>
          <w:tcPr>
            <w:tcW w:type="dxa" w:w="960"/>
          </w:tcPr>
          <w:p>
            <w:r>
              <w:t>скую</w:t>
            </w:r>
          </w:p>
        </w:tc>
        <w:tc>
          <w:tcPr>
            <w:tcW w:type="dxa" w:w="960"/>
          </w:tcPr>
          <w:p>
            <w:r>
              <w:t>бутылк</w:t>
            </w:r>
          </w:p>
        </w:tc>
        <w:tc>
          <w:tcPr>
            <w:tcW w:type="dxa" w:w="960"/>
          </w:tcPr>
          <w:p>
            <w:r>
              <w:t>миргороду</w:t>
            </w:r>
          </w:p>
        </w:tc>
        <w:tc>
          <w:tcPr>
            <w:tcW w:type="dxa" w:w="960"/>
          </w:tcPr>
          <w:p>
            <w:r>
              <w:t>девичестве</w:t>
            </w:r>
          </w:p>
        </w:tc>
        <w:tc>
          <w:tcPr>
            <w:tcW w:type="dxa" w:w="960"/>
          </w:tcPr>
          <w:p>
            <w:r>
              <w:t>запекавших</w:t>
            </w:r>
          </w:p>
        </w:tc>
      </w:tr>
      <w:tr>
        <w:tc>
          <w:tcPr>
            <w:tcW w:type="dxa" w:w="960"/>
          </w:tcPr>
          <w:p>
            <w:r>
              <w:t>личность</w:t>
            </w:r>
          </w:p>
        </w:tc>
        <w:tc>
          <w:tcPr>
            <w:tcW w:type="dxa" w:w="960"/>
          </w:tcPr>
          <w:p>
            <w:r>
              <w:t>фасетчатом</w:t>
            </w:r>
          </w:p>
        </w:tc>
        <w:tc>
          <w:tcPr>
            <w:tcW w:type="dxa" w:w="960"/>
          </w:tcPr>
          <w:p>
            <w:r>
              <w:t>эмтээсовец</w:t>
            </w:r>
          </w:p>
        </w:tc>
        <w:tc>
          <w:tcPr>
            <w:tcW w:type="dxa" w:w="960"/>
          </w:tcPr>
          <w:p>
            <w:r>
              <w:t>знобящем</w:t>
            </w:r>
          </w:p>
        </w:tc>
        <w:tc>
          <w:tcPr>
            <w:tcW w:type="dxa" w:w="960"/>
          </w:tcPr>
          <w:p>
            <w:r>
              <w:t>тибетцах</w:t>
            </w:r>
          </w:p>
        </w:tc>
        <w:tc>
          <w:tcPr>
            <w:tcW w:type="dxa" w:w="960"/>
          </w:tcPr>
          <w:p>
            <w:r>
              <w:t>Аккре</w:t>
            </w:r>
          </w:p>
        </w:tc>
        <w:tc>
          <w:tcPr>
            <w:tcW w:type="dxa" w:w="960"/>
          </w:tcPr>
          <w:p>
            <w:r>
              <w:t>исчиркала</w:t>
            </w:r>
          </w:p>
        </w:tc>
        <w:tc>
          <w:tcPr>
            <w:tcW w:type="dxa" w:w="960"/>
          </w:tcPr>
          <w:p>
            <w:r>
              <w:t>отбиваемое</w:t>
            </w:r>
          </w:p>
        </w:tc>
        <w:tc>
          <w:tcPr>
            <w:tcW w:type="dxa" w:w="960"/>
          </w:tcPr>
          <w:p>
            <w:r>
              <w:t>служивые</w:t>
            </w:r>
          </w:p>
        </w:tc>
      </w:tr>
      <w:tr>
        <w:tc>
          <w:tcPr>
            <w:tcW w:type="dxa" w:w="960"/>
          </w:tcPr>
          <w:p>
            <w:r>
              <w:t>мяло</w:t>
            </w:r>
          </w:p>
        </w:tc>
        <w:tc>
          <w:tcPr>
            <w:tcW w:type="dxa" w:w="960"/>
          </w:tcPr>
          <w:p>
            <w:r>
              <w:t>возмущать</w:t>
            </w:r>
          </w:p>
        </w:tc>
        <w:tc>
          <w:tcPr>
            <w:tcW w:type="dxa" w:w="960"/>
          </w:tcPr>
          <w:p>
            <w:r>
              <w:t>дрогалей</w:t>
            </w:r>
          </w:p>
        </w:tc>
        <w:tc>
          <w:tcPr>
            <w:tcW w:type="dxa" w:w="960"/>
          </w:tcPr>
          <w:p>
            <w:r>
              <w:t>жужжащим</w:t>
            </w:r>
          </w:p>
        </w:tc>
        <w:tc>
          <w:tcPr>
            <w:tcW w:type="dxa" w:w="960"/>
          </w:tcPr>
          <w:p>
            <w:r>
              <w:t>льдиной</w:t>
            </w:r>
          </w:p>
        </w:tc>
        <w:tc>
          <w:tcPr>
            <w:tcW w:type="dxa" w:w="960"/>
          </w:tcPr>
          <w:p>
            <w:r>
              <w:t>опошленная</w:t>
            </w:r>
          </w:p>
        </w:tc>
        <w:tc>
          <w:tcPr>
            <w:tcW w:type="dxa" w:w="960"/>
          </w:tcPr>
          <w:p>
            <w:r>
              <w:t>арника</w:t>
            </w:r>
          </w:p>
        </w:tc>
        <w:tc>
          <w:tcPr>
            <w:tcW w:type="dxa" w:w="960"/>
          </w:tcPr>
          <w:p>
            <w:r>
              <w:t>подброска</w:t>
            </w:r>
          </w:p>
        </w:tc>
        <w:tc>
          <w:tcPr>
            <w:tcW w:type="dxa" w:w="960"/>
          </w:tcPr>
          <w:p>
            <w:r>
              <w:t>почешутся</w:t>
            </w:r>
          </w:p>
        </w:tc>
      </w:tr>
      <w:tr>
        <w:tc>
          <w:tcPr>
            <w:tcW w:type="dxa" w:w="960"/>
          </w:tcPr>
          <w:p>
            <w:r>
              <w:t>пархатым</w:t>
            </w:r>
          </w:p>
        </w:tc>
        <w:tc>
          <w:tcPr>
            <w:tcW w:type="dxa" w:w="960"/>
          </w:tcPr>
          <w:p>
            <w:r>
              <w:t>огранщицу</w:t>
            </w:r>
          </w:p>
        </w:tc>
        <w:tc>
          <w:tcPr>
            <w:tcW w:type="dxa" w:w="960"/>
          </w:tcPr>
          <w:p>
            <w:r>
              <w:t>опыляя</w:t>
            </w:r>
          </w:p>
        </w:tc>
        <w:tc>
          <w:tcPr>
            <w:tcW w:type="dxa" w:w="960"/>
          </w:tcPr>
          <w:p>
            <w:r>
              <w:t>плюхаю</w:t>
            </w:r>
          </w:p>
        </w:tc>
        <w:tc>
          <w:tcPr>
            <w:tcW w:type="dxa" w:w="960"/>
          </w:tcPr>
          <w:p>
            <w:r>
              <w:t>вербочкою</w:t>
            </w:r>
          </w:p>
        </w:tc>
        <w:tc>
          <w:tcPr>
            <w:tcW w:type="dxa" w:w="960"/>
          </w:tcPr>
          <w:p>
            <w:r>
              <w:t>демьяну</w:t>
            </w:r>
          </w:p>
        </w:tc>
        <w:tc>
          <w:tcPr>
            <w:tcW w:type="dxa" w:w="960"/>
          </w:tcPr>
          <w:p>
            <w:r>
              <w:t>ласкам</w:t>
            </w:r>
          </w:p>
        </w:tc>
        <w:tc>
          <w:tcPr>
            <w:tcW w:type="dxa" w:w="960"/>
          </w:tcPr>
          <w:p>
            <w:r>
              <w:t>пичкающею</w:t>
            </w:r>
          </w:p>
        </w:tc>
        <w:tc>
          <w:tcPr>
            <w:tcW w:type="dxa" w:w="960"/>
          </w:tcPr>
          <w:p>
            <w:r>
              <w:t>жеребенка</w:t>
            </w:r>
          </w:p>
        </w:tc>
      </w:tr>
      <w:tr>
        <w:tc>
          <w:tcPr>
            <w:tcW w:type="dxa" w:w="960"/>
          </w:tcPr>
          <w:p>
            <w:r>
              <w:t>альбомные</w:t>
            </w:r>
          </w:p>
        </w:tc>
        <w:tc>
          <w:tcPr>
            <w:tcW w:type="dxa" w:w="960"/>
          </w:tcPr>
          <w:p>
            <w:r>
              <w:t>филерские</w:t>
            </w:r>
          </w:p>
        </w:tc>
        <w:tc>
          <w:tcPr>
            <w:tcW w:type="dxa" w:w="960"/>
          </w:tcPr>
          <w:p>
            <w:r>
              <w:t>статуэтку</w:t>
            </w:r>
          </w:p>
        </w:tc>
        <w:tc>
          <w:tcPr>
            <w:tcW w:type="dxa" w:w="960"/>
          </w:tcPr>
          <w:p>
            <w:r>
              <w:t>шажками</w:t>
            </w:r>
          </w:p>
        </w:tc>
        <w:tc>
          <w:tcPr>
            <w:tcW w:type="dxa" w:w="960"/>
          </w:tcPr>
          <w:p>
            <w:r>
              <w:t>уфимского</w:t>
            </w:r>
          </w:p>
        </w:tc>
        <w:tc>
          <w:tcPr>
            <w:tcW w:type="dxa" w:w="960"/>
          </w:tcPr>
          <w:p>
            <w:r>
              <w:t>нарастания</w:t>
            </w:r>
          </w:p>
        </w:tc>
        <w:tc>
          <w:tcPr>
            <w:tcW w:type="dxa" w:w="960"/>
          </w:tcPr>
          <w:p>
            <w:r>
              <w:t>озаримся</w:t>
            </w:r>
          </w:p>
        </w:tc>
        <w:tc>
          <w:tcPr>
            <w:tcW w:type="dxa" w:w="960"/>
          </w:tcPr>
          <w:p>
            <w:r>
              <w:t>жите</w:t>
            </w:r>
          </w:p>
        </w:tc>
        <w:tc>
          <w:tcPr>
            <w:tcW w:type="dxa" w:w="960"/>
          </w:tcPr>
          <w:p>
            <w:r>
              <w:t>отселённые</w:t>
            </w:r>
          </w:p>
        </w:tc>
      </w:tr>
      <w:tr>
        <w:tc>
          <w:tcPr>
            <w:tcW w:type="dxa" w:w="960"/>
          </w:tcPr>
          <w:p>
            <w:r>
              <w:t>штирборт</w:t>
            </w:r>
          </w:p>
        </w:tc>
        <w:tc>
          <w:tcPr>
            <w:tcW w:type="dxa" w:w="960"/>
          </w:tcPr>
          <w:p>
            <w:r>
              <w:t>отжигайте</w:t>
            </w:r>
          </w:p>
        </w:tc>
        <w:tc>
          <w:tcPr>
            <w:tcW w:type="dxa" w:w="960"/>
          </w:tcPr>
          <w:p>
            <w:r>
              <w:t>попивающею</w:t>
            </w:r>
          </w:p>
        </w:tc>
        <w:tc>
          <w:tcPr>
            <w:tcW w:type="dxa" w:w="960"/>
          </w:tcPr>
          <w:p>
            <w:r>
              <w:t>грядут</w:t>
            </w:r>
          </w:p>
        </w:tc>
        <w:tc>
          <w:tcPr>
            <w:tcW w:type="dxa" w:w="960"/>
          </w:tcPr>
          <w:p>
            <w:r>
              <w:t>чертежнику</w:t>
            </w:r>
          </w:p>
        </w:tc>
        <w:tc>
          <w:tcPr>
            <w:tcW w:type="dxa" w:w="960"/>
          </w:tcPr>
          <w:p>
            <w:r>
              <w:t>мефистофе</w:t>
            </w:r>
          </w:p>
        </w:tc>
        <w:tc>
          <w:tcPr>
            <w:tcW w:type="dxa" w:w="960"/>
          </w:tcPr>
          <w:p>
            <w:r>
              <w:t>переиздала</w:t>
            </w:r>
          </w:p>
        </w:tc>
        <w:tc>
          <w:tcPr>
            <w:tcW w:type="dxa" w:w="960"/>
          </w:tcPr>
          <w:p>
            <w:r>
              <w:t>опресноках</w:t>
            </w:r>
          </w:p>
        </w:tc>
        <w:tc>
          <w:tcPr>
            <w:tcW w:type="dxa" w:w="960"/>
          </w:tcPr>
          <w:p>
            <w:r>
              <w:t>изъянная</w:t>
            </w:r>
          </w:p>
        </w:tc>
      </w:tr>
    </w:tbl>
    <w:p/>
    <w:p>
      <w:pPr>
        <w:pStyle w:val="ListParagraph"/>
      </w:pPr>
      <w:r>
        <w:t>колоченной</w:t>
      </w:r>
    </w:p>
    <w:p>
      <w:pPr>
        <w:pStyle w:val="ListParagraph"/>
      </w:pPr>
      <w:r>
        <w:t>баюканью</w:t>
      </w:r>
    </w:p>
    <w:p>
      <w:pPr>
        <w:pStyle w:val="ListParagraph"/>
      </w:pPr>
      <w:r>
        <w:t>Тыргу</w:t>
      </w:r>
    </w:p>
    <w:p>
      <w:pPr>
        <w:pStyle w:val="ListParagraph"/>
      </w:pPr>
      <w:r>
        <w:t>звеньям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секст</w:t>
            </w:r>
          </w:p>
        </w:tc>
      </w:tr>
      <w:tr>
        <w:tc>
          <w:tcPr>
            <w:tcW w:type="dxa" w:w="8640"/>
          </w:tcPr>
          <w:p>
            <w:r>
              <w:t>приколках</w:t>
            </w:r>
          </w:p>
        </w:tc>
      </w:tr>
      <w:tr>
        <w:tc>
          <w:tcPr>
            <w:tcW w:type="dxa" w:w="8640"/>
          </w:tcPr>
          <w:p>
            <w:r>
              <w:t>попивающий</w:t>
            </w:r>
          </w:p>
        </w:tc>
      </w:tr>
      <w:tr>
        <w:tc>
          <w:tcPr>
            <w:tcW w:type="dxa" w:w="8640"/>
          </w:tcPr>
          <w:p>
            <w:r>
              <w:t>мишенными</w:t>
            </w:r>
          </w:p>
        </w:tc>
      </w:tr>
      <w:tr>
        <w:tc>
          <w:tcPr>
            <w:tcW w:type="dxa" w:w="8640"/>
          </w:tcPr>
          <w:p>
            <w:r>
              <w:t>выуженное</w:t>
            </w:r>
          </w:p>
        </w:tc>
      </w:tr>
      <w:tr>
        <w:tc>
          <w:tcPr>
            <w:tcW w:type="dxa" w:w="8640"/>
          </w:tcPr>
          <w:p>
            <w:r>
              <w:t>переваляно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австриец</w:t>
            </w:r>
          </w:p>
        </w:tc>
        <w:tc>
          <w:tcPr>
            <w:tcW w:type="dxa" w:w="4320"/>
          </w:tcPr>
          <w:p>
            <w:r>
              <w:t>реберными</w:t>
            </w:r>
          </w:p>
        </w:tc>
      </w:tr>
      <w:tr>
        <w:tc>
          <w:tcPr>
            <w:tcW w:type="dxa" w:w="4320"/>
          </w:tcPr>
          <w:p>
            <w:r>
              <w:t>треснув</w:t>
            </w:r>
          </w:p>
        </w:tc>
        <w:tc>
          <w:tcPr>
            <w:tcW w:type="dxa" w:w="4320"/>
          </w:tcPr>
          <w:p>
            <w:r>
              <w:t>папушном</w:t>
            </w:r>
          </w:p>
        </w:tc>
      </w:tr>
      <w:tr>
        <w:tc>
          <w:tcPr>
            <w:tcW w:type="dxa" w:w="4320"/>
          </w:tcPr>
          <w:p>
            <w:r>
              <w:t>курвиметре</w:t>
            </w:r>
          </w:p>
        </w:tc>
        <w:tc>
          <w:tcPr>
            <w:tcW w:type="dxa" w:w="4320"/>
          </w:tcPr>
          <w:p>
            <w:r>
              <w:t>собрание</w:t>
            </w:r>
          </w:p>
        </w:tc>
      </w:tr>
      <w:tr>
        <w:tc>
          <w:tcPr>
            <w:tcW w:type="dxa" w:w="4320"/>
          </w:tcPr>
          <w:p>
            <w:r>
              <w:t>заспинный</w:t>
            </w:r>
          </w:p>
        </w:tc>
        <w:tc>
          <w:tcPr>
            <w:tcW w:type="dxa" w:w="4320"/>
          </w:tcPr>
          <w:p>
            <w:r>
              <w:t>омоложусь</w:t>
            </w:r>
          </w:p>
        </w:tc>
      </w:tr>
      <w:tr>
        <w:tc>
          <w:tcPr>
            <w:tcW w:type="dxa" w:w="4320"/>
          </w:tcPr>
          <w:p>
            <w:r>
              <w:t>лиофобном</w:t>
            </w:r>
          </w:p>
        </w:tc>
        <w:tc>
          <w:tcPr>
            <w:tcW w:type="dxa" w:w="4320"/>
          </w:tcPr>
          <w:p>
            <w:r>
              <w:t>скрыл</w:t>
            </w:r>
          </w:p>
        </w:tc>
      </w:tr>
      <w:tr>
        <w:tc>
          <w:tcPr>
            <w:tcW w:type="dxa" w:w="4320"/>
          </w:tcPr>
          <w:p>
            <w:r>
              <w:t>прохладною</w:t>
            </w:r>
          </w:p>
        </w:tc>
        <w:tc>
          <w:tcPr>
            <w:tcW w:type="dxa" w:w="4320"/>
          </w:tcPr>
          <w:p>
            <w:r>
              <w:t>орешиной</w:t>
            </w:r>
          </w:p>
        </w:tc>
      </w:tr>
      <w:tr>
        <w:tc>
          <w:tcPr>
            <w:tcW w:type="dxa" w:w="4320"/>
          </w:tcPr>
          <w:p>
            <w:r>
              <w:t>студийка</w:t>
            </w:r>
          </w:p>
        </w:tc>
        <w:tc>
          <w:tcPr>
            <w:tcW w:type="dxa" w:w="4320"/>
          </w:tcPr>
          <w:p>
            <w:r>
              <w:t>дублей</w:t>
            </w:r>
          </w:p>
        </w:tc>
      </w:tr>
      <w:tr>
        <w:tc>
          <w:tcPr>
            <w:tcW w:type="dxa" w:w="4320"/>
          </w:tcPr>
          <w:p>
            <w:r>
              <w:t>поселочный</w:t>
            </w:r>
          </w:p>
        </w:tc>
        <w:tc>
          <w:tcPr>
            <w:tcW w:type="dxa" w:w="4320"/>
          </w:tcPr>
          <w:p>
            <w:r>
              <w:t>доносившую</w:t>
            </w:r>
          </w:p>
        </w:tc>
      </w:tr>
      <w:tr>
        <w:tc>
          <w:tcPr>
            <w:tcW w:type="dxa" w:w="4320"/>
          </w:tcPr>
          <w:p>
            <w:r>
              <w:t>пряными</w:t>
            </w:r>
          </w:p>
        </w:tc>
        <w:tc>
          <w:tcPr>
            <w:tcW w:type="dxa" w:w="4320"/>
          </w:tcPr>
          <w:p>
            <w:r>
              <w:t>фляжками</w:t>
            </w:r>
          </w:p>
        </w:tc>
      </w:tr>
      <w:tr>
        <w:tc>
          <w:tcPr>
            <w:tcW w:type="dxa" w:w="4320"/>
          </w:tcPr>
          <w:p>
            <w:r>
              <w:t>сусляном</w:t>
            </w:r>
          </w:p>
        </w:tc>
        <w:tc>
          <w:tcPr>
            <w:tcW w:type="dxa" w:w="4320"/>
          </w:tcPr>
          <w:p>
            <w:r>
              <w:t>важничаю</w:t>
            </w:r>
          </w:p>
        </w:tc>
      </w:tr>
      <w:tr>
        <w:tc>
          <w:tcPr>
            <w:tcW w:type="dxa" w:w="4320"/>
          </w:tcPr>
          <w:p>
            <w:r>
              <w:t>глутаровый</w:t>
            </w:r>
          </w:p>
        </w:tc>
        <w:tc>
          <w:tcPr>
            <w:tcW w:type="dxa" w:w="4320"/>
          </w:tcPr>
          <w:p>
            <w:r>
              <w:t>запревшему</w:t>
            </w:r>
          </w:p>
        </w:tc>
      </w:tr>
      <w:tr>
        <w:tc>
          <w:tcPr>
            <w:tcW w:type="dxa" w:w="4320"/>
          </w:tcPr>
          <w:p>
            <w:r>
              <w:t>саговом</w:t>
            </w:r>
          </w:p>
        </w:tc>
        <w:tc>
          <w:tcPr>
            <w:tcW w:type="dxa" w:w="4320"/>
          </w:tcPr>
          <w:p>
            <w:r>
              <w:t>утеплили</w:t>
            </w:r>
          </w:p>
        </w:tc>
      </w:tr>
      <w:tr>
        <w:tc>
          <w:tcPr>
            <w:tcW w:type="dxa" w:w="4320"/>
          </w:tcPr>
          <w:p>
            <w:r>
              <w:t>сжуём</w:t>
            </w:r>
          </w:p>
        </w:tc>
        <w:tc>
          <w:tcPr>
            <w:tcW w:type="dxa" w:w="4320"/>
          </w:tcPr>
          <w:p>
            <w:r>
              <w:t>симуляция</w:t>
            </w:r>
          </w:p>
        </w:tc>
      </w:tr>
      <w:tr>
        <w:tc>
          <w:tcPr>
            <w:tcW w:type="dxa" w:w="4320"/>
          </w:tcPr>
          <w:p>
            <w:r>
              <w:t>узлах</w:t>
            </w:r>
          </w:p>
        </w:tc>
        <w:tc>
          <w:tcPr>
            <w:tcW w:type="dxa" w:w="4320"/>
          </w:tcPr>
          <w:p>
            <w:r>
              <w:t>изведали</w:t>
            </w:r>
          </w:p>
        </w:tc>
      </w:tr>
      <w:tr>
        <w:tc>
          <w:tcPr>
            <w:tcW w:type="dxa" w:w="4320"/>
          </w:tcPr>
          <w:p>
            <w:r>
              <w:t>баржой</w:t>
            </w:r>
          </w:p>
        </w:tc>
        <w:tc>
          <w:tcPr>
            <w:tcW w:type="dxa" w:w="4320"/>
          </w:tcPr>
          <w:p>
            <w:r>
              <w:t>делителем</w:t>
            </w:r>
          </w:p>
        </w:tc>
      </w:tr>
    </w:tbl>
    <w:p/>
    <w:p>
      <w:pPr>
        <w:pStyle w:val="ListParagraph"/>
      </w:pPr>
      <w:r>
        <w:t>переправа</w:t>
      </w:r>
    </w:p>
    <w:p>
      <w:pPr>
        <w:pStyle w:val="ListParagraph"/>
      </w:pPr>
      <w:r>
        <w:t>вскопанная</w:t>
      </w:r>
    </w:p>
    <w:p>
      <w:pPr>
        <w:pStyle w:val="ListParagraph"/>
      </w:pPr>
      <w:r>
        <w:t>рясофор</w:t>
      </w:r>
    </w:p>
    <w:p>
      <w:pPr>
        <w:pStyle w:val="ListParagraph"/>
      </w:pPr>
      <w:r>
        <w:t>зажгут</w:t>
      </w:r>
    </w:p>
    <w:p>
      <w:pPr>
        <w:pStyle w:val="ListParagraph"/>
      </w:pPr>
      <w:r>
        <w:t>скомкай</w:t>
      </w:r>
    </w:p>
    <w:p>
      <w:pPr>
        <w:pStyle w:val="ListParagraph"/>
      </w:pPr>
      <w:r>
        <w:t>торопливое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корейское</w:t>
            </w:r>
          </w:p>
        </w:tc>
      </w:tr>
      <w:tr>
        <w:tc>
          <w:tcPr>
            <w:tcW w:type="dxa" w:w="8640"/>
          </w:tcPr>
          <w:p>
            <w:r>
              <w:t>обдернулся</w:t>
            </w:r>
          </w:p>
        </w:tc>
      </w:tr>
      <w:tr>
        <w:tc>
          <w:tcPr>
            <w:tcW w:type="dxa" w:w="8640"/>
          </w:tcPr>
          <w:p>
            <w:r>
              <w:t>роющий</w:t>
            </w:r>
          </w:p>
        </w:tc>
      </w:tr>
      <w:tr>
        <w:tc>
          <w:tcPr>
            <w:tcW w:type="dxa" w:w="8640"/>
          </w:tcPr>
          <w:p>
            <w:r>
              <w:t>пустит</w:t>
            </w:r>
          </w:p>
        </w:tc>
      </w:tr>
      <w:tr>
        <w:tc>
          <w:tcPr>
            <w:tcW w:type="dxa" w:w="8640"/>
          </w:tcPr>
          <w:p>
            <w:r>
              <w:t>перегонять</w:t>
            </w:r>
          </w:p>
        </w:tc>
      </w:tr>
      <w:tr>
        <w:tc>
          <w:tcPr>
            <w:tcW w:type="dxa" w:w="8640"/>
          </w:tcPr>
          <w:p>
            <w:r>
              <w:t>разъедимся</w:t>
            </w:r>
          </w:p>
        </w:tc>
      </w:tr>
      <w:tr>
        <w:tc>
          <w:tcPr>
            <w:tcW w:type="dxa" w:w="8640"/>
          </w:tcPr>
          <w:p>
            <w:r>
              <w:t>тявкушею</w:t>
            </w:r>
          </w:p>
        </w:tc>
      </w:tr>
      <w:tr>
        <w:tc>
          <w:tcPr>
            <w:tcW w:type="dxa" w:w="8640"/>
          </w:tcPr>
          <w:p>
            <w:r>
              <w:t>облинявшее</w:t>
            </w:r>
          </w:p>
        </w:tc>
      </w:tr>
      <w:tr>
        <w:tc>
          <w:tcPr>
            <w:tcW w:type="dxa" w:w="8640"/>
          </w:tcPr>
          <w:p>
            <w:r>
              <w:t>мисочкам</w:t>
            </w:r>
          </w:p>
        </w:tc>
      </w:tr>
      <w:tr>
        <w:tc>
          <w:tcPr>
            <w:tcW w:type="dxa" w:w="8640"/>
          </w:tcPr>
          <w:p>
            <w:r>
              <w:t>говоримых</w:t>
            </w:r>
          </w:p>
        </w:tc>
      </w:tr>
      <w:tr>
        <w:tc>
          <w:tcPr>
            <w:tcW w:type="dxa" w:w="8640"/>
          </w:tcPr>
          <w:p>
            <w:r>
              <w:t>спускавшую</w:t>
            </w:r>
          </w:p>
        </w:tc>
      </w:tr>
      <w:tr>
        <w:tc>
          <w:tcPr>
            <w:tcW w:type="dxa" w:w="8640"/>
          </w:tcPr>
          <w:p>
            <w:r>
              <w:t>зыркавшую</w:t>
            </w:r>
          </w:p>
        </w:tc>
      </w:tr>
    </w:tbl>
    <w:p/>
    <w:p>
      <w:pPr>
        <w:pStyle w:val="ListParagraph"/>
      </w:pPr>
      <w:r>
        <w:t>синённому</w:t>
      </w:r>
    </w:p>
    <w:p>
      <w:pPr>
        <w:pStyle w:val="ListParagraph"/>
      </w:pPr>
      <w:r>
        <w:t>бретонкой</w:t>
      </w:r>
    </w:p>
    <w:p>
      <w:pPr>
        <w:pStyle w:val="ListParagraph"/>
      </w:pPr>
      <w:r>
        <w:t>растущая</w:t>
      </w:r>
    </w:p>
    <w:p>
      <w:pPr>
        <w:pStyle w:val="ListParagraph"/>
      </w:pPr>
      <w:r>
        <w:t>хартиях</w:t>
      </w:r>
    </w:p>
    <w:p>
      <w:pPr>
        <w:pStyle w:val="ListParagraph"/>
      </w:pPr>
      <w:r>
        <w:t>объедках</w:t>
      </w:r>
    </w:p>
    <w:p>
      <w:pPr>
        <w:pStyle w:val="ListParagraph"/>
      </w:pPr>
      <w:r>
        <w:t>вымокнут</w:t>
      </w:r>
    </w:p>
    <w:p>
      <w:pPr>
        <w:pStyle w:val="ListParagraph"/>
      </w:pPr>
      <w:r>
        <w:t>подчинёна</w:t>
      </w:r>
    </w:p>
    <w:p>
      <w:pPr>
        <w:pStyle w:val="ListParagraph"/>
      </w:pPr>
      <w:r>
        <w:t>волокитным</w:t>
      </w:r>
    </w:p>
    <w:p>
      <w:pPr>
        <w:pStyle w:val="ListParagraph"/>
      </w:pPr>
      <w:r>
        <w:t>гебраисту</w:t>
      </w:r>
    </w:p>
    <w:p>
      <w:pPr>
        <w:pStyle w:val="ListParagraph"/>
      </w:pPr>
      <w:r>
        <w:t>энергич</w:t>
      </w:r>
    </w:p>
    <w:p>
      <w:pPr>
        <w:pStyle w:val="ListParagraph"/>
      </w:pPr>
      <w:r>
        <w:t>верный</w:t>
      </w:r>
    </w:p>
    <w:p/>
    <w:p>
      <w:pPr>
        <w:pStyle w:val="ListParagraph"/>
      </w:pPr>
      <w:r>
        <w:t>выметающие</w:t>
      </w:r>
    </w:p>
    <w:p>
      <w:pPr>
        <w:pStyle w:val="ListParagraph"/>
      </w:pPr>
      <w:r>
        <w:t>адиабатам</w:t>
      </w:r>
    </w:p>
    <w:p>
      <w:pPr>
        <w:pStyle w:val="ListParagraph"/>
      </w:pPr>
      <w:r>
        <w:t>рассерчал</w:t>
      </w:r>
    </w:p>
    <w:p>
      <w:pPr>
        <w:pStyle w:val="ListParagraph"/>
      </w:pPr>
      <w:r>
        <w:t>соломоне</w:t>
      </w:r>
    </w:p>
    <w:p>
      <w:pPr>
        <w:pStyle w:val="ListParagraph"/>
      </w:pPr>
      <w:r>
        <w:t>салонность</w:t>
      </w:r>
    </w:p>
    <w:p>
      <w:pPr>
        <w:pStyle w:val="ListParagraph"/>
      </w:pPr>
      <w:r>
        <w:t>пируэту</w:t>
      </w:r>
    </w:p>
    <w:p>
      <w:pPr>
        <w:pStyle w:val="ListParagraph"/>
      </w:pPr>
      <w:r>
        <w:t>подвёл</w:t>
      </w:r>
    </w:p>
    <w:p>
      <w:pPr>
        <w:pStyle w:val="ListParagraph"/>
      </w:pPr>
      <w:r>
        <w:t>забоях</w:t>
      </w:r>
    </w:p>
    <w:p>
      <w:pPr>
        <w:pStyle w:val="ListParagraph"/>
      </w:pPr>
      <w:r>
        <w:t>уёмистыми</w:t>
      </w:r>
    </w:p>
    <w:p>
      <w:pPr>
        <w:pStyle w:val="ListParagraph"/>
      </w:pPr>
      <w:r>
        <w:t>сомнителен</w:t>
      </w:r>
    </w:p>
    <w:p>
      <w:pPr>
        <w:pStyle w:val="ListParagraph"/>
      </w:pPr>
      <w:r>
        <w:t>одряхления</w:t>
      </w:r>
    </w:p>
    <w:p>
      <w:pPr>
        <w:pStyle w:val="ListParagraph"/>
      </w:pPr>
      <w:r>
        <w:t>разрушив</w:t>
      </w:r>
    </w:p>
    <w:p>
      <w:pPr>
        <w:pStyle w:val="ListParagraph"/>
      </w:pPr>
      <w:r>
        <w:t>бета</w:t>
      </w:r>
    </w:p>
    <w:p>
      <w:pPr>
        <w:pStyle w:val="ListParagraph"/>
      </w:pPr>
      <w:r>
        <w:t>обедневшею</w:t>
      </w:r>
    </w:p>
    <w:p>
      <w:pPr>
        <w:pStyle w:val="ListParagraph"/>
      </w:pPr>
      <w:r>
        <w:t>октантом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разражаясь</w:t>
            </w:r>
          </w:p>
        </w:tc>
        <w:tc>
          <w:tcPr>
            <w:tcW w:type="dxa" w:w="960"/>
          </w:tcPr>
          <w:p>
            <w:r>
              <w:t>зачну</w:t>
            </w:r>
          </w:p>
        </w:tc>
        <w:tc>
          <w:tcPr>
            <w:tcW w:type="dxa" w:w="960"/>
          </w:tcPr>
          <w:p>
            <w:r>
              <w:t>лоцируешь</w:t>
            </w:r>
          </w:p>
        </w:tc>
        <w:tc>
          <w:tcPr>
            <w:tcW w:type="dxa" w:w="960"/>
          </w:tcPr>
          <w:p>
            <w:r>
              <w:t>бихроматам</w:t>
            </w:r>
          </w:p>
        </w:tc>
        <w:tc>
          <w:tcPr>
            <w:tcW w:type="dxa" w:w="960"/>
          </w:tcPr>
          <w:p>
            <w:r>
              <w:t>подсиживаю</w:t>
            </w:r>
          </w:p>
        </w:tc>
        <w:tc>
          <w:tcPr>
            <w:tcW w:type="dxa" w:w="960"/>
          </w:tcPr>
          <w:p>
            <w:r>
              <w:t>забывчивых</w:t>
            </w:r>
          </w:p>
        </w:tc>
        <w:tc>
          <w:tcPr>
            <w:tcW w:type="dxa" w:w="960"/>
          </w:tcPr>
          <w:p>
            <w:r>
              <w:t>силенке</w:t>
            </w:r>
          </w:p>
        </w:tc>
        <w:tc>
          <w:tcPr>
            <w:tcW w:type="dxa" w:w="960"/>
          </w:tcPr>
          <w:p>
            <w:r>
              <w:t>роняющему</w:t>
            </w:r>
          </w:p>
        </w:tc>
        <w:tc>
          <w:tcPr>
            <w:tcW w:type="dxa" w:w="960"/>
          </w:tcPr>
          <w:p>
            <w:r>
              <w:t>завидевшая</w:t>
            </w:r>
          </w:p>
        </w:tc>
      </w:tr>
      <w:tr>
        <w:tc>
          <w:tcPr>
            <w:tcW w:type="dxa" w:w="960"/>
          </w:tcPr>
          <w:p>
            <w:r>
              <w:t>починившая</w:t>
            </w:r>
          </w:p>
        </w:tc>
        <w:tc>
          <w:tcPr>
            <w:tcW w:type="dxa" w:w="960"/>
          </w:tcPr>
          <w:p>
            <w:r>
              <w:t>безделке</w:t>
            </w:r>
          </w:p>
        </w:tc>
        <w:tc>
          <w:tcPr>
            <w:tcW w:type="dxa" w:w="960"/>
          </w:tcPr>
          <w:p>
            <w:r>
              <w:t>лоханкою</w:t>
            </w:r>
          </w:p>
        </w:tc>
        <w:tc>
          <w:tcPr>
            <w:tcW w:type="dxa" w:w="960"/>
          </w:tcPr>
          <w:p>
            <w:r>
              <w:t>четвертные</w:t>
            </w:r>
          </w:p>
        </w:tc>
        <w:tc>
          <w:tcPr>
            <w:tcW w:type="dxa" w:w="960"/>
          </w:tcPr>
          <w:p>
            <w:r>
              <w:t>первенств</w:t>
            </w:r>
          </w:p>
        </w:tc>
        <w:tc>
          <w:tcPr>
            <w:tcW w:type="dxa" w:w="960"/>
          </w:tcPr>
          <w:p>
            <w:r>
              <w:t>юрод</w:t>
            </w:r>
          </w:p>
        </w:tc>
        <w:tc>
          <w:tcPr>
            <w:tcW w:type="dxa" w:w="960"/>
          </w:tcPr>
          <w:p>
            <w:r>
              <w:t>пропаж</w:t>
            </w:r>
          </w:p>
        </w:tc>
        <w:tc>
          <w:tcPr>
            <w:tcW w:type="dxa" w:w="960"/>
          </w:tcPr>
          <w:p>
            <w:r>
              <w:t>Асеев</w:t>
            </w:r>
          </w:p>
        </w:tc>
        <w:tc>
          <w:tcPr>
            <w:tcW w:type="dxa" w:w="960"/>
          </w:tcPr>
          <w:p>
            <w:r>
              <w:t>очажную</w:t>
            </w:r>
          </w:p>
        </w:tc>
      </w:tr>
    </w:tbl>
    <w:p/>
    <w:p>
      <w:pPr>
        <w:pStyle w:val="ListParagraph"/>
      </w:pPr>
      <w:r>
        <w:t>промявший</w:t>
      </w:r>
    </w:p>
    <w:p>
      <w:pPr>
        <w:pStyle w:val="ListParagraph"/>
      </w:pPr>
      <w:r>
        <w:t>годочку</w:t>
      </w:r>
    </w:p>
    <w:p>
      <w:pPr>
        <w:pStyle w:val="ListParagraph"/>
      </w:pPr>
      <w:r>
        <w:t>ковочному</w:t>
      </w:r>
    </w:p>
    <w:p>
      <w:pPr>
        <w:pStyle w:val="ListParagraph"/>
      </w:pPr>
      <w:r>
        <w:t>двойники</w:t>
      </w:r>
    </w:p>
    <w:p>
      <w:pPr>
        <w:pStyle w:val="ListParagraph"/>
      </w:pPr>
      <w:r>
        <w:t>риолит</w:t>
      </w:r>
    </w:p>
    <w:p>
      <w:pPr>
        <w:pStyle w:val="ListParagraph"/>
      </w:pPr>
      <w:r>
        <w:t>деваю</w:t>
      </w:r>
    </w:p>
    <w:p>
      <w:pPr>
        <w:pStyle w:val="ListParagraph"/>
      </w:pPr>
      <w:r>
        <w:t>анчоусные</w:t>
      </w:r>
    </w:p>
    <w:p>
      <w:pPr>
        <w:pStyle w:val="ListParagraph"/>
      </w:pPr>
      <w:r>
        <w:t>монитору</w:t>
      </w:r>
    </w:p>
    <w:p>
      <w:pPr>
        <w:pStyle w:val="ListParagraph"/>
      </w:pPr>
      <w:r>
        <w:t>скважинке</w:t>
      </w:r>
    </w:p>
    <w:p>
      <w:pPr>
        <w:pStyle w:val="ListParagraph"/>
      </w:pPr>
      <w:r>
        <w:t>пристрел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нюхай</w:t>
            </w:r>
          </w:p>
        </w:tc>
        <w:tc>
          <w:tcPr>
            <w:tcW w:type="dxa" w:w="1728"/>
          </w:tcPr>
          <w:p>
            <w:r>
              <w:t>сдвигающей</w:t>
            </w:r>
          </w:p>
        </w:tc>
        <w:tc>
          <w:tcPr>
            <w:tcW w:type="dxa" w:w="1728"/>
          </w:tcPr>
          <w:p>
            <w:r>
              <w:t>вгибающему</w:t>
            </w:r>
          </w:p>
        </w:tc>
        <w:tc>
          <w:tcPr>
            <w:tcW w:type="dxa" w:w="1728"/>
          </w:tcPr>
          <w:p>
            <w:r>
              <w:t>сморчком</w:t>
            </w:r>
          </w:p>
        </w:tc>
        <w:tc>
          <w:tcPr>
            <w:tcW w:type="dxa" w:w="1728"/>
          </w:tcPr>
          <w:p>
            <w:r>
              <w:t>Югославией</w:t>
            </w:r>
          </w:p>
        </w:tc>
      </w:tr>
      <w:tr>
        <w:tc>
          <w:tcPr>
            <w:tcW w:type="dxa" w:w="1728"/>
          </w:tcPr>
          <w:p>
            <w:r>
              <w:t>гостинцу</w:t>
            </w:r>
          </w:p>
        </w:tc>
        <w:tc>
          <w:tcPr>
            <w:tcW w:type="dxa" w:w="1728"/>
          </w:tcPr>
          <w:p>
            <w:r>
              <w:t>гадкого</w:t>
            </w:r>
          </w:p>
        </w:tc>
        <w:tc>
          <w:tcPr>
            <w:tcW w:type="dxa" w:w="1728"/>
          </w:tcPr>
          <w:p>
            <w:r>
              <w:t>обыскиваю</w:t>
            </w:r>
          </w:p>
        </w:tc>
        <w:tc>
          <w:tcPr>
            <w:tcW w:type="dxa" w:w="1728"/>
          </w:tcPr>
          <w:p>
            <w:r>
              <w:t>основщике</w:t>
            </w:r>
          </w:p>
        </w:tc>
        <w:tc>
          <w:tcPr>
            <w:tcW w:type="dxa" w:w="1728"/>
          </w:tcPr>
          <w:p>
            <w:r>
              <w:t>известя</w:t>
            </w:r>
          </w:p>
        </w:tc>
      </w:tr>
      <w:tr>
        <w:tc>
          <w:tcPr>
            <w:tcW w:type="dxa" w:w="1728"/>
          </w:tcPr>
          <w:p>
            <w:r>
              <w:t>вылежавший</w:t>
            </w:r>
          </w:p>
        </w:tc>
        <w:tc>
          <w:tcPr>
            <w:tcW w:type="dxa" w:w="1728"/>
          </w:tcPr>
          <w:p>
            <w:r>
              <w:t>схитрившим</w:t>
            </w:r>
          </w:p>
        </w:tc>
        <w:tc>
          <w:tcPr>
            <w:tcW w:type="dxa" w:w="1728"/>
          </w:tcPr>
          <w:p>
            <w:r>
              <w:t>ретирадною</w:t>
            </w:r>
          </w:p>
        </w:tc>
        <w:tc>
          <w:tcPr>
            <w:tcW w:type="dxa" w:w="1728"/>
          </w:tcPr>
          <w:p>
            <w:r>
              <w:t>метении</w:t>
            </w:r>
          </w:p>
        </w:tc>
        <w:tc>
          <w:tcPr>
            <w:tcW w:type="dxa" w:w="1728"/>
          </w:tcPr>
          <w:p>
            <w:r>
              <w:t>депозитор</w:t>
            </w:r>
          </w:p>
        </w:tc>
      </w:tr>
      <w:tr>
        <w:tc>
          <w:tcPr>
            <w:tcW w:type="dxa" w:w="1728"/>
          </w:tcPr>
          <w:p>
            <w:r>
              <w:t>выполняйте</w:t>
            </w:r>
          </w:p>
        </w:tc>
        <w:tc>
          <w:tcPr>
            <w:tcW w:type="dxa" w:w="1728"/>
          </w:tcPr>
          <w:p>
            <w:r>
              <w:t>дантистом</w:t>
            </w:r>
          </w:p>
        </w:tc>
        <w:tc>
          <w:tcPr>
            <w:tcW w:type="dxa" w:w="1728"/>
          </w:tcPr>
          <w:p>
            <w:r>
              <w:t>шагнёшь</w:t>
            </w:r>
          </w:p>
        </w:tc>
        <w:tc>
          <w:tcPr>
            <w:tcW w:type="dxa" w:w="1728"/>
          </w:tcPr>
          <w:p>
            <w:r>
              <w:t>грибе</w:t>
            </w:r>
          </w:p>
        </w:tc>
        <w:tc>
          <w:tcPr>
            <w:tcW w:type="dxa" w:w="1728"/>
          </w:tcPr>
          <w:p>
            <w:r>
              <w:t>метафоре</w:t>
            </w:r>
          </w:p>
        </w:tc>
      </w:tr>
      <w:tr>
        <w:tc>
          <w:tcPr>
            <w:tcW w:type="dxa" w:w="1728"/>
          </w:tcPr>
          <w:p>
            <w:r>
              <w:t>полезли</w:t>
            </w:r>
          </w:p>
        </w:tc>
        <w:tc>
          <w:tcPr>
            <w:tcW w:type="dxa" w:w="1728"/>
          </w:tcPr>
          <w:p>
            <w:r>
              <w:t>разъёмную</w:t>
            </w:r>
          </w:p>
        </w:tc>
        <w:tc>
          <w:tcPr>
            <w:tcW w:type="dxa" w:w="1728"/>
          </w:tcPr>
          <w:p>
            <w:r>
              <w:t>ломких</w:t>
            </w:r>
          </w:p>
        </w:tc>
        <w:tc>
          <w:tcPr>
            <w:tcW w:type="dxa" w:w="1728"/>
          </w:tcPr>
          <w:p>
            <w:r>
              <w:t>боскетом</w:t>
            </w:r>
          </w:p>
        </w:tc>
        <w:tc>
          <w:tcPr>
            <w:tcW w:type="dxa" w:w="1728"/>
          </w:tcPr>
          <w:p>
            <w:r>
              <w:t>тлен</w:t>
            </w:r>
          </w:p>
        </w:tc>
      </w:tr>
      <w:tr>
        <w:tc>
          <w:tcPr>
            <w:tcW w:type="dxa" w:w="1728"/>
          </w:tcPr>
          <w:p>
            <w:r>
              <w:t>поскучнеет</w:t>
            </w:r>
          </w:p>
        </w:tc>
        <w:tc>
          <w:tcPr>
            <w:tcW w:type="dxa" w:w="1728"/>
          </w:tcPr>
          <w:p>
            <w:r>
              <w:t>уровненной</w:t>
            </w:r>
          </w:p>
        </w:tc>
        <w:tc>
          <w:tcPr>
            <w:tcW w:type="dxa" w:w="1728"/>
          </w:tcPr>
          <w:p>
            <w:r>
              <w:t>раком</w:t>
            </w:r>
          </w:p>
        </w:tc>
        <w:tc>
          <w:tcPr>
            <w:tcW w:type="dxa" w:w="1728"/>
          </w:tcPr>
          <w:p>
            <w:r>
              <w:t>форстерита</w:t>
            </w:r>
          </w:p>
        </w:tc>
        <w:tc>
          <w:tcPr>
            <w:tcW w:type="dxa" w:w="1728"/>
          </w:tcPr>
          <w:p>
            <w:r>
              <w:t>потешавшим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пароходе</w:t>
            </w:r>
          </w:p>
        </w:tc>
        <w:tc>
          <w:tcPr>
            <w:tcW w:type="dxa" w:w="1440"/>
          </w:tcPr>
          <w:p>
            <w:r>
              <w:t>автожира</w:t>
            </w:r>
          </w:p>
        </w:tc>
        <w:tc>
          <w:tcPr>
            <w:tcW w:type="dxa" w:w="1440"/>
          </w:tcPr>
          <w:p>
            <w:r>
              <w:t>неглубокие</w:t>
            </w:r>
          </w:p>
        </w:tc>
        <w:tc>
          <w:tcPr>
            <w:tcW w:type="dxa" w:w="1440"/>
          </w:tcPr>
          <w:p>
            <w:r>
              <w:t>ввезёте</w:t>
            </w:r>
          </w:p>
        </w:tc>
        <w:tc>
          <w:tcPr>
            <w:tcW w:type="dxa" w:w="1440"/>
          </w:tcPr>
          <w:p>
            <w:r>
              <w:t>шпаклевана</w:t>
            </w:r>
          </w:p>
        </w:tc>
        <w:tc>
          <w:tcPr>
            <w:tcW w:type="dxa" w:w="1440"/>
          </w:tcPr>
          <w:p>
            <w:r>
              <w:t>сбыточный</w:t>
            </w:r>
          </w:p>
        </w:tc>
      </w:tr>
    </w:tbl>
    <w:p/>
    <w:p>
      <w:pPr>
        <w:pStyle w:val="ListParagraph"/>
      </w:pPr>
      <w:r>
        <w:t>разгадку</w:t>
      </w:r>
    </w:p>
    <w:p>
      <w:pPr>
        <w:pStyle w:val="ListParagraph"/>
      </w:pPr>
      <w:r>
        <w:t>Наденькой</w:t>
      </w:r>
    </w:p>
    <w:p>
      <w:pPr>
        <w:pStyle w:val="ListParagraph"/>
      </w:pPr>
      <w:r>
        <w:t>хорошенько</w:t>
      </w:r>
    </w:p>
    <w:p>
      <w:pPr>
        <w:pStyle w:val="ListParagraph"/>
      </w:pPr>
      <w:r>
        <w:t>налагаемую</w:t>
      </w:r>
    </w:p>
    <w:p>
      <w:pPr>
        <w:pStyle w:val="ListParagraph"/>
      </w:pPr>
      <w:r>
        <w:t>магниевой</w:t>
      </w:r>
    </w:p>
    <w:p>
      <w:pPr>
        <w:pStyle w:val="ListParagraph"/>
      </w:pPr>
      <w:r>
        <w:t>Манчестере</w:t>
      </w:r>
    </w:p>
    <w:p>
      <w:pPr>
        <w:pStyle w:val="ListParagraph"/>
      </w:pPr>
      <w:r>
        <w:t>чернухою</w:t>
      </w:r>
    </w:p>
    <w:p>
      <w:pPr>
        <w:pStyle w:val="ListParagraph"/>
      </w:pPr>
      <w:r>
        <w:t>пощажённая</w:t>
      </w:r>
    </w:p>
    <w:p>
      <w:pPr>
        <w:pStyle w:val="ListParagraph"/>
      </w:pPr>
      <w:r>
        <w:t>уразумение</w:t>
      </w:r>
    </w:p>
    <w:p>
      <w:pPr>
        <w:pStyle w:val="ListParagraph"/>
      </w:pPr>
      <w:r>
        <w:t>хамовника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скупос</w:t>
            </w:r>
          </w:p>
        </w:tc>
        <w:tc>
          <w:tcPr>
            <w:tcW w:type="dxa" w:w="1728"/>
          </w:tcPr>
          <w:p>
            <w:r>
              <w:t>лифтёра</w:t>
            </w:r>
          </w:p>
        </w:tc>
        <w:tc>
          <w:tcPr>
            <w:tcW w:type="dxa" w:w="1728"/>
          </w:tcPr>
          <w:p>
            <w:r>
              <w:t>дальнему</w:t>
            </w:r>
          </w:p>
        </w:tc>
        <w:tc>
          <w:tcPr>
            <w:tcW w:type="dxa" w:w="1728"/>
          </w:tcPr>
          <w:p>
            <w:r>
              <w:t>баритонную</w:t>
            </w:r>
          </w:p>
        </w:tc>
        <w:tc>
          <w:tcPr>
            <w:tcW w:type="dxa" w:w="1728"/>
          </w:tcPr>
          <w:p>
            <w:r>
              <w:t>поживать</w:t>
            </w:r>
          </w:p>
        </w:tc>
      </w:tr>
      <w:tr>
        <w:tc>
          <w:tcPr>
            <w:tcW w:type="dxa" w:w="1728"/>
          </w:tcPr>
          <w:p>
            <w:r>
              <w:t>потирали</w:t>
            </w:r>
          </w:p>
        </w:tc>
        <w:tc>
          <w:tcPr>
            <w:tcW w:type="dxa" w:w="1728"/>
          </w:tcPr>
          <w:p>
            <w:r>
              <w:t>лампе</w:t>
            </w:r>
          </w:p>
        </w:tc>
        <w:tc>
          <w:tcPr>
            <w:tcW w:type="dxa" w:w="1728"/>
          </w:tcPr>
          <w:p>
            <w:r>
              <w:t>распившие</w:t>
            </w:r>
          </w:p>
        </w:tc>
        <w:tc>
          <w:tcPr>
            <w:tcW w:type="dxa" w:w="1728"/>
          </w:tcPr>
          <w:p>
            <w:r>
              <w:t>несомое</w:t>
            </w:r>
          </w:p>
        </w:tc>
        <w:tc>
          <w:tcPr>
            <w:tcW w:type="dxa" w:w="1728"/>
          </w:tcPr>
          <w:p>
            <w:r>
              <w:t>многую</w:t>
            </w:r>
          </w:p>
        </w:tc>
      </w:tr>
      <w:tr>
        <w:tc>
          <w:tcPr>
            <w:tcW w:type="dxa" w:w="1728"/>
          </w:tcPr>
          <w:p>
            <w:r>
              <w:t>листопаду</w:t>
            </w:r>
          </w:p>
        </w:tc>
        <w:tc>
          <w:tcPr>
            <w:tcW w:type="dxa" w:w="1728"/>
          </w:tcPr>
          <w:p>
            <w:r>
              <w:t>покинула</w:t>
            </w:r>
          </w:p>
        </w:tc>
        <w:tc>
          <w:tcPr>
            <w:tcW w:type="dxa" w:w="1728"/>
          </w:tcPr>
          <w:p>
            <w:r>
              <w:t>прогнанных</w:t>
            </w:r>
          </w:p>
        </w:tc>
        <w:tc>
          <w:tcPr>
            <w:tcW w:type="dxa" w:w="1728"/>
          </w:tcPr>
          <w:p>
            <w:r>
              <w:t>перекроить</w:t>
            </w:r>
          </w:p>
        </w:tc>
        <w:tc>
          <w:tcPr>
            <w:tcW w:type="dxa" w:w="1728"/>
          </w:tcPr>
          <w:p>
            <w:r>
              <w:t>подъездка</w:t>
            </w:r>
          </w:p>
        </w:tc>
      </w:tr>
      <w:tr>
        <w:tc>
          <w:tcPr>
            <w:tcW w:type="dxa" w:w="1728"/>
          </w:tcPr>
          <w:p>
            <w:r>
              <w:t>подогнана</w:t>
            </w:r>
          </w:p>
        </w:tc>
        <w:tc>
          <w:tcPr>
            <w:tcW w:type="dxa" w:w="1728"/>
          </w:tcPr>
          <w:p>
            <w:r>
              <w:t>налагала</w:t>
            </w:r>
          </w:p>
        </w:tc>
        <w:tc>
          <w:tcPr>
            <w:tcW w:type="dxa" w:w="1728"/>
          </w:tcPr>
          <w:p>
            <w:r>
              <w:t>проминка</w:t>
            </w:r>
          </w:p>
        </w:tc>
        <w:tc>
          <w:tcPr>
            <w:tcW w:type="dxa" w:w="1728"/>
          </w:tcPr>
          <w:p>
            <w:r>
              <w:t>колдую</w:t>
            </w:r>
          </w:p>
        </w:tc>
        <w:tc>
          <w:tcPr>
            <w:tcW w:type="dxa" w:w="1728"/>
          </w:tcPr>
          <w:p>
            <w:r>
              <w:t>колерует</w:t>
            </w:r>
          </w:p>
        </w:tc>
      </w:tr>
      <w:tr>
        <w:tc>
          <w:tcPr>
            <w:tcW w:type="dxa" w:w="1728"/>
          </w:tcPr>
          <w:p>
            <w:r>
              <w:t>киловатта</w:t>
            </w:r>
          </w:p>
        </w:tc>
        <w:tc>
          <w:tcPr>
            <w:tcW w:type="dxa" w:w="1728"/>
          </w:tcPr>
          <w:p>
            <w:r>
              <w:t>изнурённо</w:t>
            </w:r>
          </w:p>
        </w:tc>
        <w:tc>
          <w:tcPr>
            <w:tcW w:type="dxa" w:w="1728"/>
          </w:tcPr>
          <w:p>
            <w:r>
              <w:t>ястычным</w:t>
            </w:r>
          </w:p>
        </w:tc>
        <w:tc>
          <w:tcPr>
            <w:tcW w:type="dxa" w:w="1728"/>
          </w:tcPr>
          <w:p>
            <w:r>
              <w:t>выпаяло</w:t>
            </w:r>
          </w:p>
        </w:tc>
        <w:tc>
          <w:tcPr>
            <w:tcW w:type="dxa" w:w="1728"/>
          </w:tcPr>
          <w:p>
            <w:r>
              <w:t>иноверному</w:t>
            </w:r>
          </w:p>
        </w:tc>
      </w:tr>
      <w:tr>
        <w:tc>
          <w:tcPr>
            <w:tcW w:type="dxa" w:w="1728"/>
          </w:tcPr>
          <w:p>
            <w:r>
              <w:t>волосистым</w:t>
            </w:r>
          </w:p>
        </w:tc>
        <w:tc>
          <w:tcPr>
            <w:tcW w:type="dxa" w:w="1728"/>
          </w:tcPr>
          <w:p>
            <w:r>
              <w:t>бобовидную</w:t>
            </w:r>
          </w:p>
        </w:tc>
        <w:tc>
          <w:tcPr>
            <w:tcW w:type="dxa" w:w="1728"/>
          </w:tcPr>
          <w:p>
            <w:r>
              <w:t>облаточные</w:t>
            </w:r>
          </w:p>
        </w:tc>
        <w:tc>
          <w:tcPr>
            <w:tcW w:type="dxa" w:w="1728"/>
          </w:tcPr>
          <w:p>
            <w:r>
              <w:t>помощницу</w:t>
            </w:r>
          </w:p>
        </w:tc>
        <w:tc>
          <w:tcPr>
            <w:tcW w:type="dxa" w:w="1728"/>
          </w:tcPr>
          <w:p>
            <w:r>
              <w:t>политичных</w:t>
            </w:r>
          </w:p>
        </w:tc>
      </w:tr>
      <w:tr>
        <w:tc>
          <w:tcPr>
            <w:tcW w:type="dxa" w:w="1728"/>
          </w:tcPr>
          <w:p>
            <w:r>
              <w:t>умформерам</w:t>
            </w:r>
          </w:p>
        </w:tc>
        <w:tc>
          <w:tcPr>
            <w:tcW w:type="dxa" w:w="1728"/>
          </w:tcPr>
          <w:p>
            <w:r>
              <w:t>закидаем</w:t>
            </w:r>
          </w:p>
        </w:tc>
        <w:tc>
          <w:tcPr>
            <w:tcW w:type="dxa" w:w="1728"/>
          </w:tcPr>
          <w:p>
            <w:r>
              <w:t>поду</w:t>
            </w:r>
          </w:p>
        </w:tc>
        <w:tc>
          <w:tcPr>
            <w:tcW w:type="dxa" w:w="1728"/>
          </w:tcPr>
          <w:p>
            <w:r>
              <w:t>помогай</w:t>
            </w:r>
          </w:p>
        </w:tc>
        <w:tc>
          <w:tcPr>
            <w:tcW w:type="dxa" w:w="1728"/>
          </w:tcPr>
          <w:p>
            <w:r>
              <w:t>плевок</w:t>
            </w:r>
          </w:p>
        </w:tc>
      </w:tr>
      <w:tr>
        <w:tc>
          <w:tcPr>
            <w:tcW w:type="dxa" w:w="1728"/>
          </w:tcPr>
          <w:p>
            <w:r>
              <w:t>пошатывали</w:t>
            </w:r>
          </w:p>
        </w:tc>
        <w:tc>
          <w:tcPr>
            <w:tcW w:type="dxa" w:w="1728"/>
          </w:tcPr>
          <w:p>
            <w:r>
              <w:t>избран</w:t>
            </w:r>
          </w:p>
        </w:tc>
        <w:tc>
          <w:tcPr>
            <w:tcW w:type="dxa" w:w="1728"/>
          </w:tcPr>
          <w:p>
            <w:r>
              <w:t>ординару</w:t>
            </w:r>
          </w:p>
        </w:tc>
        <w:tc>
          <w:tcPr>
            <w:tcW w:type="dxa" w:w="1728"/>
          </w:tcPr>
          <w:p>
            <w:r>
              <w:t>ахенскими</w:t>
            </w:r>
          </w:p>
        </w:tc>
        <w:tc>
          <w:tcPr>
            <w:tcW w:type="dxa" w:w="1728"/>
          </w:tcPr>
          <w:p>
            <w:r>
              <w:t>пивные</w:t>
            </w:r>
          </w:p>
        </w:tc>
      </w:tr>
      <w:tr>
        <w:tc>
          <w:tcPr>
            <w:tcW w:type="dxa" w:w="1728"/>
          </w:tcPr>
          <w:p>
            <w:r>
              <w:t>буханцы</w:t>
            </w:r>
          </w:p>
        </w:tc>
        <w:tc>
          <w:tcPr>
            <w:tcW w:type="dxa" w:w="1728"/>
          </w:tcPr>
          <w:p>
            <w:r>
              <w:t>ржавевшие</w:t>
            </w:r>
          </w:p>
        </w:tc>
        <w:tc>
          <w:tcPr>
            <w:tcW w:type="dxa" w:w="1728"/>
          </w:tcPr>
          <w:p>
            <w:r>
              <w:t>седловому</w:t>
            </w:r>
          </w:p>
        </w:tc>
        <w:tc>
          <w:tcPr>
            <w:tcW w:type="dxa" w:w="1728"/>
          </w:tcPr>
          <w:p>
            <w:r>
              <w:t>дошататься</w:t>
            </w:r>
          </w:p>
        </w:tc>
        <w:tc>
          <w:tcPr>
            <w:tcW w:type="dxa" w:w="1728"/>
          </w:tcPr>
          <w:p>
            <w:r>
              <w:t>технарям</w:t>
            </w:r>
          </w:p>
        </w:tc>
      </w:tr>
      <w:tr>
        <w:tc>
          <w:tcPr>
            <w:tcW w:type="dxa" w:w="1728"/>
          </w:tcPr>
          <w:p>
            <w:r>
              <w:t>брошюрками</w:t>
            </w:r>
          </w:p>
        </w:tc>
        <w:tc>
          <w:tcPr>
            <w:tcW w:type="dxa" w:w="1728"/>
          </w:tcPr>
          <w:p>
            <w:r>
              <w:t>безмены</w:t>
            </w:r>
          </w:p>
        </w:tc>
        <w:tc>
          <w:tcPr>
            <w:tcW w:type="dxa" w:w="1728"/>
          </w:tcPr>
          <w:p>
            <w:r>
              <w:t>дополоскав</w:t>
            </w:r>
          </w:p>
        </w:tc>
        <w:tc>
          <w:tcPr>
            <w:tcW w:type="dxa" w:w="1728"/>
          </w:tcPr>
          <w:p>
            <w:r>
              <w:t>цыганенком</w:t>
            </w:r>
          </w:p>
        </w:tc>
        <w:tc>
          <w:tcPr>
            <w:tcW w:type="dxa" w:w="1728"/>
          </w:tcPr>
          <w:p>
            <w:r>
              <w:t>наборщик</w:t>
            </w:r>
          </w:p>
        </w:tc>
      </w:tr>
      <w:tr>
        <w:tc>
          <w:tcPr>
            <w:tcW w:type="dxa" w:w="1728"/>
          </w:tcPr>
          <w:p>
            <w:r>
              <w:t>занесшими</w:t>
            </w:r>
          </w:p>
        </w:tc>
        <w:tc>
          <w:tcPr>
            <w:tcW w:type="dxa" w:w="1728"/>
          </w:tcPr>
          <w:p>
            <w:r>
              <w:t>остервенел</w:t>
            </w:r>
          </w:p>
        </w:tc>
        <w:tc>
          <w:tcPr>
            <w:tcW w:type="dxa" w:w="1728"/>
          </w:tcPr>
          <w:p>
            <w:r>
              <w:t>разбитие</w:t>
            </w:r>
          </w:p>
        </w:tc>
        <w:tc>
          <w:tcPr>
            <w:tcW w:type="dxa" w:w="1728"/>
          </w:tcPr>
          <w:p>
            <w:r>
              <w:t>чёток</w:t>
            </w:r>
          </w:p>
        </w:tc>
        <w:tc>
          <w:tcPr>
            <w:tcW w:type="dxa" w:w="1728"/>
          </w:tcPr>
          <w:p>
            <w:r>
              <w:t>вылазим</w:t>
            </w:r>
          </w:p>
        </w:tc>
      </w:tr>
      <w:tr>
        <w:tc>
          <w:tcPr>
            <w:tcW w:type="dxa" w:w="1728"/>
          </w:tcPr>
          <w:p>
            <w:r>
              <w:t>актёра</w:t>
            </w:r>
          </w:p>
        </w:tc>
        <w:tc>
          <w:tcPr>
            <w:tcW w:type="dxa" w:w="1728"/>
          </w:tcPr>
          <w:p>
            <w:r>
              <w:t>изжёванный</w:t>
            </w:r>
          </w:p>
        </w:tc>
        <w:tc>
          <w:tcPr>
            <w:tcW w:type="dxa" w:w="1728"/>
          </w:tcPr>
          <w:p>
            <w:r>
              <w:t>шатающею</w:t>
            </w:r>
          </w:p>
        </w:tc>
        <w:tc>
          <w:tcPr>
            <w:tcW w:type="dxa" w:w="1728"/>
          </w:tcPr>
          <w:p>
            <w:r>
              <w:t>дипептидом</w:t>
            </w:r>
          </w:p>
        </w:tc>
        <w:tc>
          <w:tcPr>
            <w:tcW w:type="dxa" w:w="1728"/>
          </w:tcPr>
          <w:p>
            <w:r>
              <w:t>полезут</w:t>
            </w:r>
          </w:p>
        </w:tc>
      </w:tr>
    </w:tbl>
    <w:p/>
    <w:p>
      <w:pPr>
        <w:pStyle w:val="ListParagraph"/>
      </w:pPr>
      <w:r>
        <w:t>пытку</w:t>
      </w:r>
    </w:p>
    <w:p>
      <w:pPr>
        <w:pStyle w:val="ListParagraph"/>
      </w:pPr>
      <w:r>
        <w:t>прачечных</w:t>
      </w:r>
    </w:p>
    <w:p>
      <w:pPr>
        <w:pStyle w:val="ListParagraph"/>
      </w:pPr>
      <w:r>
        <w:t>докатывают</w:t>
      </w:r>
    </w:p>
    <w:p>
      <w:pPr>
        <w:pStyle w:val="ListParagraph"/>
      </w:pPr>
      <w:r>
        <w:t>валят</w:t>
      </w:r>
    </w:p>
    <w:p>
      <w:pPr>
        <w:pStyle w:val="ListParagraph"/>
      </w:pPr>
      <w:r>
        <w:t>посмевший</w:t>
      </w:r>
    </w:p>
    <w:p>
      <w:pPr>
        <w:pStyle w:val="ListParagraph"/>
      </w:pPr>
      <w:r>
        <w:t>выдадите</w:t>
      </w:r>
    </w:p>
    <w:p>
      <w:pPr>
        <w:pStyle w:val="ListParagraph"/>
      </w:pPr>
      <w:r>
        <w:t>дамочку</w:t>
      </w:r>
    </w:p>
    <w:p>
      <w:pPr>
        <w:pStyle w:val="ListParagraph"/>
      </w:pPr>
      <w:r>
        <w:t>сочтённой</w:t>
      </w:r>
    </w:p>
    <w:p>
      <w:pPr>
        <w:pStyle w:val="ListParagraph"/>
      </w:pPr>
      <w:r>
        <w:t>лекалу</w:t>
      </w:r>
    </w:p>
    <w:p>
      <w:pPr>
        <w:pStyle w:val="ListParagraph"/>
      </w:pPr>
      <w:r>
        <w:t>трёхокись</w:t>
      </w:r>
    </w:p>
    <w:p>
      <w:pPr>
        <w:pStyle w:val="ListParagraph"/>
      </w:pPr>
      <w:r>
        <w:t>статные</w:t>
      </w:r>
    </w:p>
    <w:p>
      <w:pPr>
        <w:pStyle w:val="ListParagraph"/>
      </w:pPr>
      <w:r>
        <w:t>батальною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болтливей</w:t>
            </w:r>
          </w:p>
        </w:tc>
        <w:tc>
          <w:tcPr>
            <w:tcW w:type="dxa" w:w="1080"/>
          </w:tcPr>
          <w:p>
            <w:r>
              <w:t>краснотою</w:t>
            </w:r>
          </w:p>
        </w:tc>
        <w:tc>
          <w:tcPr>
            <w:tcW w:type="dxa" w:w="1080"/>
          </w:tcPr>
          <w:p>
            <w:r>
              <w:t>полосами</w:t>
            </w:r>
          </w:p>
        </w:tc>
        <w:tc>
          <w:tcPr>
            <w:tcW w:type="dxa" w:w="1080"/>
          </w:tcPr>
          <w:p>
            <w:r>
              <w:t>спиннинг</w:t>
            </w:r>
          </w:p>
        </w:tc>
        <w:tc>
          <w:tcPr>
            <w:tcW w:type="dxa" w:w="1080"/>
          </w:tcPr>
          <w:p>
            <w:r>
              <w:t>заверившей</w:t>
            </w:r>
          </w:p>
        </w:tc>
        <w:tc>
          <w:tcPr>
            <w:tcW w:type="dxa" w:w="1080"/>
          </w:tcPr>
          <w:p>
            <w:r>
              <w:t>умышленн</w:t>
            </w:r>
          </w:p>
        </w:tc>
        <w:tc>
          <w:tcPr>
            <w:tcW w:type="dxa" w:w="1080"/>
          </w:tcPr>
          <w:p>
            <w:r>
              <w:t>бюргеры</w:t>
            </w:r>
          </w:p>
        </w:tc>
        <w:tc>
          <w:tcPr>
            <w:tcW w:type="dxa" w:w="1080"/>
          </w:tcPr>
          <w:p>
            <w:r>
              <w:t>брякайтесь</w:t>
            </w:r>
          </w:p>
        </w:tc>
      </w:tr>
      <w:tr>
        <w:tc>
          <w:tcPr>
            <w:tcW w:type="dxa" w:w="1080"/>
          </w:tcPr>
          <w:p>
            <w:r>
              <w:t>неотрадный</w:t>
            </w:r>
          </w:p>
        </w:tc>
        <w:tc>
          <w:tcPr>
            <w:tcW w:type="dxa" w:w="1080"/>
          </w:tcPr>
          <w:p>
            <w:r>
              <w:t>окружишь</w:t>
            </w:r>
          </w:p>
        </w:tc>
        <w:tc>
          <w:tcPr>
            <w:tcW w:type="dxa" w:w="1080"/>
          </w:tcPr>
          <w:p>
            <w:r>
              <w:t>дивидендов</w:t>
            </w:r>
          </w:p>
        </w:tc>
        <w:tc>
          <w:tcPr>
            <w:tcW w:type="dxa" w:w="1080"/>
          </w:tcPr>
          <w:p>
            <w:r>
              <w:t>вмешенное</w:t>
            </w:r>
          </w:p>
        </w:tc>
        <w:tc>
          <w:tcPr>
            <w:tcW w:type="dxa" w:w="1080"/>
          </w:tcPr>
          <w:p>
            <w:r>
              <w:t>задачей</w:t>
            </w:r>
          </w:p>
        </w:tc>
        <w:tc>
          <w:tcPr>
            <w:tcW w:type="dxa" w:w="1080"/>
          </w:tcPr>
          <w:p>
            <w:r>
              <w:t>рассеявшие</w:t>
            </w:r>
          </w:p>
        </w:tc>
        <w:tc>
          <w:tcPr>
            <w:tcW w:type="dxa" w:w="1080"/>
          </w:tcPr>
          <w:p>
            <w:r>
              <w:t>отковыляла</w:t>
            </w:r>
          </w:p>
        </w:tc>
        <w:tc>
          <w:tcPr>
            <w:tcW w:type="dxa" w:w="1080"/>
          </w:tcPr>
          <w:p>
            <w:r>
              <w:t>техреду</w:t>
            </w:r>
          </w:p>
        </w:tc>
      </w:tr>
      <w:tr>
        <w:tc>
          <w:tcPr>
            <w:tcW w:type="dxa" w:w="1080"/>
          </w:tcPr>
          <w:p>
            <w:r>
              <w:t>желателен</w:t>
            </w:r>
          </w:p>
        </w:tc>
        <w:tc>
          <w:tcPr>
            <w:tcW w:type="dxa" w:w="1080"/>
          </w:tcPr>
          <w:p>
            <w:r>
              <w:t>напоролось</w:t>
            </w:r>
          </w:p>
        </w:tc>
        <w:tc>
          <w:tcPr>
            <w:tcW w:type="dxa" w:w="1080"/>
          </w:tcPr>
          <w:p>
            <w:r>
              <w:t>опоздаем</w:t>
            </w:r>
          </w:p>
        </w:tc>
        <w:tc>
          <w:tcPr>
            <w:tcW w:type="dxa" w:w="1080"/>
          </w:tcPr>
          <w:p>
            <w:r>
              <w:t>решённый</w:t>
            </w:r>
          </w:p>
        </w:tc>
        <w:tc>
          <w:tcPr>
            <w:tcW w:type="dxa" w:w="1080"/>
          </w:tcPr>
          <w:p>
            <w:r>
              <w:t>выказанное</w:t>
            </w:r>
          </w:p>
        </w:tc>
        <w:tc>
          <w:tcPr>
            <w:tcW w:type="dxa" w:w="1080"/>
          </w:tcPr>
          <w:p>
            <w:r>
              <w:t>пластующий</w:t>
            </w:r>
          </w:p>
        </w:tc>
        <w:tc>
          <w:tcPr>
            <w:tcW w:type="dxa" w:w="1080"/>
          </w:tcPr>
          <w:p>
            <w:r>
              <w:t>длиннопо</w:t>
            </w:r>
          </w:p>
        </w:tc>
        <w:tc>
          <w:tcPr>
            <w:tcW w:type="dxa" w:w="1080"/>
          </w:tcPr>
          <w:p>
            <w:r>
              <w:t>гетманам</w:t>
            </w:r>
          </w:p>
        </w:tc>
      </w:tr>
      <w:tr>
        <w:tc>
          <w:tcPr>
            <w:tcW w:type="dxa" w:w="1080"/>
          </w:tcPr>
          <w:p>
            <w:r>
              <w:t>каину</w:t>
            </w:r>
          </w:p>
        </w:tc>
        <w:tc>
          <w:tcPr>
            <w:tcW w:type="dxa" w:w="1080"/>
          </w:tcPr>
          <w:p>
            <w:r>
              <w:t>крадешь</w:t>
            </w:r>
          </w:p>
        </w:tc>
        <w:tc>
          <w:tcPr>
            <w:tcW w:type="dxa" w:w="1080"/>
          </w:tcPr>
          <w:p>
            <w:r>
              <w:t>Джакарты</w:t>
            </w:r>
          </w:p>
        </w:tc>
        <w:tc>
          <w:tcPr>
            <w:tcW w:type="dxa" w:w="1080"/>
          </w:tcPr>
          <w:p>
            <w:r>
              <w:t>треклятую</w:t>
            </w:r>
          </w:p>
        </w:tc>
        <w:tc>
          <w:tcPr>
            <w:tcW w:type="dxa" w:w="1080"/>
          </w:tcPr>
          <w:p>
            <w:r>
              <w:t>венце</w:t>
            </w:r>
          </w:p>
        </w:tc>
        <w:tc>
          <w:tcPr>
            <w:tcW w:type="dxa" w:w="1080"/>
          </w:tcPr>
          <w:p>
            <w:r>
              <w:t>субширотно</w:t>
            </w:r>
          </w:p>
        </w:tc>
        <w:tc>
          <w:tcPr>
            <w:tcW w:type="dxa" w:w="1080"/>
          </w:tcPr>
          <w:p>
            <w:r>
              <w:t>бутадиеном</w:t>
            </w:r>
          </w:p>
        </w:tc>
        <w:tc>
          <w:tcPr>
            <w:tcW w:type="dxa" w:w="1080"/>
          </w:tcPr>
          <w:p>
            <w:r>
              <w:t>лощинка</w:t>
            </w:r>
          </w:p>
        </w:tc>
      </w:tr>
      <w:tr>
        <w:tc>
          <w:tcPr>
            <w:tcW w:type="dxa" w:w="1080"/>
          </w:tcPr>
          <w:p>
            <w:r>
              <w:t>спецрейсу</w:t>
            </w:r>
          </w:p>
        </w:tc>
        <w:tc>
          <w:tcPr>
            <w:tcW w:type="dxa" w:w="1080"/>
          </w:tcPr>
          <w:p>
            <w:r>
              <w:t>опережена</w:t>
            </w:r>
          </w:p>
        </w:tc>
        <w:tc>
          <w:tcPr>
            <w:tcW w:type="dxa" w:w="1080"/>
          </w:tcPr>
          <w:p>
            <w:r>
              <w:t>косметичка</w:t>
            </w:r>
          </w:p>
        </w:tc>
        <w:tc>
          <w:tcPr>
            <w:tcW w:type="dxa" w:w="1080"/>
          </w:tcPr>
          <w:p>
            <w:r>
              <w:t>алевшей</w:t>
            </w:r>
          </w:p>
        </w:tc>
        <w:tc>
          <w:tcPr>
            <w:tcW w:type="dxa" w:w="1080"/>
          </w:tcPr>
          <w:p>
            <w:r>
              <w:t>вторы</w:t>
            </w:r>
          </w:p>
        </w:tc>
        <w:tc>
          <w:tcPr>
            <w:tcW w:type="dxa" w:w="1080"/>
          </w:tcPr>
          <w:p>
            <w:r>
              <w:t>отпугну</w:t>
            </w:r>
          </w:p>
        </w:tc>
        <w:tc>
          <w:tcPr>
            <w:tcW w:type="dxa" w:w="1080"/>
          </w:tcPr>
          <w:p>
            <w:r>
              <w:t>ослятиной</w:t>
            </w:r>
          </w:p>
        </w:tc>
        <w:tc>
          <w:tcPr>
            <w:tcW w:type="dxa" w:w="1080"/>
          </w:tcPr>
          <w:p>
            <w:r>
              <w:t>остеомою</w:t>
            </w:r>
          </w:p>
        </w:tc>
      </w:tr>
      <w:tr>
        <w:tc>
          <w:tcPr>
            <w:tcW w:type="dxa" w:w="1080"/>
          </w:tcPr>
          <w:p>
            <w:r>
              <w:t>защелкнула</w:t>
            </w:r>
          </w:p>
        </w:tc>
        <w:tc>
          <w:tcPr>
            <w:tcW w:type="dxa" w:w="1080"/>
          </w:tcPr>
          <w:p>
            <w:r>
              <w:t>хохмишь</w:t>
            </w:r>
          </w:p>
        </w:tc>
        <w:tc>
          <w:tcPr>
            <w:tcW w:type="dxa" w:w="1080"/>
          </w:tcPr>
          <w:p>
            <w:r>
              <w:t>рафинёрщик</w:t>
            </w:r>
          </w:p>
        </w:tc>
        <w:tc>
          <w:tcPr>
            <w:tcW w:type="dxa" w:w="1080"/>
          </w:tcPr>
          <w:p>
            <w:r>
              <w:t>постере</w:t>
            </w:r>
          </w:p>
        </w:tc>
        <w:tc>
          <w:tcPr>
            <w:tcW w:type="dxa" w:w="1080"/>
          </w:tcPr>
          <w:p>
            <w:r>
              <w:t>подрастал</w:t>
            </w:r>
          </w:p>
        </w:tc>
        <w:tc>
          <w:tcPr>
            <w:tcW w:type="dxa" w:w="1080"/>
          </w:tcPr>
          <w:p>
            <w:r>
              <w:t>клянусь</w:t>
            </w:r>
          </w:p>
        </w:tc>
        <w:tc>
          <w:tcPr>
            <w:tcW w:type="dxa" w:w="1080"/>
          </w:tcPr>
          <w:p>
            <w:r>
              <w:t>бухавшая</w:t>
            </w:r>
          </w:p>
        </w:tc>
        <w:tc>
          <w:tcPr>
            <w:tcW w:type="dxa" w:w="1080"/>
          </w:tcPr>
          <w:p>
            <w:r>
              <w:t>закрытым</w:t>
            </w:r>
          </w:p>
        </w:tc>
      </w:tr>
      <w:tr>
        <w:tc>
          <w:tcPr>
            <w:tcW w:type="dxa" w:w="1080"/>
          </w:tcPr>
          <w:p>
            <w:r>
              <w:t>норкам</w:t>
            </w:r>
          </w:p>
        </w:tc>
        <w:tc>
          <w:tcPr>
            <w:tcW w:type="dxa" w:w="1080"/>
          </w:tcPr>
          <w:p>
            <w:r>
              <w:t>листок</w:t>
            </w:r>
          </w:p>
        </w:tc>
        <w:tc>
          <w:tcPr>
            <w:tcW w:type="dxa" w:w="1080"/>
          </w:tcPr>
          <w:p>
            <w:r>
              <w:t>упряжных</w:t>
            </w:r>
          </w:p>
        </w:tc>
        <w:tc>
          <w:tcPr>
            <w:tcW w:type="dxa" w:w="1080"/>
          </w:tcPr>
          <w:p>
            <w:r>
              <w:t>детальны</w:t>
            </w:r>
          </w:p>
        </w:tc>
        <w:tc>
          <w:tcPr>
            <w:tcW w:type="dxa" w:w="1080"/>
          </w:tcPr>
          <w:p>
            <w:r>
              <w:t>побуждаете</w:t>
            </w:r>
          </w:p>
        </w:tc>
        <w:tc>
          <w:tcPr>
            <w:tcW w:type="dxa" w:w="1080"/>
          </w:tcPr>
          <w:p>
            <w:r>
              <w:t>цюрихским</w:t>
            </w:r>
          </w:p>
        </w:tc>
        <w:tc>
          <w:tcPr>
            <w:tcW w:type="dxa" w:w="1080"/>
          </w:tcPr>
          <w:p>
            <w:r>
              <w:t>обмазочная</w:t>
            </w:r>
          </w:p>
        </w:tc>
        <w:tc>
          <w:tcPr>
            <w:tcW w:type="dxa" w:w="1080"/>
          </w:tcPr>
          <w:p>
            <w:r>
              <w:t>реликтовую</w:t>
            </w:r>
          </w:p>
        </w:tc>
      </w:tr>
      <w:tr>
        <w:tc>
          <w:tcPr>
            <w:tcW w:type="dxa" w:w="1080"/>
          </w:tcPr>
          <w:p>
            <w:r>
              <w:t>лесосечная</w:t>
            </w:r>
          </w:p>
        </w:tc>
        <w:tc>
          <w:tcPr>
            <w:tcW w:type="dxa" w:w="1080"/>
          </w:tcPr>
          <w:p>
            <w:r>
              <w:t>обёрточном</w:t>
            </w:r>
          </w:p>
        </w:tc>
        <w:tc>
          <w:tcPr>
            <w:tcW w:type="dxa" w:w="1080"/>
          </w:tcPr>
          <w:p>
            <w:r>
              <w:t>мерзостным</w:t>
            </w:r>
          </w:p>
        </w:tc>
        <w:tc>
          <w:tcPr>
            <w:tcW w:type="dxa" w:w="1080"/>
          </w:tcPr>
          <w:p>
            <w:r>
              <w:t>юрфаке</w:t>
            </w:r>
          </w:p>
        </w:tc>
        <w:tc>
          <w:tcPr>
            <w:tcW w:type="dxa" w:w="1080"/>
          </w:tcPr>
          <w:p>
            <w:r>
              <w:t>ударявшая</w:t>
            </w:r>
          </w:p>
        </w:tc>
        <w:tc>
          <w:tcPr>
            <w:tcW w:type="dxa" w:w="1080"/>
          </w:tcPr>
          <w:p>
            <w:r>
              <w:t>сосали</w:t>
            </w:r>
          </w:p>
        </w:tc>
        <w:tc>
          <w:tcPr>
            <w:tcW w:type="dxa" w:w="1080"/>
          </w:tcPr>
          <w:p>
            <w:r>
              <w:t>соскучимся</w:t>
            </w:r>
          </w:p>
        </w:tc>
        <w:tc>
          <w:tcPr>
            <w:tcW w:type="dxa" w:w="1080"/>
          </w:tcPr>
          <w:p>
            <w:r>
              <w:t>тропочками</w:t>
            </w:r>
          </w:p>
        </w:tc>
      </w:tr>
    </w:tbl>
    <w:p/>
    <w:p>
      <w:pPr>
        <w:pStyle w:val="ListParagraph"/>
      </w:pPr>
      <w:r>
        <w:t>втащенному</w:t>
      </w:r>
    </w:p>
    <w:p>
      <w:pPr>
        <w:pStyle w:val="ListParagraph"/>
      </w:pPr>
      <w:r>
        <w:t>бесполезно</w:t>
      </w:r>
    </w:p>
    <w:p>
      <w:pPr>
        <w:pStyle w:val="ListParagraph"/>
      </w:pPr>
      <w:r>
        <w:t>баллонные</w:t>
      </w:r>
    </w:p>
    <w:p>
      <w:pPr>
        <w:pStyle w:val="ListParagraph"/>
      </w:pPr>
      <w:r>
        <w:t>смущённая</w:t>
      </w:r>
    </w:p>
    <w:p>
      <w:pPr>
        <w:pStyle w:val="ListParagraph"/>
      </w:pPr>
      <w:r>
        <w:t>молодожене</w:t>
      </w:r>
    </w:p>
    <w:p>
      <w:pPr>
        <w:pStyle w:val="ListParagraph"/>
      </w:pPr>
      <w:r>
        <w:t>протухлое</w:t>
      </w:r>
    </w:p>
    <w:p/>
    <w:p>
      <w:pPr>
        <w:pStyle w:val="ListParagraph"/>
      </w:pPr>
      <w:r>
        <w:t>ондатровые</w:t>
      </w:r>
    </w:p>
    <w:p>
      <w:pPr>
        <w:pStyle w:val="ListParagraph"/>
      </w:pPr>
      <w:r>
        <w:t>ступице</w:t>
      </w:r>
    </w:p>
    <w:p>
      <w:pPr>
        <w:pStyle w:val="ListParagraph"/>
      </w:pPr>
      <w:r>
        <w:t>замарана</w:t>
      </w:r>
    </w:p>
    <w:p>
      <w:pPr>
        <w:pStyle w:val="ListParagraph"/>
      </w:pPr>
      <w:r>
        <w:t>копившем</w:t>
      </w:r>
    </w:p>
    <w:p>
      <w:pPr>
        <w:pStyle w:val="ListParagraph"/>
      </w:pPr>
      <w:r>
        <w:t>приобретёт</w:t>
      </w:r>
    </w:p>
    <w:p>
      <w:pPr>
        <w:pStyle w:val="ListParagraph"/>
      </w:pPr>
      <w:r>
        <w:t>снедаемою</w:t>
      </w:r>
    </w:p>
    <w:p>
      <w:pPr>
        <w:pStyle w:val="ListParagraph"/>
      </w:pPr>
      <w:r>
        <w:t>вяканьем</w:t>
      </w:r>
    </w:p>
    <w:p>
      <w:pPr>
        <w:pStyle w:val="ListParagraph"/>
      </w:pPr>
      <w:r>
        <w:t>оборчатой</w:t>
      </w:r>
    </w:p>
    <w:p>
      <w:pPr>
        <w:pStyle w:val="ListParagraph"/>
      </w:pPr>
      <w:r>
        <w:t>обличьем</w:t>
      </w:r>
    </w:p>
    <w:p>
      <w:pPr>
        <w:pStyle w:val="ListParagraph"/>
      </w:pPr>
      <w:r>
        <w:t>клеймсом</w:t>
      </w:r>
    </w:p>
    <w:p>
      <w:pPr>
        <w:pStyle w:val="ListParagraph"/>
      </w:pPr>
      <w:r>
        <w:t>Кёльном</w:t>
      </w:r>
    </w:p>
    <w:p>
      <w:pPr>
        <w:pStyle w:val="ListParagraph"/>
      </w:pPr>
      <w:r>
        <w:t>тупомордый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отъятая</w:t>
            </w:r>
          </w:p>
        </w:tc>
        <w:tc>
          <w:tcPr>
            <w:tcW w:type="dxa" w:w="2880"/>
          </w:tcPr>
          <w:p>
            <w:r>
              <w:t>родосскою</w:t>
            </w:r>
          </w:p>
        </w:tc>
        <w:tc>
          <w:tcPr>
            <w:tcW w:type="dxa" w:w="2880"/>
          </w:tcPr>
          <w:p>
            <w:r>
              <w:t>сплавочном</w:t>
            </w:r>
          </w:p>
        </w:tc>
      </w:tr>
      <w:tr>
        <w:tc>
          <w:tcPr>
            <w:tcW w:type="dxa" w:w="2880"/>
          </w:tcPr>
          <w:p>
            <w:r>
              <w:t>изощряться</w:t>
            </w:r>
          </w:p>
        </w:tc>
        <w:tc>
          <w:tcPr>
            <w:tcW w:type="dxa" w:w="2880"/>
          </w:tcPr>
          <w:p>
            <w:r>
              <w:t>кустарную</w:t>
            </w:r>
          </w:p>
        </w:tc>
        <w:tc>
          <w:tcPr>
            <w:tcW w:type="dxa" w:w="2880"/>
          </w:tcPr>
          <w:p>
            <w:r>
              <w:t>исполина</w:t>
            </w:r>
          </w:p>
        </w:tc>
      </w:tr>
      <w:tr>
        <w:tc>
          <w:tcPr>
            <w:tcW w:type="dxa" w:w="2880"/>
          </w:tcPr>
          <w:p>
            <w:r>
              <w:t>зияющий</w:t>
            </w:r>
          </w:p>
        </w:tc>
        <w:tc>
          <w:tcPr>
            <w:tcW w:type="dxa" w:w="2880"/>
          </w:tcPr>
          <w:p>
            <w:r>
              <w:t>хауз</w:t>
            </w:r>
          </w:p>
        </w:tc>
        <w:tc>
          <w:tcPr>
            <w:tcW w:type="dxa" w:w="2880"/>
          </w:tcPr>
          <w:p>
            <w:r>
              <w:t>повторя</w:t>
            </w:r>
          </w:p>
        </w:tc>
      </w:tr>
      <w:tr>
        <w:tc>
          <w:tcPr>
            <w:tcW w:type="dxa" w:w="2880"/>
          </w:tcPr>
          <w:p>
            <w:r>
              <w:t>шпоне</w:t>
            </w:r>
          </w:p>
        </w:tc>
        <w:tc>
          <w:tcPr>
            <w:tcW w:type="dxa" w:w="2880"/>
          </w:tcPr>
          <w:p>
            <w:r>
              <w:t>ровик</w:t>
            </w:r>
          </w:p>
        </w:tc>
        <w:tc>
          <w:tcPr>
            <w:tcW w:type="dxa" w:w="2880"/>
          </w:tcPr>
          <w:p>
            <w:r>
              <w:t>умывшуюся</w:t>
            </w:r>
          </w:p>
        </w:tc>
      </w:tr>
      <w:tr>
        <w:tc>
          <w:tcPr>
            <w:tcW w:type="dxa" w:w="2880"/>
          </w:tcPr>
          <w:p>
            <w:r>
              <w:t>изменёна</w:t>
            </w:r>
          </w:p>
        </w:tc>
        <w:tc>
          <w:tcPr>
            <w:tcW w:type="dxa" w:w="2880"/>
          </w:tcPr>
          <w:p>
            <w:r>
              <w:t>хозяйни</w:t>
            </w:r>
          </w:p>
        </w:tc>
        <w:tc>
          <w:tcPr>
            <w:tcW w:type="dxa" w:w="2880"/>
          </w:tcPr>
          <w:p>
            <w:r>
              <w:t>феечку</w:t>
            </w:r>
          </w:p>
        </w:tc>
      </w:tr>
      <w:tr>
        <w:tc>
          <w:tcPr>
            <w:tcW w:type="dxa" w:w="2880"/>
          </w:tcPr>
          <w:p>
            <w:r>
              <w:t>прешироком</w:t>
            </w:r>
          </w:p>
        </w:tc>
        <w:tc>
          <w:tcPr>
            <w:tcW w:type="dxa" w:w="2880"/>
          </w:tcPr>
          <w:p>
            <w:r>
              <w:t>оснежённой</w:t>
            </w:r>
          </w:p>
        </w:tc>
        <w:tc>
          <w:tcPr>
            <w:tcW w:type="dxa" w:w="2880"/>
          </w:tcPr>
          <w:p>
            <w:r>
              <w:t>калачах</w:t>
            </w:r>
          </w:p>
        </w:tc>
      </w:tr>
      <w:tr>
        <w:tc>
          <w:tcPr>
            <w:tcW w:type="dxa" w:w="2880"/>
          </w:tcPr>
          <w:p>
            <w:r>
              <w:t>отмщено</w:t>
            </w:r>
          </w:p>
        </w:tc>
        <w:tc>
          <w:tcPr>
            <w:tcW w:type="dxa" w:w="2880"/>
          </w:tcPr>
          <w:p>
            <w:r>
              <w:t>недомогая</w:t>
            </w:r>
          </w:p>
        </w:tc>
        <w:tc>
          <w:tcPr>
            <w:tcW w:type="dxa" w:w="2880"/>
          </w:tcPr>
          <w:p>
            <w:r>
              <w:t>прибережем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верующими</w:t>
            </w:r>
          </w:p>
        </w:tc>
        <w:tc>
          <w:tcPr>
            <w:tcW w:type="dxa" w:w="1234"/>
          </w:tcPr>
          <w:p>
            <w:r>
              <w:t>отогнувшие</w:t>
            </w:r>
          </w:p>
        </w:tc>
        <w:tc>
          <w:tcPr>
            <w:tcW w:type="dxa" w:w="1234"/>
          </w:tcPr>
          <w:p>
            <w:r>
              <w:t>допьяна</w:t>
            </w:r>
          </w:p>
        </w:tc>
        <w:tc>
          <w:tcPr>
            <w:tcW w:type="dxa" w:w="1234"/>
          </w:tcPr>
          <w:p>
            <w:r>
              <w:t>ударявшую</w:t>
            </w:r>
          </w:p>
        </w:tc>
        <w:tc>
          <w:tcPr>
            <w:tcW w:type="dxa" w:w="1234"/>
          </w:tcPr>
          <w:p>
            <w:r>
              <w:t>шунтах</w:t>
            </w:r>
          </w:p>
        </w:tc>
        <w:tc>
          <w:tcPr>
            <w:tcW w:type="dxa" w:w="1234"/>
          </w:tcPr>
          <w:p>
            <w:r>
              <w:t>кортиевых</w:t>
            </w:r>
          </w:p>
        </w:tc>
        <w:tc>
          <w:tcPr>
            <w:tcW w:type="dxa" w:w="1234"/>
          </w:tcPr>
          <w:p>
            <w:r>
              <w:t>кусанете</w:t>
            </w:r>
          </w:p>
        </w:tc>
      </w:tr>
      <w:tr>
        <w:tc>
          <w:tcPr>
            <w:tcW w:type="dxa" w:w="1234"/>
          </w:tcPr>
          <w:p>
            <w:r>
              <w:t>приводом</w:t>
            </w:r>
          </w:p>
        </w:tc>
        <w:tc>
          <w:tcPr>
            <w:tcW w:type="dxa" w:w="1234"/>
          </w:tcPr>
          <w:p>
            <w:r>
              <w:t>очеретовой</w:t>
            </w:r>
          </w:p>
        </w:tc>
        <w:tc>
          <w:tcPr>
            <w:tcW w:type="dxa" w:w="1234"/>
          </w:tcPr>
          <w:p>
            <w:r>
              <w:t>спальн</w:t>
            </w:r>
          </w:p>
        </w:tc>
        <w:tc>
          <w:tcPr>
            <w:tcW w:type="dxa" w:w="1234"/>
          </w:tcPr>
          <w:p>
            <w:r>
              <w:t>взрывателя</w:t>
            </w:r>
          </w:p>
        </w:tc>
        <w:tc>
          <w:tcPr>
            <w:tcW w:type="dxa" w:w="1234"/>
          </w:tcPr>
          <w:p>
            <w:r>
              <w:t>разопрёшь</w:t>
            </w:r>
          </w:p>
        </w:tc>
        <w:tc>
          <w:tcPr>
            <w:tcW w:type="dxa" w:w="1234"/>
          </w:tcPr>
          <w:p>
            <w:r>
              <w:t>булыжников</w:t>
            </w:r>
          </w:p>
        </w:tc>
        <w:tc>
          <w:tcPr>
            <w:tcW w:type="dxa" w:w="1234"/>
          </w:tcPr>
          <w:p>
            <w:r>
              <w:t>гондолу</w:t>
            </w:r>
          </w:p>
        </w:tc>
      </w:tr>
      <w:tr>
        <w:tc>
          <w:tcPr>
            <w:tcW w:type="dxa" w:w="1234"/>
          </w:tcPr>
          <w:p>
            <w:r>
              <w:t>тройняшку</w:t>
            </w:r>
          </w:p>
        </w:tc>
        <w:tc>
          <w:tcPr>
            <w:tcW w:type="dxa" w:w="1234"/>
          </w:tcPr>
          <w:p>
            <w:r>
              <w:t>учащена</w:t>
            </w:r>
          </w:p>
        </w:tc>
        <w:tc>
          <w:tcPr>
            <w:tcW w:type="dxa" w:w="1234"/>
          </w:tcPr>
          <w:p>
            <w:r>
              <w:t>поставить</w:t>
            </w:r>
          </w:p>
        </w:tc>
        <w:tc>
          <w:tcPr>
            <w:tcW w:type="dxa" w:w="1234"/>
          </w:tcPr>
          <w:p>
            <w:r>
              <w:t>посёлочной</w:t>
            </w:r>
          </w:p>
        </w:tc>
        <w:tc>
          <w:tcPr>
            <w:tcW w:type="dxa" w:w="1234"/>
          </w:tcPr>
          <w:p>
            <w:r>
              <w:t>стенозною</w:t>
            </w:r>
          </w:p>
        </w:tc>
        <w:tc>
          <w:tcPr>
            <w:tcW w:type="dxa" w:w="1234"/>
          </w:tcPr>
          <w:p>
            <w:r>
              <w:t>сроиться</w:t>
            </w:r>
          </w:p>
        </w:tc>
        <w:tc>
          <w:tcPr>
            <w:tcW w:type="dxa" w:w="1234"/>
          </w:tcPr>
          <w:p>
            <w:r>
              <w:t>заборный</w:t>
            </w:r>
          </w:p>
        </w:tc>
      </w:tr>
      <w:tr>
        <w:tc>
          <w:tcPr>
            <w:tcW w:type="dxa" w:w="1234"/>
          </w:tcPr>
          <w:p>
            <w:r>
              <w:t>неженскою</w:t>
            </w:r>
          </w:p>
        </w:tc>
        <w:tc>
          <w:tcPr>
            <w:tcW w:type="dxa" w:w="1234"/>
          </w:tcPr>
          <w:p>
            <w:r>
              <w:t>сдирании</w:t>
            </w:r>
          </w:p>
        </w:tc>
        <w:tc>
          <w:tcPr>
            <w:tcW w:type="dxa" w:w="1234"/>
          </w:tcPr>
          <w:p>
            <w:r>
              <w:t>складочки</w:t>
            </w:r>
          </w:p>
        </w:tc>
        <w:tc>
          <w:tcPr>
            <w:tcW w:type="dxa" w:w="1234"/>
          </w:tcPr>
          <w:p>
            <w:r>
              <w:t>уржумские</w:t>
            </w:r>
          </w:p>
        </w:tc>
        <w:tc>
          <w:tcPr>
            <w:tcW w:type="dxa" w:w="1234"/>
          </w:tcPr>
          <w:p>
            <w:r>
              <w:t>пингвину</w:t>
            </w:r>
          </w:p>
        </w:tc>
        <w:tc>
          <w:tcPr>
            <w:tcW w:type="dxa" w:w="1234"/>
          </w:tcPr>
          <w:p>
            <w:r>
              <w:t>мощах</w:t>
            </w:r>
          </w:p>
        </w:tc>
        <w:tc>
          <w:tcPr>
            <w:tcW w:type="dxa" w:w="1234"/>
          </w:tcPr>
          <w:p>
            <w:r>
              <w:t>гробанули</w:t>
            </w:r>
          </w:p>
        </w:tc>
      </w:tr>
      <w:tr>
        <w:tc>
          <w:tcPr>
            <w:tcW w:type="dxa" w:w="1234"/>
          </w:tcPr>
          <w:p>
            <w:r>
              <w:t>дешевело</w:t>
            </w:r>
          </w:p>
        </w:tc>
        <w:tc>
          <w:tcPr>
            <w:tcW w:type="dxa" w:w="1234"/>
          </w:tcPr>
          <w:p>
            <w:r>
              <w:t>облепихою</w:t>
            </w:r>
          </w:p>
        </w:tc>
        <w:tc>
          <w:tcPr>
            <w:tcW w:type="dxa" w:w="1234"/>
          </w:tcPr>
          <w:p>
            <w:r>
              <w:t>сообщаться</w:t>
            </w:r>
          </w:p>
        </w:tc>
        <w:tc>
          <w:tcPr>
            <w:tcW w:type="dxa" w:w="1234"/>
          </w:tcPr>
          <w:p>
            <w:r>
              <w:t>въелись</w:t>
            </w:r>
          </w:p>
        </w:tc>
        <w:tc>
          <w:tcPr>
            <w:tcW w:type="dxa" w:w="1234"/>
          </w:tcPr>
          <w:p>
            <w:r>
              <w:t>кладём</w:t>
            </w:r>
          </w:p>
        </w:tc>
        <w:tc>
          <w:tcPr>
            <w:tcW w:type="dxa" w:w="1234"/>
          </w:tcPr>
          <w:p>
            <w:r>
              <w:t>пожравших</w:t>
            </w:r>
          </w:p>
        </w:tc>
        <w:tc>
          <w:tcPr>
            <w:tcW w:type="dxa" w:w="1234"/>
          </w:tcPr>
          <w:p>
            <w:r>
              <w:t>корец</w:t>
            </w:r>
          </w:p>
        </w:tc>
      </w:tr>
      <w:tr>
        <w:tc>
          <w:tcPr>
            <w:tcW w:type="dxa" w:w="1234"/>
          </w:tcPr>
          <w:p>
            <w:r>
              <w:t>колоритов</w:t>
            </w:r>
          </w:p>
        </w:tc>
        <w:tc>
          <w:tcPr>
            <w:tcW w:type="dxa" w:w="1234"/>
          </w:tcPr>
          <w:p>
            <w:r>
              <w:t>тысячная</w:t>
            </w:r>
          </w:p>
        </w:tc>
        <w:tc>
          <w:tcPr>
            <w:tcW w:type="dxa" w:w="1234"/>
          </w:tcPr>
          <w:p>
            <w:r>
              <w:t>ростопчина</w:t>
            </w:r>
          </w:p>
        </w:tc>
        <w:tc>
          <w:tcPr>
            <w:tcW w:type="dxa" w:w="1234"/>
          </w:tcPr>
          <w:p>
            <w:r>
              <w:t>дозаторе</w:t>
            </w:r>
          </w:p>
        </w:tc>
        <w:tc>
          <w:tcPr>
            <w:tcW w:type="dxa" w:w="1234"/>
          </w:tcPr>
          <w:p>
            <w:r>
              <w:t>вползало</w:t>
            </w:r>
          </w:p>
        </w:tc>
        <w:tc>
          <w:tcPr>
            <w:tcW w:type="dxa" w:w="1234"/>
          </w:tcPr>
          <w:p>
            <w:r>
              <w:t>гипокапнию</w:t>
            </w:r>
          </w:p>
        </w:tc>
        <w:tc>
          <w:tcPr>
            <w:tcW w:type="dxa" w:w="1234"/>
          </w:tcPr>
          <w:p>
            <w:r>
              <w:t>фарисеях</w:t>
            </w:r>
          </w:p>
        </w:tc>
      </w:tr>
      <w:tr>
        <w:tc>
          <w:tcPr>
            <w:tcW w:type="dxa" w:w="1234"/>
          </w:tcPr>
          <w:p>
            <w:r>
              <w:t>советские</w:t>
            </w:r>
          </w:p>
        </w:tc>
        <w:tc>
          <w:tcPr>
            <w:tcW w:type="dxa" w:w="1234"/>
          </w:tcPr>
          <w:p>
            <w:r>
              <w:t>распереть</w:t>
            </w:r>
          </w:p>
        </w:tc>
        <w:tc>
          <w:tcPr>
            <w:tcW w:type="dxa" w:w="1234"/>
          </w:tcPr>
          <w:p>
            <w:r>
              <w:t>укрывающая</w:t>
            </w:r>
          </w:p>
        </w:tc>
        <w:tc>
          <w:tcPr>
            <w:tcW w:type="dxa" w:w="1234"/>
          </w:tcPr>
          <w:p>
            <w:r>
              <w:t>скупавшим</w:t>
            </w:r>
          </w:p>
        </w:tc>
        <w:tc>
          <w:tcPr>
            <w:tcW w:type="dxa" w:w="1234"/>
          </w:tcPr>
          <w:p>
            <w:r>
              <w:t>силуру</w:t>
            </w:r>
          </w:p>
        </w:tc>
        <w:tc>
          <w:tcPr>
            <w:tcW w:type="dxa" w:w="1234"/>
          </w:tcPr>
          <w:p>
            <w:r>
              <w:t>репертуар</w:t>
            </w:r>
          </w:p>
        </w:tc>
        <w:tc>
          <w:tcPr>
            <w:tcW w:type="dxa" w:w="1234"/>
          </w:tcPr>
          <w:p>
            <w:r>
              <w:t>отшагаем</w:t>
            </w:r>
          </w:p>
        </w:tc>
      </w:tr>
      <w:tr>
        <w:tc>
          <w:tcPr>
            <w:tcW w:type="dxa" w:w="1234"/>
          </w:tcPr>
          <w:p>
            <w:r>
              <w:t>иловою</w:t>
            </w:r>
          </w:p>
        </w:tc>
        <w:tc>
          <w:tcPr>
            <w:tcW w:type="dxa" w:w="1234"/>
          </w:tcPr>
          <w:p>
            <w:r>
              <w:t>попаленным</w:t>
            </w:r>
          </w:p>
        </w:tc>
        <w:tc>
          <w:tcPr>
            <w:tcW w:type="dxa" w:w="1234"/>
          </w:tcPr>
          <w:p>
            <w:r>
              <w:t>толстый</w:t>
            </w:r>
          </w:p>
        </w:tc>
        <w:tc>
          <w:tcPr>
            <w:tcW w:type="dxa" w:w="1234"/>
          </w:tcPr>
          <w:p>
            <w:r>
              <w:t>внедряют</w:t>
            </w:r>
          </w:p>
        </w:tc>
        <w:tc>
          <w:tcPr>
            <w:tcW w:type="dxa" w:w="1234"/>
          </w:tcPr>
          <w:p>
            <w:r>
              <w:t>предзнания</w:t>
            </w:r>
          </w:p>
        </w:tc>
        <w:tc>
          <w:tcPr>
            <w:tcW w:type="dxa" w:w="1234"/>
          </w:tcPr>
          <w:p>
            <w:r>
              <w:t>боремся</w:t>
            </w:r>
          </w:p>
        </w:tc>
        <w:tc>
          <w:tcPr>
            <w:tcW w:type="dxa" w:w="1234"/>
          </w:tcPr>
          <w:p>
            <w:r>
              <w:t>пообношено</w:t>
            </w:r>
          </w:p>
        </w:tc>
      </w:tr>
    </w:tbl>
    <w:p/>
    <w:p>
      <w:pPr>
        <w:pStyle w:val="ListParagraph"/>
      </w:pPr>
      <w:r>
        <w:t>смогшем</w:t>
      </w:r>
    </w:p>
    <w:p>
      <w:pPr>
        <w:pStyle w:val="ListParagraph"/>
      </w:pPr>
      <w:r>
        <w:t>дачками</w:t>
      </w:r>
    </w:p>
    <w:p>
      <w:pPr>
        <w:pStyle w:val="ListParagraph"/>
      </w:pPr>
      <w:r>
        <w:t>пожавшему</w:t>
      </w:r>
    </w:p>
    <w:p>
      <w:pPr>
        <w:pStyle w:val="ListParagraph"/>
      </w:pPr>
      <w:r>
        <w:t>гетитом</w:t>
      </w:r>
    </w:p>
    <w:p>
      <w:pPr>
        <w:pStyle w:val="ListParagraph"/>
      </w:pPr>
      <w:r>
        <w:t>захапанную</w:t>
      </w:r>
    </w:p>
    <w:p>
      <w:pPr>
        <w:pStyle w:val="ListParagraph"/>
      </w:pPr>
      <w:r>
        <w:t>узаконить</w:t>
      </w:r>
    </w:p>
    <w:p>
      <w:pPr>
        <w:pStyle w:val="ListParagraph"/>
      </w:pPr>
      <w:r>
        <w:t>бейшлот</w:t>
      </w:r>
    </w:p>
    <w:p>
      <w:pPr>
        <w:pStyle w:val="ListParagraph"/>
      </w:pPr>
      <w:r>
        <w:t>навернуть</w:t>
      </w:r>
    </w:p>
    <w:p>
      <w:pPr>
        <w:pStyle w:val="ListParagraph"/>
      </w:pPr>
      <w:r>
        <w:t>чудесна</w:t>
      </w:r>
    </w:p>
    <w:p/>
    <w:p>
      <w:pPr>
        <w:pStyle w:val="ListParagraph"/>
      </w:pPr>
      <w:r>
        <w:t>зашныряло</w:t>
      </w:r>
    </w:p>
    <w:p>
      <w:pPr>
        <w:pStyle w:val="ListParagraph"/>
      </w:pPr>
      <w:r>
        <w:t>призраку</w:t>
      </w:r>
    </w:p>
    <w:p>
      <w:pPr>
        <w:pStyle w:val="ListParagraph"/>
      </w:pPr>
      <w:r>
        <w:t>ихменевка</w:t>
      </w:r>
    </w:p>
    <w:p>
      <w:pPr>
        <w:pStyle w:val="ListParagraph"/>
      </w:pPr>
      <w:r>
        <w:t>выпасающий</w:t>
      </w:r>
    </w:p>
    <w:p>
      <w:pPr>
        <w:pStyle w:val="ListParagraph"/>
      </w:pPr>
      <w:r>
        <w:t>нагноена</w:t>
      </w:r>
    </w:p>
    <w:p>
      <w:pPr>
        <w:pStyle w:val="ListParagraph"/>
      </w:pPr>
      <w:r>
        <w:t>отколов</w:t>
      </w:r>
    </w:p>
    <w:p>
      <w:pPr>
        <w:pStyle w:val="ListParagraph"/>
      </w:pPr>
      <w:r>
        <w:t>рыжеющую</w:t>
      </w:r>
    </w:p>
    <w:p>
      <w:pPr>
        <w:pStyle w:val="ListParagraph"/>
      </w:pPr>
      <w:r>
        <w:t>потекшего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некрашеные</w:t>
            </w:r>
          </w:p>
        </w:tc>
        <w:tc>
          <w:tcPr>
            <w:tcW w:type="dxa" w:w="2160"/>
          </w:tcPr>
          <w:p>
            <w:r>
              <w:t>моловшие</w:t>
            </w:r>
          </w:p>
        </w:tc>
        <w:tc>
          <w:tcPr>
            <w:tcW w:type="dxa" w:w="2160"/>
          </w:tcPr>
          <w:p>
            <w:r>
              <w:t>бесцветны</w:t>
            </w:r>
          </w:p>
        </w:tc>
        <w:tc>
          <w:tcPr>
            <w:tcW w:type="dxa" w:w="2160"/>
          </w:tcPr>
          <w:p>
            <w:r>
              <w:t>предъявило</w:t>
            </w:r>
          </w:p>
        </w:tc>
      </w:tr>
      <w:tr>
        <w:tc>
          <w:tcPr>
            <w:tcW w:type="dxa" w:w="2160"/>
          </w:tcPr>
          <w:p>
            <w:r>
              <w:t>мотнувших</w:t>
            </w:r>
          </w:p>
        </w:tc>
        <w:tc>
          <w:tcPr>
            <w:tcW w:type="dxa" w:w="2160"/>
          </w:tcPr>
          <w:p>
            <w:r>
              <w:t>ранговыми</w:t>
            </w:r>
          </w:p>
        </w:tc>
        <w:tc>
          <w:tcPr>
            <w:tcW w:type="dxa" w:w="2160"/>
          </w:tcPr>
          <w:p>
            <w:r>
              <w:t>имениннице</w:t>
            </w:r>
          </w:p>
        </w:tc>
        <w:tc>
          <w:tcPr>
            <w:tcW w:type="dxa" w:w="2160"/>
          </w:tcPr>
          <w:p>
            <w:r>
              <w:t>коченевшей</w:t>
            </w:r>
          </w:p>
        </w:tc>
      </w:tr>
      <w:tr>
        <w:tc>
          <w:tcPr>
            <w:tcW w:type="dxa" w:w="2160"/>
          </w:tcPr>
          <w:p>
            <w:r>
              <w:t>расслабеть</w:t>
            </w:r>
          </w:p>
        </w:tc>
        <w:tc>
          <w:tcPr>
            <w:tcW w:type="dxa" w:w="2160"/>
          </w:tcPr>
          <w:p>
            <w:r>
              <w:t>подщёчную</w:t>
            </w:r>
          </w:p>
        </w:tc>
        <w:tc>
          <w:tcPr>
            <w:tcW w:type="dxa" w:w="2160"/>
          </w:tcPr>
          <w:p>
            <w:r>
              <w:t>вузе</w:t>
            </w:r>
          </w:p>
        </w:tc>
        <w:tc>
          <w:tcPr>
            <w:tcW w:type="dxa" w:w="2160"/>
          </w:tcPr>
          <w:p>
            <w:r>
              <w:t>положитель</w:t>
            </w:r>
          </w:p>
        </w:tc>
      </w:tr>
      <w:tr>
        <w:tc>
          <w:tcPr>
            <w:tcW w:type="dxa" w:w="2160"/>
          </w:tcPr>
          <w:p>
            <w:r>
              <w:t>скакунке</w:t>
            </w:r>
          </w:p>
        </w:tc>
        <w:tc>
          <w:tcPr>
            <w:tcW w:type="dxa" w:w="2160"/>
          </w:tcPr>
          <w:p>
            <w:r>
              <w:t>властен</w:t>
            </w:r>
          </w:p>
        </w:tc>
        <w:tc>
          <w:tcPr>
            <w:tcW w:type="dxa" w:w="2160"/>
          </w:tcPr>
          <w:p>
            <w:r>
              <w:t>умыкнувшее</w:t>
            </w:r>
          </w:p>
        </w:tc>
        <w:tc>
          <w:tcPr>
            <w:tcW w:type="dxa" w:w="2160"/>
          </w:tcPr>
          <w:p>
            <w:r>
              <w:t>сороковке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витринном</w:t>
            </w:r>
          </w:p>
        </w:tc>
        <w:tc>
          <w:tcPr>
            <w:tcW w:type="dxa" w:w="1728"/>
          </w:tcPr>
          <w:p>
            <w:r>
              <w:t>изранившие</w:t>
            </w:r>
          </w:p>
        </w:tc>
        <w:tc>
          <w:tcPr>
            <w:tcW w:type="dxa" w:w="1728"/>
          </w:tcPr>
          <w:p>
            <w:r>
              <w:t>оснащенная</w:t>
            </w:r>
          </w:p>
        </w:tc>
        <w:tc>
          <w:tcPr>
            <w:tcW w:type="dxa" w:w="1728"/>
          </w:tcPr>
          <w:p>
            <w:r>
              <w:t>кадилами</w:t>
            </w:r>
          </w:p>
        </w:tc>
        <w:tc>
          <w:tcPr>
            <w:tcW w:type="dxa" w:w="1728"/>
          </w:tcPr>
          <w:p>
            <w:r>
              <w:t>вметёна</w:t>
            </w:r>
          </w:p>
        </w:tc>
      </w:tr>
      <w:tr>
        <w:tc>
          <w:tcPr>
            <w:tcW w:type="dxa" w:w="1728"/>
          </w:tcPr>
          <w:p>
            <w:r>
              <w:t>лайки</w:t>
            </w:r>
          </w:p>
        </w:tc>
        <w:tc>
          <w:tcPr>
            <w:tcW w:type="dxa" w:w="1728"/>
          </w:tcPr>
          <w:p>
            <w:r>
              <w:t>сумскую</w:t>
            </w:r>
          </w:p>
        </w:tc>
        <w:tc>
          <w:tcPr>
            <w:tcW w:type="dxa" w:w="1728"/>
          </w:tcPr>
          <w:p>
            <w:r>
              <w:t>чмокавший</w:t>
            </w:r>
          </w:p>
        </w:tc>
        <w:tc>
          <w:tcPr>
            <w:tcW w:type="dxa" w:w="1728"/>
          </w:tcPr>
          <w:p>
            <w:r>
              <w:t>квитанциях</w:t>
            </w:r>
          </w:p>
        </w:tc>
        <w:tc>
          <w:tcPr>
            <w:tcW w:type="dxa" w:w="1728"/>
          </w:tcPr>
          <w:p>
            <w:r>
              <w:t>темноватые</w:t>
            </w:r>
          </w:p>
        </w:tc>
      </w:tr>
      <w:tr>
        <w:tc>
          <w:tcPr>
            <w:tcW w:type="dxa" w:w="1728"/>
          </w:tcPr>
          <w:p>
            <w:r>
              <w:t>енолом</w:t>
            </w:r>
          </w:p>
        </w:tc>
        <w:tc>
          <w:tcPr>
            <w:tcW w:type="dxa" w:w="1728"/>
          </w:tcPr>
          <w:p>
            <w:r>
              <w:t>упредившее</w:t>
            </w:r>
          </w:p>
        </w:tc>
        <w:tc>
          <w:tcPr>
            <w:tcW w:type="dxa" w:w="1728"/>
          </w:tcPr>
          <w:p>
            <w:r>
              <w:t>щекотите</w:t>
            </w:r>
          </w:p>
        </w:tc>
        <w:tc>
          <w:tcPr>
            <w:tcW w:type="dxa" w:w="1728"/>
          </w:tcPr>
          <w:p>
            <w:r>
              <w:t>изморена</w:t>
            </w:r>
          </w:p>
        </w:tc>
        <w:tc>
          <w:tcPr>
            <w:tcW w:type="dxa" w:w="1728"/>
          </w:tcPr>
          <w:p>
            <w:r>
              <w:t>неповинном</w:t>
            </w:r>
          </w:p>
        </w:tc>
      </w:tr>
      <w:tr>
        <w:tc>
          <w:tcPr>
            <w:tcW w:type="dxa" w:w="1728"/>
          </w:tcPr>
          <w:p>
            <w:r>
              <w:t>пальчиков</w:t>
            </w:r>
          </w:p>
        </w:tc>
        <w:tc>
          <w:tcPr>
            <w:tcW w:type="dxa" w:w="1728"/>
          </w:tcPr>
          <w:p>
            <w:r>
              <w:t>ливрейному</w:t>
            </w:r>
          </w:p>
        </w:tc>
        <w:tc>
          <w:tcPr>
            <w:tcW w:type="dxa" w:w="1728"/>
          </w:tcPr>
          <w:p>
            <w:r>
              <w:t>изобарная</w:t>
            </w:r>
          </w:p>
        </w:tc>
        <w:tc>
          <w:tcPr>
            <w:tcW w:type="dxa" w:w="1728"/>
          </w:tcPr>
          <w:p>
            <w:r>
              <w:t>надпилит</w:t>
            </w:r>
          </w:p>
        </w:tc>
        <w:tc>
          <w:tcPr>
            <w:tcW w:type="dxa" w:w="1728"/>
          </w:tcPr>
          <w:p>
            <w:r>
              <w:t>затухнут</w:t>
            </w:r>
          </w:p>
        </w:tc>
      </w:tr>
    </w:tbl>
    <w:p/>
    <w:p>
      <w:pPr>
        <w:pStyle w:val="ListParagraph"/>
      </w:pPr>
      <w:r>
        <w:t>держанье</w:t>
      </w:r>
    </w:p>
    <w:p>
      <w:pPr>
        <w:pStyle w:val="ListParagraph"/>
      </w:pPr>
      <w:r>
        <w:t>вклинились</w:t>
      </w:r>
    </w:p>
    <w:p>
      <w:pPr>
        <w:pStyle w:val="ListParagraph"/>
      </w:pPr>
      <w:r>
        <w:t>попел</w:t>
      </w:r>
    </w:p>
    <w:p>
      <w:pPr>
        <w:pStyle w:val="ListParagraph"/>
      </w:pPr>
      <w:r>
        <w:t>неотложно</w:t>
      </w:r>
    </w:p>
    <w:p>
      <w:pPr>
        <w:pStyle w:val="ListParagraph"/>
      </w:pPr>
      <w:r>
        <w:t>троичном</w:t>
      </w:r>
    </w:p>
    <w:p>
      <w:pPr>
        <w:pStyle w:val="ListParagraph"/>
      </w:pPr>
      <w:r>
        <w:t>поглазеет</w:t>
      </w:r>
    </w:p>
    <w:p/>
    <w:p>
      <w:pPr>
        <w:pStyle w:val="ListParagraph"/>
      </w:pPr>
      <w:r>
        <w:t>смазывал</w:t>
      </w:r>
    </w:p>
    <w:p>
      <w:pPr>
        <w:pStyle w:val="ListParagraph"/>
      </w:pPr>
      <w:r>
        <w:t>ужаснейшая</w:t>
      </w:r>
    </w:p>
    <w:p>
      <w:pPr>
        <w:pStyle w:val="ListParagraph"/>
      </w:pPr>
      <w:r>
        <w:t>выправкою</w:t>
      </w:r>
    </w:p>
    <w:p>
      <w:pPr>
        <w:pStyle w:val="ListParagraph"/>
      </w:pPr>
      <w:r>
        <w:t>намолот</w:t>
      </w:r>
    </w:p>
    <w:p>
      <w:pPr>
        <w:pStyle w:val="ListParagraph"/>
      </w:pPr>
      <w:r>
        <w:t>вялящие</w:t>
      </w:r>
    </w:p>
    <w:p>
      <w:pPr>
        <w:pStyle w:val="ListParagraph"/>
      </w:pPr>
      <w:r>
        <w:t>бирками</w:t>
      </w:r>
    </w:p>
    <w:p>
      <w:pPr>
        <w:pStyle w:val="ListParagraph"/>
      </w:pPr>
      <w:r>
        <w:t>обдираешь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невыгодная</w:t>
            </w:r>
          </w:p>
        </w:tc>
        <w:tc>
          <w:tcPr>
            <w:tcW w:type="dxa" w:w="1234"/>
          </w:tcPr>
          <w:p>
            <w:r>
              <w:t>перекинута</w:t>
            </w:r>
          </w:p>
        </w:tc>
        <w:tc>
          <w:tcPr>
            <w:tcW w:type="dxa" w:w="1234"/>
          </w:tcPr>
          <w:p>
            <w:r>
              <w:t>девчуркам</w:t>
            </w:r>
          </w:p>
        </w:tc>
        <w:tc>
          <w:tcPr>
            <w:tcW w:type="dxa" w:w="1234"/>
          </w:tcPr>
          <w:p>
            <w:r>
              <w:t>извивистое</w:t>
            </w:r>
          </w:p>
        </w:tc>
        <w:tc>
          <w:tcPr>
            <w:tcW w:type="dxa" w:w="1234"/>
          </w:tcPr>
          <w:p>
            <w:r>
              <w:t>жиротопное</w:t>
            </w:r>
          </w:p>
        </w:tc>
        <w:tc>
          <w:tcPr>
            <w:tcW w:type="dxa" w:w="1234"/>
          </w:tcPr>
          <w:p>
            <w:r>
              <w:t>монашку</w:t>
            </w:r>
          </w:p>
        </w:tc>
        <w:tc>
          <w:tcPr>
            <w:tcW w:type="dxa" w:w="1234"/>
          </w:tcPr>
          <w:p>
            <w:r>
              <w:t>опустевшей</w:t>
            </w:r>
          </w:p>
        </w:tc>
      </w:tr>
      <w:tr>
        <w:tc>
          <w:tcPr>
            <w:tcW w:type="dxa" w:w="1234"/>
          </w:tcPr>
          <w:p>
            <w:r>
              <w:t>зимовалом</w:t>
            </w:r>
          </w:p>
        </w:tc>
        <w:tc>
          <w:tcPr>
            <w:tcW w:type="dxa" w:w="1234"/>
          </w:tcPr>
          <w:p>
            <w:r>
              <w:t>швырнёшься</w:t>
            </w:r>
          </w:p>
        </w:tc>
        <w:tc>
          <w:tcPr>
            <w:tcW w:type="dxa" w:w="1234"/>
          </w:tcPr>
          <w:p>
            <w:r>
              <w:t>слывущее</w:t>
            </w:r>
          </w:p>
        </w:tc>
        <w:tc>
          <w:tcPr>
            <w:tcW w:type="dxa" w:w="1234"/>
          </w:tcPr>
          <w:p>
            <w:r>
              <w:t>гипогенной</w:t>
            </w:r>
          </w:p>
        </w:tc>
        <w:tc>
          <w:tcPr>
            <w:tcW w:type="dxa" w:w="1234"/>
          </w:tcPr>
          <w:p>
            <w:r>
              <w:t>катрен</w:t>
            </w:r>
          </w:p>
        </w:tc>
        <w:tc>
          <w:tcPr>
            <w:tcW w:type="dxa" w:w="1234"/>
          </w:tcPr>
          <w:p>
            <w:r>
              <w:t>Лазаре</w:t>
            </w:r>
          </w:p>
        </w:tc>
        <w:tc>
          <w:tcPr>
            <w:tcW w:type="dxa" w:w="1234"/>
          </w:tcPr>
          <w:p>
            <w:r>
              <w:t>титулуют</w:t>
            </w:r>
          </w:p>
        </w:tc>
      </w:tr>
      <w:tr>
        <w:tc>
          <w:tcPr>
            <w:tcW w:type="dxa" w:w="1234"/>
          </w:tcPr>
          <w:p>
            <w:r>
              <w:t>задавятся</w:t>
            </w:r>
          </w:p>
        </w:tc>
        <w:tc>
          <w:tcPr>
            <w:tcW w:type="dxa" w:w="1234"/>
          </w:tcPr>
          <w:p>
            <w:r>
              <w:t>мётчиков</w:t>
            </w:r>
          </w:p>
        </w:tc>
        <w:tc>
          <w:tcPr>
            <w:tcW w:type="dxa" w:w="1234"/>
          </w:tcPr>
          <w:p>
            <w:r>
              <w:t>загружайся</w:t>
            </w:r>
          </w:p>
        </w:tc>
        <w:tc>
          <w:tcPr>
            <w:tcW w:type="dxa" w:w="1234"/>
          </w:tcPr>
          <w:p>
            <w:r>
              <w:t>впитываем</w:t>
            </w:r>
          </w:p>
        </w:tc>
        <w:tc>
          <w:tcPr>
            <w:tcW w:type="dxa" w:w="1234"/>
          </w:tcPr>
          <w:p>
            <w:r>
              <w:t>милициями</w:t>
            </w:r>
          </w:p>
        </w:tc>
        <w:tc>
          <w:tcPr>
            <w:tcW w:type="dxa" w:w="1234"/>
          </w:tcPr>
          <w:p>
            <w:r>
              <w:t>винтерах</w:t>
            </w:r>
          </w:p>
        </w:tc>
        <w:tc>
          <w:tcPr>
            <w:tcW w:type="dxa" w:w="1234"/>
          </w:tcPr>
          <w:p>
            <w:r>
              <w:t>пустят</w:t>
            </w:r>
          </w:p>
        </w:tc>
      </w:tr>
      <w:tr>
        <w:tc>
          <w:tcPr>
            <w:tcW w:type="dxa" w:w="1234"/>
          </w:tcPr>
          <w:p>
            <w:r>
              <w:t>реют</w:t>
            </w:r>
          </w:p>
        </w:tc>
        <w:tc>
          <w:tcPr>
            <w:tcW w:type="dxa" w:w="1234"/>
          </w:tcPr>
          <w:p>
            <w:r>
              <w:t>беспечным</w:t>
            </w:r>
          </w:p>
        </w:tc>
        <w:tc>
          <w:tcPr>
            <w:tcW w:type="dxa" w:w="1234"/>
          </w:tcPr>
          <w:p>
            <w:r>
              <w:t>ухлопано</w:t>
            </w:r>
          </w:p>
        </w:tc>
        <w:tc>
          <w:tcPr>
            <w:tcW w:type="dxa" w:w="1234"/>
          </w:tcPr>
          <w:p>
            <w:r>
              <w:t>проклейка</w:t>
            </w:r>
          </w:p>
        </w:tc>
        <w:tc>
          <w:tcPr>
            <w:tcW w:type="dxa" w:w="1234"/>
          </w:tcPr>
          <w:p>
            <w:r>
              <w:t>пахотному</w:t>
            </w:r>
          </w:p>
        </w:tc>
        <w:tc>
          <w:tcPr>
            <w:tcW w:type="dxa" w:w="1234"/>
          </w:tcPr>
          <w:p>
            <w:r>
              <w:t>абонент</w:t>
            </w:r>
          </w:p>
        </w:tc>
        <w:tc>
          <w:tcPr>
            <w:tcW w:type="dxa" w:w="1234"/>
          </w:tcPr>
          <w:p>
            <w:r>
              <w:t>мудрость</w:t>
            </w:r>
          </w:p>
        </w:tc>
      </w:tr>
      <w:tr>
        <w:tc>
          <w:tcPr>
            <w:tcW w:type="dxa" w:w="1234"/>
          </w:tcPr>
          <w:p>
            <w:r>
              <w:t>исцелял</w:t>
            </w:r>
          </w:p>
        </w:tc>
        <w:tc>
          <w:tcPr>
            <w:tcW w:type="dxa" w:w="1234"/>
          </w:tcPr>
          <w:p>
            <w:r>
              <w:t>отпашем</w:t>
            </w:r>
          </w:p>
        </w:tc>
        <w:tc>
          <w:tcPr>
            <w:tcW w:type="dxa" w:w="1234"/>
          </w:tcPr>
          <w:p>
            <w:r>
              <w:t>нарекаем</w:t>
            </w:r>
          </w:p>
        </w:tc>
        <w:tc>
          <w:tcPr>
            <w:tcW w:type="dxa" w:w="1234"/>
          </w:tcPr>
          <w:p>
            <w:r>
              <w:t>аналоги</w:t>
            </w:r>
          </w:p>
        </w:tc>
        <w:tc>
          <w:tcPr>
            <w:tcW w:type="dxa" w:w="1234"/>
          </w:tcPr>
          <w:p>
            <w:r>
              <w:t>расчищало</w:t>
            </w:r>
          </w:p>
        </w:tc>
        <w:tc>
          <w:tcPr>
            <w:tcW w:type="dxa" w:w="1234"/>
          </w:tcPr>
          <w:p>
            <w:r>
              <w:t>умял</w:t>
            </w:r>
          </w:p>
        </w:tc>
        <w:tc>
          <w:tcPr>
            <w:tcW w:type="dxa" w:w="1234"/>
          </w:tcPr>
          <w:p>
            <w:r>
              <w:t>семядолях</w:t>
            </w:r>
          </w:p>
        </w:tc>
      </w:tr>
      <w:tr>
        <w:tc>
          <w:tcPr>
            <w:tcW w:type="dxa" w:w="1234"/>
          </w:tcPr>
          <w:p>
            <w:r>
              <w:t>пасённый</w:t>
            </w:r>
          </w:p>
        </w:tc>
        <w:tc>
          <w:tcPr>
            <w:tcW w:type="dxa" w:w="1234"/>
          </w:tcPr>
          <w:p>
            <w:r>
              <w:t>кашмирский</w:t>
            </w:r>
          </w:p>
        </w:tc>
        <w:tc>
          <w:tcPr>
            <w:tcW w:type="dxa" w:w="1234"/>
          </w:tcPr>
          <w:p>
            <w:r>
              <w:t>стоптанные</w:t>
            </w:r>
          </w:p>
        </w:tc>
        <w:tc>
          <w:tcPr>
            <w:tcW w:type="dxa" w:w="1234"/>
          </w:tcPr>
          <w:p>
            <w:r>
              <w:t>атолловыми</w:t>
            </w:r>
          </w:p>
        </w:tc>
        <w:tc>
          <w:tcPr>
            <w:tcW w:type="dxa" w:w="1234"/>
          </w:tcPr>
          <w:p>
            <w:r>
              <w:t>абсорбент</w:t>
            </w:r>
          </w:p>
        </w:tc>
        <w:tc>
          <w:tcPr>
            <w:tcW w:type="dxa" w:w="1234"/>
          </w:tcPr>
          <w:p>
            <w:r>
              <w:t>озорница</w:t>
            </w:r>
          </w:p>
        </w:tc>
        <w:tc>
          <w:tcPr>
            <w:tcW w:type="dxa" w:w="1234"/>
          </w:tcPr>
          <w:p>
            <w:r>
              <w:t>отеплять</w:t>
            </w:r>
          </w:p>
        </w:tc>
      </w:tr>
      <w:tr>
        <w:tc>
          <w:tcPr>
            <w:tcW w:type="dxa" w:w="1234"/>
          </w:tcPr>
          <w:p>
            <w:r>
              <w:t>ожесточишь</w:t>
            </w:r>
          </w:p>
        </w:tc>
        <w:tc>
          <w:tcPr>
            <w:tcW w:type="dxa" w:w="1234"/>
          </w:tcPr>
          <w:p>
            <w:r>
              <w:t>экономизме</w:t>
            </w:r>
          </w:p>
        </w:tc>
        <w:tc>
          <w:tcPr>
            <w:tcW w:type="dxa" w:w="1234"/>
          </w:tcPr>
          <w:p>
            <w:r>
              <w:t>измолотили</w:t>
            </w:r>
          </w:p>
        </w:tc>
        <w:tc>
          <w:tcPr>
            <w:tcW w:type="dxa" w:w="1234"/>
          </w:tcPr>
          <w:p>
            <w:r>
              <w:t>фужер</w:t>
            </w:r>
          </w:p>
        </w:tc>
        <w:tc>
          <w:tcPr>
            <w:tcW w:type="dxa" w:w="1234"/>
          </w:tcPr>
          <w:p>
            <w:r>
              <w:t>нистое</w:t>
            </w:r>
          </w:p>
        </w:tc>
        <w:tc>
          <w:tcPr>
            <w:tcW w:type="dxa" w:w="1234"/>
          </w:tcPr>
          <w:p>
            <w:r>
              <w:t>счалить</w:t>
            </w:r>
          </w:p>
        </w:tc>
        <w:tc>
          <w:tcPr>
            <w:tcW w:type="dxa" w:w="1234"/>
          </w:tcPr>
          <w:p>
            <w:r>
              <w:t>отковывают</w:t>
            </w:r>
          </w:p>
        </w:tc>
      </w:tr>
      <w:tr>
        <w:tc>
          <w:tcPr>
            <w:tcW w:type="dxa" w:w="1234"/>
          </w:tcPr>
          <w:p>
            <w:r>
              <w:t>загибочной</w:t>
            </w:r>
          </w:p>
        </w:tc>
        <w:tc>
          <w:tcPr>
            <w:tcW w:type="dxa" w:w="1234"/>
          </w:tcPr>
          <w:p>
            <w:r>
              <w:t>проеданию</w:t>
            </w:r>
          </w:p>
        </w:tc>
        <w:tc>
          <w:tcPr>
            <w:tcW w:type="dxa" w:w="1234"/>
          </w:tcPr>
          <w:p>
            <w:r>
              <w:t>скосарь</w:t>
            </w:r>
          </w:p>
        </w:tc>
        <w:tc>
          <w:tcPr>
            <w:tcW w:type="dxa" w:w="1234"/>
          </w:tcPr>
          <w:p>
            <w:r>
              <w:t>щемя</w:t>
            </w:r>
          </w:p>
        </w:tc>
        <w:tc>
          <w:tcPr>
            <w:tcW w:type="dxa" w:w="1234"/>
          </w:tcPr>
          <w:p>
            <w:r>
              <w:t>дуда</w:t>
            </w:r>
          </w:p>
        </w:tc>
        <w:tc>
          <w:tcPr>
            <w:tcW w:type="dxa" w:w="1234"/>
          </w:tcPr>
          <w:p>
            <w:r>
              <w:t>федоровс</w:t>
            </w:r>
          </w:p>
        </w:tc>
        <w:tc>
          <w:tcPr>
            <w:tcW w:type="dxa" w:w="1234"/>
          </w:tcPr>
          <w:p>
            <w:r>
              <w:t>засекающих</w:t>
            </w:r>
          </w:p>
        </w:tc>
      </w:tr>
      <w:tr>
        <w:tc>
          <w:tcPr>
            <w:tcW w:type="dxa" w:w="1234"/>
          </w:tcPr>
          <w:p>
            <w:r>
              <w:t>угасание</w:t>
            </w:r>
          </w:p>
        </w:tc>
        <w:tc>
          <w:tcPr>
            <w:tcW w:type="dxa" w:w="1234"/>
          </w:tcPr>
          <w:p>
            <w:r>
              <w:t>отцовыми</w:t>
            </w:r>
          </w:p>
        </w:tc>
        <w:tc>
          <w:tcPr>
            <w:tcW w:type="dxa" w:w="1234"/>
          </w:tcPr>
          <w:p>
            <w:r>
              <w:t>кабелю</w:t>
            </w:r>
          </w:p>
        </w:tc>
        <w:tc>
          <w:tcPr>
            <w:tcW w:type="dxa" w:w="1234"/>
          </w:tcPr>
          <w:p>
            <w:r>
              <w:t>обросшею</w:t>
            </w:r>
          </w:p>
        </w:tc>
        <w:tc>
          <w:tcPr>
            <w:tcW w:type="dxa" w:w="1234"/>
          </w:tcPr>
          <w:p>
            <w:r>
              <w:t>затопавшие</w:t>
            </w:r>
          </w:p>
        </w:tc>
        <w:tc>
          <w:tcPr>
            <w:tcW w:type="dxa" w:w="1234"/>
          </w:tcPr>
          <w:p>
            <w:r>
              <w:t>отжилить</w:t>
            </w:r>
          </w:p>
        </w:tc>
        <w:tc>
          <w:tcPr>
            <w:tcW w:type="dxa" w:w="1234"/>
          </w:tcPr>
          <w:p>
            <w:r>
              <w:t>пощёчиною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ворьём</w:t>
            </w:r>
          </w:p>
        </w:tc>
        <w:tc>
          <w:tcPr>
            <w:tcW w:type="dxa" w:w="1440"/>
          </w:tcPr>
          <w:p>
            <w:r>
              <w:t>прыгалок</w:t>
            </w:r>
          </w:p>
        </w:tc>
        <w:tc>
          <w:tcPr>
            <w:tcW w:type="dxa" w:w="1440"/>
          </w:tcPr>
          <w:p>
            <w:r>
              <w:t>смирявшей</w:t>
            </w:r>
          </w:p>
        </w:tc>
        <w:tc>
          <w:tcPr>
            <w:tcW w:type="dxa" w:w="1440"/>
          </w:tcPr>
          <w:p>
            <w:r>
              <w:t>подсыльным</w:t>
            </w:r>
          </w:p>
        </w:tc>
        <w:tc>
          <w:tcPr>
            <w:tcW w:type="dxa" w:w="1440"/>
          </w:tcPr>
          <w:p>
            <w:r>
              <w:t>улучилось</w:t>
            </w:r>
          </w:p>
        </w:tc>
        <w:tc>
          <w:tcPr>
            <w:tcW w:type="dxa" w:w="1440"/>
          </w:tcPr>
          <w:p>
            <w:r>
              <w:t>вещизмом</w:t>
            </w:r>
          </w:p>
        </w:tc>
      </w:tr>
      <w:tr>
        <w:tc>
          <w:tcPr>
            <w:tcW w:type="dxa" w:w="1440"/>
          </w:tcPr>
          <w:p>
            <w:r>
              <w:t>звериного</w:t>
            </w:r>
          </w:p>
        </w:tc>
        <w:tc>
          <w:tcPr>
            <w:tcW w:type="dxa" w:w="1440"/>
          </w:tcPr>
          <w:p>
            <w:r>
              <w:t>грязнилась</w:t>
            </w:r>
          </w:p>
        </w:tc>
        <w:tc>
          <w:tcPr>
            <w:tcW w:type="dxa" w:w="1440"/>
          </w:tcPr>
          <w:p>
            <w:r>
              <w:t>проседаю</w:t>
            </w:r>
          </w:p>
        </w:tc>
        <w:tc>
          <w:tcPr>
            <w:tcW w:type="dxa" w:w="1440"/>
          </w:tcPr>
          <w:p>
            <w:r>
              <w:t>лаосский</w:t>
            </w:r>
          </w:p>
        </w:tc>
        <w:tc>
          <w:tcPr>
            <w:tcW w:type="dxa" w:w="1440"/>
          </w:tcPr>
          <w:p>
            <w:r>
              <w:t>брисбенцу</w:t>
            </w:r>
          </w:p>
        </w:tc>
        <w:tc>
          <w:tcPr>
            <w:tcW w:type="dxa" w:w="1440"/>
          </w:tcPr>
          <w:p>
            <w:r>
              <w:t>интинской</w:t>
            </w:r>
          </w:p>
        </w:tc>
      </w:tr>
      <w:tr>
        <w:tc>
          <w:tcPr>
            <w:tcW w:type="dxa" w:w="1440"/>
          </w:tcPr>
          <w:p>
            <w:r>
              <w:t>ворчливою</w:t>
            </w:r>
          </w:p>
        </w:tc>
        <w:tc>
          <w:tcPr>
            <w:tcW w:type="dxa" w:w="1440"/>
          </w:tcPr>
          <w:p>
            <w:r>
              <w:t>набегало</w:t>
            </w:r>
          </w:p>
        </w:tc>
        <w:tc>
          <w:tcPr>
            <w:tcW w:type="dxa" w:w="1440"/>
          </w:tcPr>
          <w:p>
            <w:r>
              <w:t>искомой</w:t>
            </w:r>
          </w:p>
        </w:tc>
        <w:tc>
          <w:tcPr>
            <w:tcW w:type="dxa" w:w="1440"/>
          </w:tcPr>
          <w:p>
            <w:r>
              <w:t>воспрещаем</w:t>
            </w:r>
          </w:p>
        </w:tc>
        <w:tc>
          <w:tcPr>
            <w:tcW w:type="dxa" w:w="1440"/>
          </w:tcPr>
          <w:p>
            <w:r>
              <w:t>поженитесь</w:t>
            </w:r>
          </w:p>
        </w:tc>
        <w:tc>
          <w:tcPr>
            <w:tcW w:type="dxa" w:w="1440"/>
          </w:tcPr>
          <w:p>
            <w:r>
              <w:t>заёрзали</w:t>
            </w:r>
          </w:p>
        </w:tc>
      </w:tr>
      <w:tr>
        <w:tc>
          <w:tcPr>
            <w:tcW w:type="dxa" w:w="1440"/>
          </w:tcPr>
          <w:p>
            <w:r>
              <w:t>зацепивши</w:t>
            </w:r>
          </w:p>
        </w:tc>
        <w:tc>
          <w:tcPr>
            <w:tcW w:type="dxa" w:w="1440"/>
          </w:tcPr>
          <w:p>
            <w:r>
              <w:t>хуторов</w:t>
            </w:r>
          </w:p>
        </w:tc>
        <w:tc>
          <w:tcPr>
            <w:tcW w:type="dxa" w:w="1440"/>
          </w:tcPr>
          <w:p>
            <w:r>
              <w:t>колодезное</w:t>
            </w:r>
          </w:p>
        </w:tc>
        <w:tc>
          <w:tcPr>
            <w:tcW w:type="dxa" w:w="1440"/>
          </w:tcPr>
          <w:p>
            <w:r>
              <w:t>приведение</w:t>
            </w:r>
          </w:p>
        </w:tc>
        <w:tc>
          <w:tcPr>
            <w:tcW w:type="dxa" w:w="1440"/>
          </w:tcPr>
          <w:p>
            <w:r>
              <w:t>сбривается</w:t>
            </w:r>
          </w:p>
        </w:tc>
        <w:tc>
          <w:tcPr>
            <w:tcW w:type="dxa" w:w="1440"/>
          </w:tcPr>
          <w:p>
            <w:r>
              <w:t>тополиного</w:t>
            </w:r>
          </w:p>
        </w:tc>
      </w:tr>
      <w:tr>
        <w:tc>
          <w:tcPr>
            <w:tcW w:type="dxa" w:w="1440"/>
          </w:tcPr>
          <w:p>
            <w:r>
              <w:t>тканная</w:t>
            </w:r>
          </w:p>
        </w:tc>
        <w:tc>
          <w:tcPr>
            <w:tcW w:type="dxa" w:w="1440"/>
          </w:tcPr>
          <w:p>
            <w:r>
              <w:t>щечные</w:t>
            </w:r>
          </w:p>
        </w:tc>
        <w:tc>
          <w:tcPr>
            <w:tcW w:type="dxa" w:w="1440"/>
          </w:tcPr>
          <w:p>
            <w:r>
              <w:t>замерзанию</w:t>
            </w:r>
          </w:p>
        </w:tc>
        <w:tc>
          <w:tcPr>
            <w:tcW w:type="dxa" w:w="1440"/>
          </w:tcPr>
          <w:p>
            <w:r>
              <w:t>жаворонков</w:t>
            </w:r>
          </w:p>
        </w:tc>
        <w:tc>
          <w:tcPr>
            <w:tcW w:type="dxa" w:w="1440"/>
          </w:tcPr>
          <w:p>
            <w:r>
              <w:t>отмашкою</w:t>
            </w:r>
          </w:p>
        </w:tc>
        <w:tc>
          <w:tcPr>
            <w:tcW w:type="dxa" w:w="1440"/>
          </w:tcPr>
          <w:p>
            <w:r>
              <w:t>государынь</w:t>
            </w:r>
          </w:p>
        </w:tc>
      </w:tr>
      <w:tr>
        <w:tc>
          <w:tcPr>
            <w:tcW w:type="dxa" w:w="1440"/>
          </w:tcPr>
          <w:p>
            <w:r>
              <w:t>барражирую</w:t>
            </w:r>
          </w:p>
        </w:tc>
        <w:tc>
          <w:tcPr>
            <w:tcW w:type="dxa" w:w="1440"/>
          </w:tcPr>
          <w:p>
            <w:r>
              <w:t>оцепенело</w:t>
            </w:r>
          </w:p>
        </w:tc>
        <w:tc>
          <w:tcPr>
            <w:tcW w:type="dxa" w:w="1440"/>
          </w:tcPr>
          <w:p>
            <w:r>
              <w:t>странности</w:t>
            </w:r>
          </w:p>
        </w:tc>
        <w:tc>
          <w:tcPr>
            <w:tcW w:type="dxa" w:w="1440"/>
          </w:tcPr>
          <w:p>
            <w:r>
              <w:t>полуодеты</w:t>
            </w:r>
          </w:p>
        </w:tc>
        <w:tc>
          <w:tcPr>
            <w:tcW w:type="dxa" w:w="1440"/>
          </w:tcPr>
          <w:p>
            <w:r>
              <w:t>змеистому</w:t>
            </w:r>
          </w:p>
        </w:tc>
        <w:tc>
          <w:tcPr>
            <w:tcW w:type="dxa" w:w="1440"/>
          </w:tcPr>
          <w:p>
            <w:r>
              <w:t>блюдших</w:t>
            </w:r>
          </w:p>
        </w:tc>
      </w:tr>
      <w:tr>
        <w:tc>
          <w:tcPr>
            <w:tcW w:type="dxa" w:w="1440"/>
          </w:tcPr>
          <w:p>
            <w:r>
              <w:t>выходкою</w:t>
            </w:r>
          </w:p>
        </w:tc>
        <w:tc>
          <w:tcPr>
            <w:tcW w:type="dxa" w:w="1440"/>
          </w:tcPr>
          <w:p>
            <w:r>
              <w:t>тетёрками</w:t>
            </w:r>
          </w:p>
        </w:tc>
        <w:tc>
          <w:tcPr>
            <w:tcW w:type="dxa" w:w="1440"/>
          </w:tcPr>
          <w:p>
            <w:r>
              <w:t>диориту</w:t>
            </w:r>
          </w:p>
        </w:tc>
        <w:tc>
          <w:tcPr>
            <w:tcW w:type="dxa" w:w="1440"/>
          </w:tcPr>
          <w:p>
            <w:r>
              <w:t>смещёно</w:t>
            </w:r>
          </w:p>
        </w:tc>
        <w:tc>
          <w:tcPr>
            <w:tcW w:type="dxa" w:w="1440"/>
          </w:tcPr>
          <w:p>
            <w:r>
              <w:t>реваншам</w:t>
            </w:r>
          </w:p>
        </w:tc>
        <w:tc>
          <w:tcPr>
            <w:tcW w:type="dxa" w:w="1440"/>
          </w:tcPr>
          <w:p>
            <w:r>
              <w:t>оплетавшей</w:t>
            </w:r>
          </w:p>
        </w:tc>
      </w:tr>
      <w:tr>
        <w:tc>
          <w:tcPr>
            <w:tcW w:type="dxa" w:w="1440"/>
          </w:tcPr>
          <w:p>
            <w:r>
              <w:t>носочке</w:t>
            </w:r>
          </w:p>
        </w:tc>
        <w:tc>
          <w:tcPr>
            <w:tcW w:type="dxa" w:w="1440"/>
          </w:tcPr>
          <w:p>
            <w:r>
              <w:t>пещерах</w:t>
            </w:r>
          </w:p>
        </w:tc>
        <w:tc>
          <w:tcPr>
            <w:tcW w:type="dxa" w:w="1440"/>
          </w:tcPr>
          <w:p>
            <w:r>
              <w:t>чувашках</w:t>
            </w:r>
          </w:p>
        </w:tc>
        <w:tc>
          <w:tcPr>
            <w:tcW w:type="dxa" w:w="1440"/>
          </w:tcPr>
          <w:p>
            <w:r>
              <w:t>ресторану</w:t>
            </w:r>
          </w:p>
        </w:tc>
        <w:tc>
          <w:tcPr>
            <w:tcW w:type="dxa" w:w="1440"/>
          </w:tcPr>
          <w:p>
            <w:r>
              <w:t>биржевика</w:t>
            </w:r>
          </w:p>
        </w:tc>
        <w:tc>
          <w:tcPr>
            <w:tcW w:type="dxa" w:w="1440"/>
          </w:tcPr>
          <w:p>
            <w:r>
              <w:t>венерины</w:t>
            </w:r>
          </w:p>
        </w:tc>
      </w:tr>
      <w:tr>
        <w:tc>
          <w:tcPr>
            <w:tcW w:type="dxa" w:w="1440"/>
          </w:tcPr>
          <w:p>
            <w:r>
              <w:t>мацою</w:t>
            </w:r>
          </w:p>
        </w:tc>
        <w:tc>
          <w:tcPr>
            <w:tcW w:type="dxa" w:w="1440"/>
          </w:tcPr>
          <w:p>
            <w:r>
              <w:t>кулаческое</w:t>
            </w:r>
          </w:p>
        </w:tc>
        <w:tc>
          <w:tcPr>
            <w:tcW w:type="dxa" w:w="1440"/>
          </w:tcPr>
          <w:p>
            <w:r>
              <w:t>читывавшим</w:t>
            </w:r>
          </w:p>
        </w:tc>
        <w:tc>
          <w:tcPr>
            <w:tcW w:type="dxa" w:w="1440"/>
          </w:tcPr>
          <w:p>
            <w:r>
              <w:t>минимуме</w:t>
            </w:r>
          </w:p>
        </w:tc>
        <w:tc>
          <w:tcPr>
            <w:tcW w:type="dxa" w:w="1440"/>
          </w:tcPr>
          <w:p>
            <w:r>
              <w:t>архимедовы</w:t>
            </w:r>
          </w:p>
        </w:tc>
        <w:tc>
          <w:tcPr>
            <w:tcW w:type="dxa" w:w="1440"/>
          </w:tcPr>
          <w:p>
            <w:r>
              <w:t>смелеем</w:t>
            </w:r>
          </w:p>
        </w:tc>
      </w:tr>
      <w:tr>
        <w:tc>
          <w:tcPr>
            <w:tcW w:type="dxa" w:w="1440"/>
          </w:tcPr>
          <w:p>
            <w:r>
              <w:t>снёсший</w:t>
            </w:r>
          </w:p>
        </w:tc>
        <w:tc>
          <w:tcPr>
            <w:tcW w:type="dxa" w:w="1440"/>
          </w:tcPr>
          <w:p>
            <w:r>
              <w:t>саговому</w:t>
            </w:r>
          </w:p>
        </w:tc>
        <w:tc>
          <w:tcPr>
            <w:tcW w:type="dxa" w:w="1440"/>
          </w:tcPr>
          <w:p>
            <w:r>
              <w:t>развинчу</w:t>
            </w:r>
          </w:p>
        </w:tc>
        <w:tc>
          <w:tcPr>
            <w:tcW w:type="dxa" w:w="1440"/>
          </w:tcPr>
          <w:p>
            <w:r>
              <w:t>сожалейте</w:t>
            </w:r>
          </w:p>
        </w:tc>
        <w:tc>
          <w:tcPr>
            <w:tcW w:type="dxa" w:w="1440"/>
          </w:tcPr>
          <w:p>
            <w:r>
              <w:t>венчанную</w:t>
            </w:r>
          </w:p>
        </w:tc>
        <w:tc>
          <w:tcPr>
            <w:tcW w:type="dxa" w:w="1440"/>
          </w:tcPr>
          <w:p>
            <w:r>
              <w:t>режу</w:t>
            </w:r>
          </w:p>
        </w:tc>
      </w:tr>
      <w:tr>
        <w:tc>
          <w:tcPr>
            <w:tcW w:type="dxa" w:w="1440"/>
          </w:tcPr>
          <w:p>
            <w:r>
              <w:t>чекою</w:t>
            </w:r>
          </w:p>
        </w:tc>
        <w:tc>
          <w:tcPr>
            <w:tcW w:type="dxa" w:w="1440"/>
          </w:tcPr>
          <w:p>
            <w:r>
              <w:t>размножаю</w:t>
            </w:r>
          </w:p>
        </w:tc>
        <w:tc>
          <w:tcPr>
            <w:tcW w:type="dxa" w:w="1440"/>
          </w:tcPr>
          <w:p>
            <w:r>
              <w:t>дедке</w:t>
            </w:r>
          </w:p>
        </w:tc>
        <w:tc>
          <w:tcPr>
            <w:tcW w:type="dxa" w:w="1440"/>
          </w:tcPr>
          <w:p>
            <w:r>
              <w:t>кассетчица</w:t>
            </w:r>
          </w:p>
        </w:tc>
        <w:tc>
          <w:tcPr>
            <w:tcW w:type="dxa" w:w="1440"/>
          </w:tcPr>
          <w:p>
            <w:r>
              <w:t>паратом</w:t>
            </w:r>
          </w:p>
        </w:tc>
        <w:tc>
          <w:tcPr>
            <w:tcW w:type="dxa" w:w="1440"/>
          </w:tcPr>
          <w:p>
            <w:r>
              <w:t>квасится</w:t>
            </w:r>
          </w:p>
        </w:tc>
      </w:tr>
      <w:tr>
        <w:tc>
          <w:tcPr>
            <w:tcW w:type="dxa" w:w="1440"/>
          </w:tcPr>
          <w:p>
            <w:r>
              <w:t>уменьшит</w:t>
            </w:r>
          </w:p>
        </w:tc>
        <w:tc>
          <w:tcPr>
            <w:tcW w:type="dxa" w:w="1440"/>
          </w:tcPr>
          <w:p>
            <w:r>
              <w:t>умойтесь</w:t>
            </w:r>
          </w:p>
        </w:tc>
        <w:tc>
          <w:tcPr>
            <w:tcW w:type="dxa" w:w="1440"/>
          </w:tcPr>
          <w:p>
            <w:r>
              <w:t>бобринский</w:t>
            </w:r>
          </w:p>
        </w:tc>
        <w:tc>
          <w:tcPr>
            <w:tcW w:type="dxa" w:w="1440"/>
          </w:tcPr>
          <w:p>
            <w:r>
              <w:t>ёкнувшим</w:t>
            </w:r>
          </w:p>
        </w:tc>
        <w:tc>
          <w:tcPr>
            <w:tcW w:type="dxa" w:w="1440"/>
          </w:tcPr>
          <w:p>
            <w:r>
              <w:t>кушеточкам</w:t>
            </w:r>
          </w:p>
        </w:tc>
        <w:tc>
          <w:tcPr>
            <w:tcW w:type="dxa" w:w="1440"/>
          </w:tcPr>
          <w:p>
            <w:r>
              <w:t>уряжает</w:t>
            </w:r>
          </w:p>
        </w:tc>
      </w:tr>
      <w:tr>
        <w:tc>
          <w:tcPr>
            <w:tcW w:type="dxa" w:w="1440"/>
          </w:tcPr>
          <w:p>
            <w:r>
              <w:t>прессуемом</w:t>
            </w:r>
          </w:p>
        </w:tc>
        <w:tc>
          <w:tcPr>
            <w:tcW w:type="dxa" w:w="1440"/>
          </w:tcPr>
          <w:p>
            <w:r>
              <w:t>намочат</w:t>
            </w:r>
          </w:p>
        </w:tc>
        <w:tc>
          <w:tcPr>
            <w:tcW w:type="dxa" w:w="1440"/>
          </w:tcPr>
          <w:p>
            <w:r>
              <w:t>смотрело</w:t>
            </w:r>
          </w:p>
        </w:tc>
        <w:tc>
          <w:tcPr>
            <w:tcW w:type="dxa" w:w="1440"/>
          </w:tcPr>
          <w:p>
            <w:r>
              <w:t>однолюбы</w:t>
            </w:r>
          </w:p>
        </w:tc>
        <w:tc>
          <w:tcPr>
            <w:tcW w:type="dxa" w:w="1440"/>
          </w:tcPr>
          <w:p>
            <w:r>
              <w:t>нарушаемое</w:t>
            </w:r>
          </w:p>
        </w:tc>
        <w:tc>
          <w:tcPr>
            <w:tcW w:type="dxa" w:w="1440"/>
          </w:tcPr>
          <w:p>
            <w:r>
              <w:t>повымерло</w:t>
            </w:r>
          </w:p>
        </w:tc>
      </w:tr>
      <w:tr>
        <w:tc>
          <w:tcPr>
            <w:tcW w:type="dxa" w:w="1440"/>
          </w:tcPr>
          <w:p>
            <w:r>
              <w:t>налёгшую</w:t>
            </w:r>
          </w:p>
        </w:tc>
        <w:tc>
          <w:tcPr>
            <w:tcW w:type="dxa" w:w="1440"/>
          </w:tcPr>
          <w:p>
            <w:r>
              <w:t>вдуваться</w:t>
            </w:r>
          </w:p>
        </w:tc>
        <w:tc>
          <w:tcPr>
            <w:tcW w:type="dxa" w:w="1440"/>
          </w:tcPr>
          <w:p>
            <w:r>
              <w:t>инжир</w:t>
            </w:r>
          </w:p>
        </w:tc>
        <w:tc>
          <w:tcPr>
            <w:tcW w:type="dxa" w:w="1440"/>
          </w:tcPr>
          <w:p>
            <w:r>
              <w:t>соткавшие</w:t>
            </w:r>
          </w:p>
        </w:tc>
        <w:tc>
          <w:tcPr>
            <w:tcW w:type="dxa" w:w="1440"/>
          </w:tcPr>
          <w:p>
            <w:r>
              <w:t>обухам</w:t>
            </w:r>
          </w:p>
        </w:tc>
        <w:tc>
          <w:tcPr>
            <w:tcW w:type="dxa" w:w="1440"/>
          </w:tcPr>
          <w:p>
            <w:r>
              <w:t>жмурящейся</w:t>
            </w:r>
          </w:p>
        </w:tc>
      </w:tr>
    </w:tbl>
    <w:p/>
    <w:p>
      <w:pPr>
        <w:pStyle w:val="ListParagraph"/>
      </w:pPr>
      <w:r>
        <w:t>морфологах</w:t>
      </w:r>
    </w:p>
    <w:p>
      <w:pPr>
        <w:pStyle w:val="ListParagraph"/>
      </w:pPr>
      <w:r>
        <w:t>злост</w:t>
      </w:r>
    </w:p>
    <w:p>
      <w:pPr>
        <w:pStyle w:val="ListParagraph"/>
      </w:pPr>
      <w:r>
        <w:t>вышколена</w:t>
      </w:r>
    </w:p>
    <w:p>
      <w:pPr>
        <w:pStyle w:val="ListParagraph"/>
      </w:pPr>
      <w:r>
        <w:t>исключило</w:t>
      </w:r>
    </w:p>
    <w:p>
      <w:pPr>
        <w:pStyle w:val="ListParagraph"/>
      </w:pPr>
      <w:r>
        <w:t>преломлёна</w:t>
      </w:r>
    </w:p>
    <w:p>
      <w:pPr>
        <w:pStyle w:val="ListParagraph"/>
      </w:pPr>
      <w:r>
        <w:t>селянки</w:t>
      </w:r>
    </w:p>
    <w:p>
      <w:pPr>
        <w:pStyle w:val="ListParagraph"/>
      </w:pPr>
      <w:r>
        <w:t>тканые</w:t>
      </w:r>
    </w:p>
    <w:p>
      <w:pPr>
        <w:pStyle w:val="ListParagraph"/>
      </w:pPr>
      <w:r>
        <w:t>издерешься</w:t>
      </w:r>
    </w:p>
    <w:p>
      <w:pPr>
        <w:pStyle w:val="ListParagraph"/>
      </w:pPr>
      <w:r>
        <w:t>губан</w:t>
      </w:r>
    </w:p>
    <w:p>
      <w:pPr>
        <w:pStyle w:val="ListParagraph"/>
      </w:pPr>
      <w:r>
        <w:t>пошарившее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растертое</w:t>
            </w:r>
          </w:p>
        </w:tc>
        <w:tc>
          <w:tcPr>
            <w:tcW w:type="dxa" w:w="1728"/>
          </w:tcPr>
          <w:p>
            <w:r>
              <w:t>ежащийся</w:t>
            </w:r>
          </w:p>
        </w:tc>
        <w:tc>
          <w:tcPr>
            <w:tcW w:type="dxa" w:w="1728"/>
          </w:tcPr>
          <w:p>
            <w:r>
              <w:t>филолог</w:t>
            </w:r>
          </w:p>
        </w:tc>
        <w:tc>
          <w:tcPr>
            <w:tcW w:type="dxa" w:w="1728"/>
          </w:tcPr>
          <w:p>
            <w:r>
              <w:t>защитились</w:t>
            </w:r>
          </w:p>
        </w:tc>
        <w:tc>
          <w:tcPr>
            <w:tcW w:type="dxa" w:w="1728"/>
          </w:tcPr>
          <w:p>
            <w:r>
              <w:t>варва</w:t>
            </w:r>
          </w:p>
        </w:tc>
      </w:tr>
      <w:tr>
        <w:tc>
          <w:tcPr>
            <w:tcW w:type="dxa" w:w="1728"/>
          </w:tcPr>
          <w:p>
            <w:r>
              <w:t>впрыснули</w:t>
            </w:r>
          </w:p>
        </w:tc>
        <w:tc>
          <w:tcPr>
            <w:tcW w:type="dxa" w:w="1728"/>
          </w:tcPr>
          <w:p>
            <w:r>
              <w:t>умалены</w:t>
            </w:r>
          </w:p>
        </w:tc>
        <w:tc>
          <w:tcPr>
            <w:tcW w:type="dxa" w:w="1728"/>
          </w:tcPr>
          <w:p>
            <w:r>
              <w:t>мушках</w:t>
            </w:r>
          </w:p>
        </w:tc>
        <w:tc>
          <w:tcPr>
            <w:tcW w:type="dxa" w:w="1728"/>
          </w:tcPr>
          <w:p>
            <w:r>
              <w:t>шумовому</w:t>
            </w:r>
          </w:p>
        </w:tc>
        <w:tc>
          <w:tcPr>
            <w:tcW w:type="dxa" w:w="1728"/>
          </w:tcPr>
          <w:p>
            <w:r>
              <w:t>удостов</w:t>
            </w:r>
          </w:p>
        </w:tc>
      </w:tr>
      <w:tr>
        <w:tc>
          <w:tcPr>
            <w:tcW w:type="dxa" w:w="1728"/>
          </w:tcPr>
          <w:p>
            <w:r>
              <w:t>пинавшее</w:t>
            </w:r>
          </w:p>
        </w:tc>
        <w:tc>
          <w:tcPr>
            <w:tcW w:type="dxa" w:w="1728"/>
          </w:tcPr>
          <w:p>
            <w:r>
              <w:t>впаиваются</w:t>
            </w:r>
          </w:p>
        </w:tc>
        <w:tc>
          <w:tcPr>
            <w:tcW w:type="dxa" w:w="1728"/>
          </w:tcPr>
          <w:p>
            <w:r>
              <w:t>бархатом</w:t>
            </w:r>
          </w:p>
        </w:tc>
        <w:tc>
          <w:tcPr>
            <w:tcW w:type="dxa" w:w="1728"/>
          </w:tcPr>
          <w:p>
            <w:r>
              <w:t>бечевою</w:t>
            </w:r>
          </w:p>
        </w:tc>
        <w:tc>
          <w:tcPr>
            <w:tcW w:type="dxa" w:w="1728"/>
          </w:tcPr>
          <w:p>
            <w:r>
              <w:t>довол</w:t>
            </w:r>
          </w:p>
        </w:tc>
      </w:tr>
      <w:tr>
        <w:tc>
          <w:tcPr>
            <w:tcW w:type="dxa" w:w="1728"/>
          </w:tcPr>
          <w:p>
            <w:r>
              <w:t>прогнать</w:t>
            </w:r>
          </w:p>
        </w:tc>
        <w:tc>
          <w:tcPr>
            <w:tcW w:type="dxa" w:w="1728"/>
          </w:tcPr>
          <w:p>
            <w:r>
              <w:t>пиодермия</w:t>
            </w:r>
          </w:p>
        </w:tc>
        <w:tc>
          <w:tcPr>
            <w:tcW w:type="dxa" w:w="1728"/>
          </w:tcPr>
          <w:p>
            <w:r>
              <w:t>навыке</w:t>
            </w:r>
          </w:p>
        </w:tc>
        <w:tc>
          <w:tcPr>
            <w:tcW w:type="dxa" w:w="1728"/>
          </w:tcPr>
          <w:p>
            <w:r>
              <w:t>лакомая</w:t>
            </w:r>
          </w:p>
        </w:tc>
        <w:tc>
          <w:tcPr>
            <w:tcW w:type="dxa" w:w="1728"/>
          </w:tcPr>
          <w:p>
            <w:r>
              <w:t>тахинное</w:t>
            </w:r>
          </w:p>
        </w:tc>
      </w:tr>
      <w:tr>
        <w:tc>
          <w:tcPr>
            <w:tcW w:type="dxa" w:w="1728"/>
          </w:tcPr>
          <w:p>
            <w:r>
              <w:t>латентный</w:t>
            </w:r>
          </w:p>
        </w:tc>
        <w:tc>
          <w:tcPr>
            <w:tcW w:type="dxa" w:w="1728"/>
          </w:tcPr>
          <w:p>
            <w:r>
              <w:t>зиявшая</w:t>
            </w:r>
          </w:p>
        </w:tc>
        <w:tc>
          <w:tcPr>
            <w:tcW w:type="dxa" w:w="1728"/>
          </w:tcPr>
          <w:p>
            <w:r>
              <w:t>пряжкам</w:t>
            </w:r>
          </w:p>
        </w:tc>
        <w:tc>
          <w:tcPr>
            <w:tcW w:type="dxa" w:w="1728"/>
          </w:tcPr>
          <w:p>
            <w:r>
              <w:t>удушишь</w:t>
            </w:r>
          </w:p>
        </w:tc>
        <w:tc>
          <w:tcPr>
            <w:tcW w:type="dxa" w:w="1728"/>
          </w:tcPr>
          <w:p>
            <w:r>
              <w:t>куропаткин</w:t>
            </w:r>
          </w:p>
        </w:tc>
      </w:tr>
      <w:tr>
        <w:tc>
          <w:tcPr>
            <w:tcW w:type="dxa" w:w="1728"/>
          </w:tcPr>
          <w:p>
            <w:r>
              <w:t>морфемой</w:t>
            </w:r>
          </w:p>
        </w:tc>
        <w:tc>
          <w:tcPr>
            <w:tcW w:type="dxa" w:w="1728"/>
          </w:tcPr>
          <w:p>
            <w:r>
              <w:t>ожёгшую</w:t>
            </w:r>
          </w:p>
        </w:tc>
        <w:tc>
          <w:tcPr>
            <w:tcW w:type="dxa" w:w="1728"/>
          </w:tcPr>
          <w:p>
            <w:r>
              <w:t>шебека</w:t>
            </w:r>
          </w:p>
        </w:tc>
        <w:tc>
          <w:tcPr>
            <w:tcW w:type="dxa" w:w="1728"/>
          </w:tcPr>
          <w:p>
            <w:r>
              <w:t>щербин</w:t>
            </w:r>
          </w:p>
        </w:tc>
        <w:tc>
          <w:tcPr>
            <w:tcW w:type="dxa" w:w="1728"/>
          </w:tcPr>
          <w:p>
            <w:r>
              <w:t>извращайся</w:t>
            </w:r>
          </w:p>
        </w:tc>
      </w:tr>
      <w:tr>
        <w:tc>
          <w:tcPr>
            <w:tcW w:type="dxa" w:w="1728"/>
          </w:tcPr>
          <w:p>
            <w:r>
              <w:t>сумевшей</w:t>
            </w:r>
          </w:p>
        </w:tc>
        <w:tc>
          <w:tcPr>
            <w:tcW w:type="dxa" w:w="1728"/>
          </w:tcPr>
          <w:p>
            <w:r>
              <w:t>сквернавка</w:t>
            </w:r>
          </w:p>
        </w:tc>
        <w:tc>
          <w:tcPr>
            <w:tcW w:type="dxa" w:w="1728"/>
          </w:tcPr>
          <w:p>
            <w:r>
              <w:t>завзятыми</w:t>
            </w:r>
          </w:p>
        </w:tc>
        <w:tc>
          <w:tcPr>
            <w:tcW w:type="dxa" w:w="1728"/>
          </w:tcPr>
          <w:p>
            <w:r>
              <w:t>рушащей</w:t>
            </w:r>
          </w:p>
        </w:tc>
        <w:tc>
          <w:tcPr>
            <w:tcW w:type="dxa" w:w="1728"/>
          </w:tcPr>
          <w:p>
            <w:r>
              <w:t>Вольф</w:t>
            </w:r>
          </w:p>
        </w:tc>
      </w:tr>
      <w:tr>
        <w:tc>
          <w:tcPr>
            <w:tcW w:type="dxa" w:w="1728"/>
          </w:tcPr>
          <w:p>
            <w:r>
              <w:t>попируете</w:t>
            </w:r>
          </w:p>
        </w:tc>
        <w:tc>
          <w:tcPr>
            <w:tcW w:type="dxa" w:w="1728"/>
          </w:tcPr>
          <w:p>
            <w:r>
              <w:t>совавшую</w:t>
            </w:r>
          </w:p>
        </w:tc>
        <w:tc>
          <w:tcPr>
            <w:tcW w:type="dxa" w:w="1728"/>
          </w:tcPr>
          <w:p>
            <w:r>
              <w:t>раскиснешь</w:t>
            </w:r>
          </w:p>
        </w:tc>
        <w:tc>
          <w:tcPr>
            <w:tcW w:type="dxa" w:w="1728"/>
          </w:tcPr>
          <w:p>
            <w:r>
              <w:t>куличику</w:t>
            </w:r>
          </w:p>
        </w:tc>
        <w:tc>
          <w:tcPr>
            <w:tcW w:type="dxa" w:w="1728"/>
          </w:tcPr>
          <w:p>
            <w:r>
              <w:t>дигрессиею</w:t>
            </w:r>
          </w:p>
        </w:tc>
      </w:tr>
    </w:tbl>
    <w:p/>
    <w:p>
      <w:pPr>
        <w:pStyle w:val="ListParagraph"/>
      </w:pPr>
      <w:r>
        <w:t>выборочно</w:t>
      </w:r>
    </w:p>
    <w:p>
      <w:pPr>
        <w:pStyle w:val="ListParagraph"/>
      </w:pPr>
      <w:r>
        <w:t>твоему</w:t>
      </w:r>
    </w:p>
    <w:p>
      <w:pPr>
        <w:pStyle w:val="ListParagraph"/>
      </w:pPr>
      <w:r>
        <w:t>высоцкая</w:t>
      </w:r>
    </w:p>
    <w:p>
      <w:pPr>
        <w:pStyle w:val="ListParagraph"/>
      </w:pPr>
      <w:r>
        <w:t>скольжении</w:t>
      </w:r>
    </w:p>
    <w:p>
      <w:pPr>
        <w:pStyle w:val="ListParagraph"/>
      </w:pPr>
      <w:r>
        <w:t>мясцу</w:t>
      </w:r>
    </w:p>
    <w:p>
      <w:pPr>
        <w:pStyle w:val="ListParagraph"/>
      </w:pPr>
      <w:r>
        <w:t>займёшь</w:t>
      </w:r>
    </w:p>
    <w:p>
      <w:pPr>
        <w:pStyle w:val="ListParagraph"/>
      </w:pPr>
      <w:r>
        <w:t>химчистки</w:t>
      </w:r>
    </w:p>
    <w:p>
      <w:pPr>
        <w:pStyle w:val="ListParagraph"/>
      </w:pPr>
      <w:r>
        <w:t>гадком</w:t>
      </w:r>
    </w:p>
    <w:p>
      <w:pPr>
        <w:pStyle w:val="ListParagraph"/>
      </w:pPr>
      <w:r>
        <w:t>хлопковому</w:t>
      </w:r>
    </w:p>
    <w:p>
      <w:pPr>
        <w:pStyle w:val="ListParagraph"/>
      </w:pPr>
      <w:r>
        <w:t>смолёным</w:t>
      </w:r>
    </w:p>
    <w:p>
      <w:pPr>
        <w:pStyle w:val="ListParagraph"/>
      </w:pPr>
      <w:r>
        <w:t>протёрлась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припарками</w:t>
            </w:r>
          </w:p>
        </w:tc>
        <w:tc>
          <w:tcPr>
            <w:tcW w:type="dxa" w:w="960"/>
          </w:tcPr>
          <w:p>
            <w:r>
              <w:t>глыбовый</w:t>
            </w:r>
          </w:p>
        </w:tc>
        <w:tc>
          <w:tcPr>
            <w:tcW w:type="dxa" w:w="960"/>
          </w:tcPr>
          <w:p>
            <w:r>
              <w:t>тукало</w:t>
            </w:r>
          </w:p>
        </w:tc>
        <w:tc>
          <w:tcPr>
            <w:tcW w:type="dxa" w:w="960"/>
          </w:tcPr>
          <w:p>
            <w:r>
              <w:t>клопиным</w:t>
            </w:r>
          </w:p>
        </w:tc>
        <w:tc>
          <w:tcPr>
            <w:tcW w:type="dxa" w:w="960"/>
          </w:tcPr>
          <w:p>
            <w:r>
              <w:t>вальяжное</w:t>
            </w:r>
          </w:p>
        </w:tc>
        <w:tc>
          <w:tcPr>
            <w:tcW w:type="dxa" w:w="960"/>
          </w:tcPr>
          <w:p>
            <w:r>
              <w:t>кормящийся</w:t>
            </w:r>
          </w:p>
        </w:tc>
        <w:tc>
          <w:tcPr>
            <w:tcW w:type="dxa" w:w="960"/>
          </w:tcPr>
          <w:p>
            <w:r>
              <w:t>крашенина</w:t>
            </w:r>
          </w:p>
        </w:tc>
        <w:tc>
          <w:tcPr>
            <w:tcW w:type="dxa" w:w="960"/>
          </w:tcPr>
          <w:p>
            <w:r>
              <w:t>корченный</w:t>
            </w:r>
          </w:p>
        </w:tc>
        <w:tc>
          <w:tcPr>
            <w:tcW w:type="dxa" w:w="960"/>
          </w:tcPr>
          <w:p>
            <w:r>
              <w:t>аэрируемую</w:t>
            </w:r>
          </w:p>
        </w:tc>
      </w:tr>
      <w:tr>
        <w:tc>
          <w:tcPr>
            <w:tcW w:type="dxa" w:w="960"/>
          </w:tcPr>
          <w:p>
            <w:r>
              <w:t>глаз</w:t>
            </w:r>
          </w:p>
        </w:tc>
        <w:tc>
          <w:tcPr>
            <w:tcW w:type="dxa" w:w="960"/>
          </w:tcPr>
          <w:p>
            <w:r>
              <w:t>пожарищ</w:t>
            </w:r>
          </w:p>
        </w:tc>
        <w:tc>
          <w:tcPr>
            <w:tcW w:type="dxa" w:w="960"/>
          </w:tcPr>
          <w:p>
            <w:r>
              <w:t>меломаниею</w:t>
            </w:r>
          </w:p>
        </w:tc>
        <w:tc>
          <w:tcPr>
            <w:tcW w:type="dxa" w:w="960"/>
          </w:tcPr>
          <w:p>
            <w:r>
              <w:t>янсениста</w:t>
            </w:r>
          </w:p>
        </w:tc>
        <w:tc>
          <w:tcPr>
            <w:tcW w:type="dxa" w:w="960"/>
          </w:tcPr>
          <w:p>
            <w:r>
              <w:t>отличаемся</w:t>
            </w:r>
          </w:p>
        </w:tc>
        <w:tc>
          <w:tcPr>
            <w:tcW w:type="dxa" w:w="960"/>
          </w:tcPr>
          <w:p>
            <w:r>
              <w:t>счисти</w:t>
            </w:r>
          </w:p>
        </w:tc>
        <w:tc>
          <w:tcPr>
            <w:tcW w:type="dxa" w:w="960"/>
          </w:tcPr>
          <w:p>
            <w:r>
              <w:t>креплю</w:t>
            </w:r>
          </w:p>
        </w:tc>
        <w:tc>
          <w:tcPr>
            <w:tcW w:type="dxa" w:w="960"/>
          </w:tcPr>
          <w:p>
            <w:r>
              <w:t>вделывания</w:t>
            </w:r>
          </w:p>
        </w:tc>
        <w:tc>
          <w:tcPr>
            <w:tcW w:type="dxa" w:w="960"/>
          </w:tcPr>
          <w:p>
            <w:r>
              <w:t>подборный</w:t>
            </w:r>
          </w:p>
        </w:tc>
      </w:tr>
    </w:tbl>
    <w:p/>
    <w:p>
      <w:pPr>
        <w:pStyle w:val="ListParagraph"/>
      </w:pPr>
      <w:r>
        <w:t>сдохнуть</w:t>
      </w:r>
    </w:p>
    <w:p>
      <w:pPr>
        <w:pStyle w:val="ListParagraph"/>
      </w:pPr>
      <w:r>
        <w:t>игреневым</w:t>
      </w:r>
    </w:p>
    <w:p>
      <w:pPr>
        <w:pStyle w:val="ListParagraph"/>
      </w:pPr>
      <w:r>
        <w:t>обессилеют</w:t>
      </w:r>
    </w:p>
    <w:p>
      <w:pPr>
        <w:pStyle w:val="ListParagraph"/>
      </w:pPr>
      <w:r>
        <w:t>мелодийки</w:t>
      </w:r>
    </w:p>
    <w:p>
      <w:pPr>
        <w:pStyle w:val="ListParagraph"/>
      </w:pPr>
      <w:r>
        <w:t>вползете</w:t>
      </w:r>
    </w:p>
    <w:p>
      <w:pPr>
        <w:pStyle w:val="ListParagraph"/>
      </w:pPr>
      <w:r>
        <w:t>прошмыгнёт</w:t>
      </w:r>
    </w:p>
    <w:p>
      <w:pPr>
        <w:pStyle w:val="ListParagraph"/>
      </w:pPr>
      <w:r>
        <w:t>прерывную</w:t>
      </w:r>
    </w:p>
    <w:p>
      <w:pPr>
        <w:pStyle w:val="ListParagraph"/>
      </w:pPr>
      <w:r>
        <w:t>берёшься</w:t>
      </w:r>
    </w:p>
    <w:p/>
    <w:p>
      <w:pPr>
        <w:pStyle w:val="ListParagraph"/>
      </w:pPr>
      <w:r>
        <w:t>таманское</w:t>
      </w:r>
    </w:p>
    <w:p>
      <w:pPr>
        <w:pStyle w:val="ListParagraph"/>
      </w:pPr>
      <w:r>
        <w:t>бунтовался</w:t>
      </w:r>
    </w:p>
    <w:p>
      <w:pPr>
        <w:pStyle w:val="ListParagraph"/>
      </w:pPr>
      <w:r>
        <w:t>вакула</w:t>
      </w:r>
    </w:p>
    <w:p>
      <w:pPr>
        <w:pStyle w:val="ListParagraph"/>
      </w:pPr>
      <w:r>
        <w:t>сектанта</w:t>
      </w:r>
    </w:p>
    <w:p>
      <w:pPr>
        <w:pStyle w:val="ListParagraph"/>
      </w:pPr>
      <w:r>
        <w:t>тихоходы</w:t>
      </w:r>
    </w:p>
    <w:p>
      <w:pPr>
        <w:pStyle w:val="ListParagraph"/>
      </w:pPr>
      <w:r>
        <w:t>круторогом</w:t>
      </w:r>
    </w:p>
    <w:p>
      <w:pPr>
        <w:pStyle w:val="ListParagraph"/>
      </w:pPr>
      <w:r>
        <w:t>охрипшею</w:t>
      </w:r>
    </w:p>
    <w:p>
      <w:pPr>
        <w:pStyle w:val="ListParagraph"/>
      </w:pPr>
      <w:r>
        <w:t>рече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цельный</w:t>
            </w:r>
          </w:p>
        </w:tc>
        <w:tc>
          <w:tcPr>
            <w:tcW w:type="dxa" w:w="1080"/>
          </w:tcPr>
          <w:p>
            <w:r>
              <w:t>буренушек</w:t>
            </w:r>
          </w:p>
        </w:tc>
        <w:tc>
          <w:tcPr>
            <w:tcW w:type="dxa" w:w="1080"/>
          </w:tcPr>
          <w:p>
            <w:r>
              <w:t>письмеце</w:t>
            </w:r>
          </w:p>
        </w:tc>
        <w:tc>
          <w:tcPr>
            <w:tcW w:type="dxa" w:w="1080"/>
          </w:tcPr>
          <w:p>
            <w:r>
              <w:t>дашковкой</w:t>
            </w:r>
          </w:p>
        </w:tc>
        <w:tc>
          <w:tcPr>
            <w:tcW w:type="dxa" w:w="1080"/>
          </w:tcPr>
          <w:p>
            <w:r>
              <w:t>варящими</w:t>
            </w:r>
          </w:p>
        </w:tc>
        <w:tc>
          <w:tcPr>
            <w:tcW w:type="dxa" w:w="1080"/>
          </w:tcPr>
          <w:p>
            <w:r>
              <w:t>копирована</w:t>
            </w:r>
          </w:p>
        </w:tc>
        <w:tc>
          <w:tcPr>
            <w:tcW w:type="dxa" w:w="1080"/>
          </w:tcPr>
          <w:p>
            <w:r>
              <w:t>опередят</w:t>
            </w:r>
          </w:p>
        </w:tc>
        <w:tc>
          <w:tcPr>
            <w:tcW w:type="dxa" w:w="1080"/>
          </w:tcPr>
          <w:p>
            <w:r>
              <w:t>волынящая</w:t>
            </w:r>
          </w:p>
        </w:tc>
      </w:tr>
      <w:tr>
        <w:tc>
          <w:tcPr>
            <w:tcW w:type="dxa" w:w="1080"/>
          </w:tcPr>
          <w:p>
            <w:r>
              <w:t>запертое</w:t>
            </w:r>
          </w:p>
        </w:tc>
        <w:tc>
          <w:tcPr>
            <w:tcW w:type="dxa" w:w="1080"/>
          </w:tcPr>
          <w:p>
            <w:r>
              <w:t>бомбёжек</w:t>
            </w:r>
          </w:p>
        </w:tc>
        <w:tc>
          <w:tcPr>
            <w:tcW w:type="dxa" w:w="1080"/>
          </w:tcPr>
          <w:p>
            <w:r>
              <w:t>взъесться</w:t>
            </w:r>
          </w:p>
        </w:tc>
        <w:tc>
          <w:tcPr>
            <w:tcW w:type="dxa" w:w="1080"/>
          </w:tcPr>
          <w:p>
            <w:r>
              <w:t>напоёшь</w:t>
            </w:r>
          </w:p>
        </w:tc>
        <w:tc>
          <w:tcPr>
            <w:tcW w:type="dxa" w:w="1080"/>
          </w:tcPr>
          <w:p>
            <w:r>
              <w:t>шересперы</w:t>
            </w:r>
          </w:p>
        </w:tc>
        <w:tc>
          <w:tcPr>
            <w:tcW w:type="dxa" w:w="1080"/>
          </w:tcPr>
          <w:p>
            <w:r>
              <w:t>солемерах</w:t>
            </w:r>
          </w:p>
        </w:tc>
        <w:tc>
          <w:tcPr>
            <w:tcW w:type="dxa" w:w="1080"/>
          </w:tcPr>
          <w:p>
            <w:r>
              <w:t>докеров</w:t>
            </w:r>
          </w:p>
        </w:tc>
        <w:tc>
          <w:tcPr>
            <w:tcW w:type="dxa" w:w="1080"/>
          </w:tcPr>
          <w:p>
            <w:r>
              <w:t>шизику</w:t>
            </w:r>
          </w:p>
        </w:tc>
      </w:tr>
      <w:tr>
        <w:tc>
          <w:tcPr>
            <w:tcW w:type="dxa" w:w="1080"/>
          </w:tcPr>
          <w:p>
            <w:r>
              <w:t>приторный</w:t>
            </w:r>
          </w:p>
        </w:tc>
        <w:tc>
          <w:tcPr>
            <w:tcW w:type="dxa" w:w="1080"/>
          </w:tcPr>
          <w:p>
            <w:r>
              <w:t>деистами</w:t>
            </w:r>
          </w:p>
        </w:tc>
        <w:tc>
          <w:tcPr>
            <w:tcW w:type="dxa" w:w="1080"/>
          </w:tcPr>
          <w:p>
            <w:r>
              <w:t>почтённым</w:t>
            </w:r>
          </w:p>
        </w:tc>
        <w:tc>
          <w:tcPr>
            <w:tcW w:type="dxa" w:w="1080"/>
          </w:tcPr>
          <w:p>
            <w:r>
              <w:t>макаль</w:t>
            </w:r>
          </w:p>
        </w:tc>
        <w:tc>
          <w:tcPr>
            <w:tcW w:type="dxa" w:w="1080"/>
          </w:tcPr>
          <w:p>
            <w:r>
              <w:t>окатываясь</w:t>
            </w:r>
          </w:p>
        </w:tc>
        <w:tc>
          <w:tcPr>
            <w:tcW w:type="dxa" w:w="1080"/>
          </w:tcPr>
          <w:p>
            <w:r>
              <w:t>разгрузил</w:t>
            </w:r>
          </w:p>
        </w:tc>
        <w:tc>
          <w:tcPr>
            <w:tcW w:type="dxa" w:w="1080"/>
          </w:tcPr>
          <w:p>
            <w:r>
              <w:t>бадейного</w:t>
            </w:r>
          </w:p>
        </w:tc>
        <w:tc>
          <w:tcPr>
            <w:tcW w:type="dxa" w:w="1080"/>
          </w:tcPr>
          <w:p>
            <w:r>
              <w:t>моросящего</w:t>
            </w:r>
          </w:p>
        </w:tc>
      </w:tr>
      <w:tr>
        <w:tc>
          <w:tcPr>
            <w:tcW w:type="dxa" w:w="1080"/>
          </w:tcPr>
          <w:p>
            <w:r>
              <w:t>испогань</w:t>
            </w:r>
          </w:p>
        </w:tc>
        <w:tc>
          <w:tcPr>
            <w:tcW w:type="dxa" w:w="1080"/>
          </w:tcPr>
          <w:p>
            <w:r>
              <w:t>вышагивало</w:t>
            </w:r>
          </w:p>
        </w:tc>
        <w:tc>
          <w:tcPr>
            <w:tcW w:type="dxa" w:w="1080"/>
          </w:tcPr>
          <w:p>
            <w:r>
              <w:t>фильтровал</w:t>
            </w:r>
          </w:p>
        </w:tc>
        <w:tc>
          <w:tcPr>
            <w:tcW w:type="dxa" w:w="1080"/>
          </w:tcPr>
          <w:p>
            <w:r>
              <w:t>сующемуся</w:t>
            </w:r>
          </w:p>
        </w:tc>
        <w:tc>
          <w:tcPr>
            <w:tcW w:type="dxa" w:w="1080"/>
          </w:tcPr>
          <w:p>
            <w:r>
              <w:t>кокнуло</w:t>
            </w:r>
          </w:p>
        </w:tc>
        <w:tc>
          <w:tcPr>
            <w:tcW w:type="dxa" w:w="1080"/>
          </w:tcPr>
          <w:p>
            <w:r>
              <w:t>разоряет</w:t>
            </w:r>
          </w:p>
        </w:tc>
        <w:tc>
          <w:tcPr>
            <w:tcW w:type="dxa" w:w="1080"/>
          </w:tcPr>
          <w:p>
            <w:r>
              <w:t>упреждаем</w:t>
            </w:r>
          </w:p>
        </w:tc>
        <w:tc>
          <w:tcPr>
            <w:tcW w:type="dxa" w:w="1080"/>
          </w:tcPr>
          <w:p>
            <w:r>
              <w:t>Луганщина</w:t>
            </w:r>
          </w:p>
        </w:tc>
      </w:tr>
      <w:tr>
        <w:tc>
          <w:tcPr>
            <w:tcW w:type="dxa" w:w="1080"/>
          </w:tcPr>
          <w:p>
            <w:r>
              <w:t>табулятуру</w:t>
            </w:r>
          </w:p>
        </w:tc>
        <w:tc>
          <w:tcPr>
            <w:tcW w:type="dxa" w:w="1080"/>
          </w:tcPr>
          <w:p>
            <w:r>
              <w:t>олимпийцах</w:t>
            </w:r>
          </w:p>
        </w:tc>
        <w:tc>
          <w:tcPr>
            <w:tcW w:type="dxa" w:w="1080"/>
          </w:tcPr>
          <w:p>
            <w:r>
              <w:t>шеверниц</w:t>
            </w:r>
          </w:p>
        </w:tc>
        <w:tc>
          <w:tcPr>
            <w:tcW w:type="dxa" w:w="1080"/>
          </w:tcPr>
          <w:p>
            <w:r>
              <w:t>этиловою</w:t>
            </w:r>
          </w:p>
        </w:tc>
        <w:tc>
          <w:tcPr>
            <w:tcW w:type="dxa" w:w="1080"/>
          </w:tcPr>
          <w:p>
            <w:r>
              <w:t>спорщиках</w:t>
            </w:r>
          </w:p>
        </w:tc>
        <w:tc>
          <w:tcPr>
            <w:tcW w:type="dxa" w:w="1080"/>
          </w:tcPr>
          <w:p>
            <w:r>
              <w:t>съерзывало</w:t>
            </w:r>
          </w:p>
        </w:tc>
        <w:tc>
          <w:tcPr>
            <w:tcW w:type="dxa" w:w="1080"/>
          </w:tcPr>
          <w:p>
            <w:r>
              <w:t>выбреется</w:t>
            </w:r>
          </w:p>
        </w:tc>
        <w:tc>
          <w:tcPr>
            <w:tcW w:type="dxa" w:w="1080"/>
          </w:tcPr>
          <w:p>
            <w:r>
              <w:t>постарелым</w:t>
            </w:r>
          </w:p>
        </w:tc>
      </w:tr>
      <w:tr>
        <w:tc>
          <w:tcPr>
            <w:tcW w:type="dxa" w:w="1080"/>
          </w:tcPr>
          <w:p>
            <w:r>
              <w:t>искушён</w:t>
            </w:r>
          </w:p>
        </w:tc>
        <w:tc>
          <w:tcPr>
            <w:tcW w:type="dxa" w:w="1080"/>
          </w:tcPr>
          <w:p>
            <w:r>
              <w:t>пивбарам</w:t>
            </w:r>
          </w:p>
        </w:tc>
        <w:tc>
          <w:tcPr>
            <w:tcW w:type="dxa" w:w="1080"/>
          </w:tcPr>
          <w:p>
            <w:r>
              <w:t>горбившим</w:t>
            </w:r>
          </w:p>
        </w:tc>
        <w:tc>
          <w:tcPr>
            <w:tcW w:type="dxa" w:w="1080"/>
          </w:tcPr>
          <w:p>
            <w:r>
              <w:t>пактам</w:t>
            </w:r>
          </w:p>
        </w:tc>
        <w:tc>
          <w:tcPr>
            <w:tcW w:type="dxa" w:w="1080"/>
          </w:tcPr>
          <w:p>
            <w:r>
              <w:t>погребная</w:t>
            </w:r>
          </w:p>
        </w:tc>
        <w:tc>
          <w:tcPr>
            <w:tcW w:type="dxa" w:w="1080"/>
          </w:tcPr>
          <w:p>
            <w:r>
              <w:t>троеборье</w:t>
            </w:r>
          </w:p>
        </w:tc>
        <w:tc>
          <w:tcPr>
            <w:tcW w:type="dxa" w:w="1080"/>
          </w:tcPr>
          <w:p>
            <w:r>
              <w:t>кишечной</w:t>
            </w:r>
          </w:p>
        </w:tc>
        <w:tc>
          <w:tcPr>
            <w:tcW w:type="dxa" w:w="1080"/>
          </w:tcPr>
          <w:p>
            <w:r>
              <w:t>связующая</w:t>
            </w:r>
          </w:p>
        </w:tc>
      </w:tr>
      <w:tr>
        <w:tc>
          <w:tcPr>
            <w:tcW w:type="dxa" w:w="1080"/>
          </w:tcPr>
          <w:p>
            <w:r>
              <w:t>стыковым</w:t>
            </w:r>
          </w:p>
        </w:tc>
        <w:tc>
          <w:tcPr>
            <w:tcW w:type="dxa" w:w="1080"/>
          </w:tcPr>
          <w:p>
            <w:r>
              <w:t>выкаченном</w:t>
            </w:r>
          </w:p>
        </w:tc>
        <w:tc>
          <w:tcPr>
            <w:tcW w:type="dxa" w:w="1080"/>
          </w:tcPr>
          <w:p>
            <w:r>
              <w:t>отволочим</w:t>
            </w:r>
          </w:p>
        </w:tc>
        <w:tc>
          <w:tcPr>
            <w:tcW w:type="dxa" w:w="1080"/>
          </w:tcPr>
          <w:p>
            <w:r>
              <w:t>напачкав</w:t>
            </w:r>
          </w:p>
        </w:tc>
        <w:tc>
          <w:tcPr>
            <w:tcW w:type="dxa" w:w="1080"/>
          </w:tcPr>
          <w:p>
            <w:r>
              <w:t>ватерпруфа</w:t>
            </w:r>
          </w:p>
        </w:tc>
        <w:tc>
          <w:tcPr>
            <w:tcW w:type="dxa" w:w="1080"/>
          </w:tcPr>
          <w:p>
            <w:r>
              <w:t>неприятие</w:t>
            </w:r>
          </w:p>
        </w:tc>
        <w:tc>
          <w:tcPr>
            <w:tcW w:type="dxa" w:w="1080"/>
          </w:tcPr>
          <w:p>
            <w:r>
              <w:t>англоманка</w:t>
            </w:r>
          </w:p>
        </w:tc>
        <w:tc>
          <w:tcPr>
            <w:tcW w:type="dxa" w:w="1080"/>
          </w:tcPr>
          <w:p>
            <w:r>
              <w:t>спрятала</w:t>
            </w:r>
          </w:p>
        </w:tc>
      </w:tr>
    </w:tbl>
    <w:p/>
    <w:p>
      <w:pPr>
        <w:pStyle w:val="ListParagraph"/>
      </w:pPr>
      <w:r>
        <w:t>отбитию</w:t>
      </w:r>
    </w:p>
    <w:p>
      <w:pPr>
        <w:pStyle w:val="ListParagraph"/>
      </w:pPr>
      <w:r>
        <w:t>кровососке</w:t>
      </w:r>
    </w:p>
    <w:p>
      <w:pPr>
        <w:pStyle w:val="ListParagraph"/>
      </w:pPr>
      <w:r>
        <w:t>заквасит</w:t>
      </w:r>
    </w:p>
    <w:p>
      <w:pPr>
        <w:pStyle w:val="ListParagraph"/>
      </w:pPr>
      <w:r>
        <w:t>пушкинские</w:t>
      </w:r>
    </w:p>
    <w:p>
      <w:pPr>
        <w:pStyle w:val="ListParagraph"/>
      </w:pPr>
      <w:r>
        <w:t>сухоцвета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таиландку</w:t>
            </w:r>
          </w:p>
        </w:tc>
        <w:tc>
          <w:tcPr>
            <w:tcW w:type="dxa" w:w="2880"/>
          </w:tcPr>
          <w:p>
            <w:r>
              <w:t>украшаемся</w:t>
            </w:r>
          </w:p>
        </w:tc>
        <w:tc>
          <w:tcPr>
            <w:tcW w:type="dxa" w:w="2880"/>
          </w:tcPr>
          <w:p>
            <w:r>
              <w:t>аршинник</w:t>
            </w:r>
          </w:p>
        </w:tc>
      </w:tr>
      <w:tr>
        <w:tc>
          <w:tcPr>
            <w:tcW w:type="dxa" w:w="2880"/>
          </w:tcPr>
          <w:p>
            <w:r>
              <w:t>плодороден</w:t>
            </w:r>
          </w:p>
        </w:tc>
        <w:tc>
          <w:tcPr>
            <w:tcW w:type="dxa" w:w="2880"/>
          </w:tcPr>
          <w:p>
            <w:r>
              <w:t>тиксинским</w:t>
            </w:r>
          </w:p>
        </w:tc>
        <w:tc>
          <w:tcPr>
            <w:tcW w:type="dxa" w:w="2880"/>
          </w:tcPr>
          <w:p>
            <w:r>
              <w:t>минуемый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георгине</w:t>
            </w:r>
          </w:p>
        </w:tc>
        <w:tc>
          <w:tcPr>
            <w:tcW w:type="dxa" w:w="1234"/>
          </w:tcPr>
          <w:p>
            <w:r>
              <w:t>метровых</w:t>
            </w:r>
          </w:p>
        </w:tc>
        <w:tc>
          <w:tcPr>
            <w:tcW w:type="dxa" w:w="1234"/>
          </w:tcPr>
          <w:p>
            <w:r>
              <w:t>шпунтовал</w:t>
            </w:r>
          </w:p>
        </w:tc>
        <w:tc>
          <w:tcPr>
            <w:tcW w:type="dxa" w:w="1234"/>
          </w:tcPr>
          <w:p>
            <w:r>
              <w:t>подначками</w:t>
            </w:r>
          </w:p>
        </w:tc>
        <w:tc>
          <w:tcPr>
            <w:tcW w:type="dxa" w:w="1234"/>
          </w:tcPr>
          <w:p>
            <w:r>
              <w:t>службистки</w:t>
            </w:r>
          </w:p>
        </w:tc>
        <w:tc>
          <w:tcPr>
            <w:tcW w:type="dxa" w:w="1234"/>
          </w:tcPr>
          <w:p>
            <w:r>
              <w:t>распущенны</w:t>
            </w:r>
          </w:p>
        </w:tc>
        <w:tc>
          <w:tcPr>
            <w:tcW w:type="dxa" w:w="1234"/>
          </w:tcPr>
          <w:p>
            <w:r>
              <w:t>матадорам</w:t>
            </w:r>
          </w:p>
        </w:tc>
      </w:tr>
      <w:tr>
        <w:tc>
          <w:tcPr>
            <w:tcW w:type="dxa" w:w="1234"/>
          </w:tcPr>
          <w:p>
            <w:r>
              <w:t>умничавшею</w:t>
            </w:r>
          </w:p>
        </w:tc>
        <w:tc>
          <w:tcPr>
            <w:tcW w:type="dxa" w:w="1234"/>
          </w:tcPr>
          <w:p>
            <w:r>
              <w:t>мазилы</w:t>
            </w:r>
          </w:p>
        </w:tc>
        <w:tc>
          <w:tcPr>
            <w:tcW w:type="dxa" w:w="1234"/>
          </w:tcPr>
          <w:p>
            <w:r>
              <w:t>уползающую</w:t>
            </w:r>
          </w:p>
        </w:tc>
        <w:tc>
          <w:tcPr>
            <w:tcW w:type="dxa" w:w="1234"/>
          </w:tcPr>
          <w:p>
            <w:r>
              <w:t>резвушку</w:t>
            </w:r>
          </w:p>
        </w:tc>
        <w:tc>
          <w:tcPr>
            <w:tcW w:type="dxa" w:w="1234"/>
          </w:tcPr>
          <w:p>
            <w:r>
              <w:t>лютеранину</w:t>
            </w:r>
          </w:p>
        </w:tc>
        <w:tc>
          <w:tcPr>
            <w:tcW w:type="dxa" w:w="1234"/>
          </w:tcPr>
          <w:p>
            <w:r>
              <w:t>захрюкали</w:t>
            </w:r>
          </w:p>
        </w:tc>
        <w:tc>
          <w:tcPr>
            <w:tcW w:type="dxa" w:w="1234"/>
          </w:tcPr>
          <w:p>
            <w:r>
              <w:t>комнатенок</w:t>
            </w:r>
          </w:p>
        </w:tc>
      </w:tr>
      <w:tr>
        <w:tc>
          <w:tcPr>
            <w:tcW w:type="dxa" w:w="1234"/>
          </w:tcPr>
          <w:p>
            <w:r>
              <w:t>сотка</w:t>
            </w:r>
          </w:p>
        </w:tc>
        <w:tc>
          <w:tcPr>
            <w:tcW w:type="dxa" w:w="1234"/>
          </w:tcPr>
          <w:p>
            <w:r>
              <w:t>леденела</w:t>
            </w:r>
          </w:p>
        </w:tc>
        <w:tc>
          <w:tcPr>
            <w:tcW w:type="dxa" w:w="1234"/>
          </w:tcPr>
          <w:p>
            <w:r>
              <w:t>пекарь</w:t>
            </w:r>
          </w:p>
        </w:tc>
        <w:tc>
          <w:tcPr>
            <w:tcW w:type="dxa" w:w="1234"/>
          </w:tcPr>
          <w:p>
            <w:r>
              <w:t>топливе</w:t>
            </w:r>
          </w:p>
        </w:tc>
        <w:tc>
          <w:tcPr>
            <w:tcW w:type="dxa" w:w="1234"/>
          </w:tcPr>
          <w:p>
            <w:r>
              <w:t>цыганщину</w:t>
            </w:r>
          </w:p>
        </w:tc>
        <w:tc>
          <w:tcPr>
            <w:tcW w:type="dxa" w:w="1234"/>
          </w:tcPr>
          <w:p>
            <w:r>
              <w:t>обелившую</w:t>
            </w:r>
          </w:p>
        </w:tc>
        <w:tc>
          <w:tcPr>
            <w:tcW w:type="dxa" w:w="1234"/>
          </w:tcPr>
          <w:p>
            <w:r>
              <w:t>глициниями</w:t>
            </w:r>
          </w:p>
        </w:tc>
      </w:tr>
    </w:tbl>
    <w:p/>
    <w:p>
      <w:pPr>
        <w:pStyle w:val="ListParagraph"/>
      </w:pPr>
      <w:r>
        <w:t>вкушаемыми</w:t>
      </w:r>
    </w:p>
    <w:p>
      <w:pPr>
        <w:pStyle w:val="ListParagraph"/>
      </w:pPr>
      <w:r>
        <w:t>плетя</w:t>
      </w:r>
    </w:p>
    <w:p>
      <w:pPr>
        <w:pStyle w:val="ListParagraph"/>
      </w:pPr>
      <w:r>
        <w:t>бортнике</w:t>
      </w:r>
    </w:p>
    <w:p>
      <w:pPr>
        <w:pStyle w:val="ListParagraph"/>
      </w:pPr>
      <w:r>
        <w:t>кемарящую</w:t>
      </w:r>
    </w:p>
    <w:p>
      <w:pPr>
        <w:pStyle w:val="ListParagraph"/>
      </w:pPr>
      <w:r>
        <w:t>славен</w:t>
      </w:r>
    </w:p>
    <w:p>
      <w:pPr>
        <w:pStyle w:val="ListParagraph"/>
      </w:pPr>
      <w:r>
        <w:t>укрутивших</w:t>
      </w:r>
    </w:p>
    <w:p>
      <w:pPr>
        <w:pStyle w:val="ListParagraph"/>
      </w:pPr>
      <w:r>
        <w:t>мудреных</w:t>
      </w:r>
    </w:p>
    <w:p>
      <w:pPr>
        <w:pStyle w:val="ListParagraph"/>
      </w:pPr>
      <w:r>
        <w:t>завезенном</w:t>
      </w:r>
    </w:p>
    <w:p>
      <w:pPr>
        <w:pStyle w:val="ListParagraph"/>
      </w:pPr>
      <w:r>
        <w:t>догорало</w:t>
      </w:r>
    </w:p>
    <w:p>
      <w:pPr>
        <w:pStyle w:val="ListParagraph"/>
      </w:pPr>
      <w:r>
        <w:t>кретинки</w:t>
      </w:r>
    </w:p>
    <w:p>
      <w:pPr>
        <w:pStyle w:val="ListParagraph"/>
      </w:pPr>
      <w:r>
        <w:t>непустой</w:t>
      </w:r>
    </w:p>
    <w:p>
      <w:pPr>
        <w:pStyle w:val="ListParagraph"/>
      </w:pPr>
      <w:r>
        <w:t>фанаты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сохозяева</w:t>
            </w:r>
          </w:p>
        </w:tc>
        <w:tc>
          <w:tcPr>
            <w:tcW w:type="dxa" w:w="1728"/>
          </w:tcPr>
          <w:p>
            <w:r>
              <w:t>потешает</w:t>
            </w:r>
          </w:p>
        </w:tc>
        <w:tc>
          <w:tcPr>
            <w:tcW w:type="dxa" w:w="1728"/>
          </w:tcPr>
          <w:p>
            <w:r>
              <w:t>дозволению</w:t>
            </w:r>
          </w:p>
        </w:tc>
        <w:tc>
          <w:tcPr>
            <w:tcW w:type="dxa" w:w="1728"/>
          </w:tcPr>
          <w:p>
            <w:r>
              <w:t>поздоро</w:t>
            </w:r>
          </w:p>
        </w:tc>
        <w:tc>
          <w:tcPr>
            <w:tcW w:type="dxa" w:w="1728"/>
          </w:tcPr>
          <w:p>
            <w:r>
              <w:t>Фушуне</w:t>
            </w:r>
          </w:p>
        </w:tc>
      </w:tr>
      <w:tr>
        <w:tc>
          <w:tcPr>
            <w:tcW w:type="dxa" w:w="1728"/>
          </w:tcPr>
          <w:p>
            <w:r>
              <w:t>побрызгает</w:t>
            </w:r>
          </w:p>
        </w:tc>
        <w:tc>
          <w:tcPr>
            <w:tcW w:type="dxa" w:w="1728"/>
          </w:tcPr>
          <w:p>
            <w:r>
              <w:t>безрук</w:t>
            </w:r>
          </w:p>
        </w:tc>
        <w:tc>
          <w:tcPr>
            <w:tcW w:type="dxa" w:w="1728"/>
          </w:tcPr>
          <w:p>
            <w:r>
              <w:t>приумножая</w:t>
            </w:r>
          </w:p>
        </w:tc>
        <w:tc>
          <w:tcPr>
            <w:tcW w:type="dxa" w:w="1728"/>
          </w:tcPr>
          <w:p>
            <w:r>
              <w:t>бонами</w:t>
            </w:r>
          </w:p>
        </w:tc>
        <w:tc>
          <w:tcPr>
            <w:tcW w:type="dxa" w:w="1728"/>
          </w:tcPr>
          <w:p>
            <w:r>
              <w:t>поварившем</w:t>
            </w:r>
          </w:p>
        </w:tc>
      </w:tr>
      <w:tr>
        <w:tc>
          <w:tcPr>
            <w:tcW w:type="dxa" w:w="1728"/>
          </w:tcPr>
          <w:p>
            <w:r>
              <w:t>забивающую</w:t>
            </w:r>
          </w:p>
        </w:tc>
        <w:tc>
          <w:tcPr>
            <w:tcW w:type="dxa" w:w="1728"/>
          </w:tcPr>
          <w:p>
            <w:r>
              <w:t>выкинутся</w:t>
            </w:r>
          </w:p>
        </w:tc>
        <w:tc>
          <w:tcPr>
            <w:tcW w:type="dxa" w:w="1728"/>
          </w:tcPr>
          <w:p>
            <w:r>
              <w:t>бураву</w:t>
            </w:r>
          </w:p>
        </w:tc>
        <w:tc>
          <w:tcPr>
            <w:tcW w:type="dxa" w:w="1728"/>
          </w:tcPr>
          <w:p>
            <w:r>
              <w:t>опошляющих</w:t>
            </w:r>
          </w:p>
        </w:tc>
        <w:tc>
          <w:tcPr>
            <w:tcW w:type="dxa" w:w="1728"/>
          </w:tcPr>
          <w:p>
            <w:r>
              <w:t>доложили</w:t>
            </w:r>
          </w:p>
        </w:tc>
      </w:tr>
      <w:tr>
        <w:tc>
          <w:tcPr>
            <w:tcW w:type="dxa" w:w="1728"/>
          </w:tcPr>
          <w:p>
            <w:r>
              <w:t>скрываемой</w:t>
            </w:r>
          </w:p>
        </w:tc>
        <w:tc>
          <w:tcPr>
            <w:tcW w:type="dxa" w:w="1728"/>
          </w:tcPr>
          <w:p>
            <w:r>
              <w:t>приложи</w:t>
            </w:r>
          </w:p>
        </w:tc>
        <w:tc>
          <w:tcPr>
            <w:tcW w:type="dxa" w:w="1728"/>
          </w:tcPr>
          <w:p>
            <w:r>
              <w:t>выбросали</w:t>
            </w:r>
          </w:p>
        </w:tc>
        <w:tc>
          <w:tcPr>
            <w:tcW w:type="dxa" w:w="1728"/>
          </w:tcPr>
          <w:p>
            <w:r>
              <w:t>порфировую</w:t>
            </w:r>
          </w:p>
        </w:tc>
        <w:tc>
          <w:tcPr>
            <w:tcW w:type="dxa" w:w="1728"/>
          </w:tcPr>
          <w:p>
            <w:r>
              <w:t>стекольщик</w:t>
            </w:r>
          </w:p>
        </w:tc>
      </w:tr>
      <w:tr>
        <w:tc>
          <w:tcPr>
            <w:tcW w:type="dxa" w:w="1728"/>
          </w:tcPr>
          <w:p>
            <w:r>
              <w:t>проданного</w:t>
            </w:r>
          </w:p>
        </w:tc>
        <w:tc>
          <w:tcPr>
            <w:tcW w:type="dxa" w:w="1728"/>
          </w:tcPr>
          <w:p>
            <w:r>
              <w:t>командною</w:t>
            </w:r>
          </w:p>
        </w:tc>
        <w:tc>
          <w:tcPr>
            <w:tcW w:type="dxa" w:w="1728"/>
          </w:tcPr>
          <w:p>
            <w:r>
              <w:t>зябликов</w:t>
            </w:r>
          </w:p>
        </w:tc>
        <w:tc>
          <w:tcPr>
            <w:tcW w:type="dxa" w:w="1728"/>
          </w:tcPr>
          <w:p>
            <w:r>
              <w:t>нанижет</w:t>
            </w:r>
          </w:p>
        </w:tc>
        <w:tc>
          <w:tcPr>
            <w:tcW w:type="dxa" w:w="1728"/>
          </w:tcPr>
          <w:p>
            <w:r>
              <w:t>говядиной</w:t>
            </w:r>
          </w:p>
        </w:tc>
      </w:tr>
      <w:tr>
        <w:tc>
          <w:tcPr>
            <w:tcW w:type="dxa" w:w="1728"/>
          </w:tcPr>
          <w:p>
            <w:r>
              <w:t>перемявшее</w:t>
            </w:r>
          </w:p>
        </w:tc>
        <w:tc>
          <w:tcPr>
            <w:tcW w:type="dxa" w:w="1728"/>
          </w:tcPr>
          <w:p>
            <w:r>
              <w:t>отковываю</w:t>
            </w:r>
          </w:p>
        </w:tc>
        <w:tc>
          <w:tcPr>
            <w:tcW w:type="dxa" w:w="1728"/>
          </w:tcPr>
          <w:p>
            <w:r>
              <w:t>цифру</w:t>
            </w:r>
          </w:p>
        </w:tc>
        <w:tc>
          <w:tcPr>
            <w:tcW w:type="dxa" w:w="1728"/>
          </w:tcPr>
          <w:p>
            <w:r>
              <w:t>отменённом</w:t>
            </w:r>
          </w:p>
        </w:tc>
        <w:tc>
          <w:tcPr>
            <w:tcW w:type="dxa" w:w="1728"/>
          </w:tcPr>
          <w:p>
            <w:r>
              <w:t>интерьеров</w:t>
            </w:r>
          </w:p>
        </w:tc>
      </w:tr>
      <w:tr>
        <w:tc>
          <w:tcPr>
            <w:tcW w:type="dxa" w:w="1728"/>
          </w:tcPr>
          <w:p>
            <w:r>
              <w:t>орскую</w:t>
            </w:r>
          </w:p>
        </w:tc>
        <w:tc>
          <w:tcPr>
            <w:tcW w:type="dxa" w:w="1728"/>
          </w:tcPr>
          <w:p>
            <w:r>
              <w:t>эстетизме</w:t>
            </w:r>
          </w:p>
        </w:tc>
        <w:tc>
          <w:tcPr>
            <w:tcW w:type="dxa" w:w="1728"/>
          </w:tcPr>
          <w:p>
            <w:r>
              <w:t>бекаром</w:t>
            </w:r>
          </w:p>
        </w:tc>
        <w:tc>
          <w:tcPr>
            <w:tcW w:type="dxa" w:w="1728"/>
          </w:tcPr>
          <w:p>
            <w:r>
              <w:t>обагрился</w:t>
            </w:r>
          </w:p>
        </w:tc>
        <w:tc>
          <w:tcPr>
            <w:tcW w:type="dxa" w:w="1728"/>
          </w:tcPr>
          <w:p>
            <w:r>
              <w:t>булыжная</w:t>
            </w:r>
          </w:p>
        </w:tc>
      </w:tr>
      <w:tr>
        <w:tc>
          <w:tcPr>
            <w:tcW w:type="dxa" w:w="1728"/>
          </w:tcPr>
          <w:p>
            <w:r>
              <w:t>роторе</w:t>
            </w:r>
          </w:p>
        </w:tc>
        <w:tc>
          <w:tcPr>
            <w:tcW w:type="dxa" w:w="1728"/>
          </w:tcPr>
          <w:p>
            <w:r>
              <w:t>мутнящую</w:t>
            </w:r>
          </w:p>
        </w:tc>
        <w:tc>
          <w:tcPr>
            <w:tcW w:type="dxa" w:w="1728"/>
          </w:tcPr>
          <w:p>
            <w:r>
              <w:t>дельфиний</w:t>
            </w:r>
          </w:p>
        </w:tc>
        <w:tc>
          <w:tcPr>
            <w:tcW w:type="dxa" w:w="1728"/>
          </w:tcPr>
          <w:p>
            <w:r>
              <w:t>убавишь</w:t>
            </w:r>
          </w:p>
        </w:tc>
        <w:tc>
          <w:tcPr>
            <w:tcW w:type="dxa" w:w="1728"/>
          </w:tcPr>
          <w:p>
            <w:r>
              <w:t>мальтозой</w:t>
            </w:r>
          </w:p>
        </w:tc>
      </w:tr>
      <w:tr>
        <w:tc>
          <w:tcPr>
            <w:tcW w:type="dxa" w:w="1728"/>
          </w:tcPr>
          <w:p>
            <w:r>
              <w:t>дефилирую</w:t>
            </w:r>
          </w:p>
        </w:tc>
        <w:tc>
          <w:tcPr>
            <w:tcW w:type="dxa" w:w="1728"/>
          </w:tcPr>
          <w:p>
            <w:r>
              <w:t>высадился</w:t>
            </w:r>
          </w:p>
        </w:tc>
        <w:tc>
          <w:tcPr>
            <w:tcW w:type="dxa" w:w="1728"/>
          </w:tcPr>
          <w:p>
            <w:r>
              <w:t>отсадкам</w:t>
            </w:r>
          </w:p>
        </w:tc>
        <w:tc>
          <w:tcPr>
            <w:tcW w:type="dxa" w:w="1728"/>
          </w:tcPr>
          <w:p>
            <w:r>
              <w:t>осипнет</w:t>
            </w:r>
          </w:p>
        </w:tc>
        <w:tc>
          <w:tcPr>
            <w:tcW w:type="dxa" w:w="1728"/>
          </w:tcPr>
          <w:p>
            <w:r>
              <w:t>отдежурь</w:t>
            </w:r>
          </w:p>
        </w:tc>
      </w:tr>
      <w:tr>
        <w:tc>
          <w:tcPr>
            <w:tcW w:type="dxa" w:w="1728"/>
          </w:tcPr>
          <w:p>
            <w:r>
              <w:t>аршинн</w:t>
            </w:r>
          </w:p>
        </w:tc>
        <w:tc>
          <w:tcPr>
            <w:tcW w:type="dxa" w:w="1728"/>
          </w:tcPr>
          <w:p>
            <w:r>
              <w:t>подвохами</w:t>
            </w:r>
          </w:p>
        </w:tc>
        <w:tc>
          <w:tcPr>
            <w:tcW w:type="dxa" w:w="1728"/>
          </w:tcPr>
          <w:p>
            <w:r>
              <w:t>малоснежно</w:t>
            </w:r>
          </w:p>
        </w:tc>
        <w:tc>
          <w:tcPr>
            <w:tcW w:type="dxa" w:w="1728"/>
          </w:tcPr>
          <w:p>
            <w:r>
              <w:t>пилильщик</w:t>
            </w:r>
          </w:p>
        </w:tc>
        <w:tc>
          <w:tcPr>
            <w:tcW w:type="dxa" w:w="1728"/>
          </w:tcPr>
          <w:p>
            <w:r>
              <w:t>разъемное</w:t>
            </w:r>
          </w:p>
        </w:tc>
      </w:tr>
      <w:tr>
        <w:tc>
          <w:tcPr>
            <w:tcW w:type="dxa" w:w="1728"/>
          </w:tcPr>
          <w:p>
            <w:r>
              <w:t>панцирного</w:t>
            </w:r>
          </w:p>
        </w:tc>
        <w:tc>
          <w:tcPr>
            <w:tcW w:type="dxa" w:w="1728"/>
          </w:tcPr>
          <w:p>
            <w:r>
              <w:t>наворотит</w:t>
            </w:r>
          </w:p>
        </w:tc>
        <w:tc>
          <w:tcPr>
            <w:tcW w:type="dxa" w:w="1728"/>
          </w:tcPr>
          <w:p>
            <w:r>
              <w:t>завёртываю</w:t>
            </w:r>
          </w:p>
        </w:tc>
        <w:tc>
          <w:tcPr>
            <w:tcW w:type="dxa" w:w="1728"/>
          </w:tcPr>
          <w:p>
            <w:r>
              <w:t>фаунами</w:t>
            </w:r>
          </w:p>
        </w:tc>
        <w:tc>
          <w:tcPr>
            <w:tcW w:type="dxa" w:w="1728"/>
          </w:tcPr>
          <w:p>
            <w:r>
              <w:t>преп</w:t>
            </w:r>
          </w:p>
        </w:tc>
      </w:tr>
      <w:tr>
        <w:tc>
          <w:tcPr>
            <w:tcW w:type="dxa" w:w="1728"/>
          </w:tcPr>
          <w:p>
            <w:r>
              <w:t>впертая</w:t>
            </w:r>
          </w:p>
        </w:tc>
        <w:tc>
          <w:tcPr>
            <w:tcW w:type="dxa" w:w="1728"/>
          </w:tcPr>
          <w:p>
            <w:r>
              <w:t>надсадите</w:t>
            </w:r>
          </w:p>
        </w:tc>
        <w:tc>
          <w:tcPr>
            <w:tcW w:type="dxa" w:w="1728"/>
          </w:tcPr>
          <w:p>
            <w:r>
              <w:t>трифона</w:t>
            </w:r>
          </w:p>
        </w:tc>
        <w:tc>
          <w:tcPr>
            <w:tcW w:type="dxa" w:w="1728"/>
          </w:tcPr>
          <w:p>
            <w:r>
              <w:t>лукошками</w:t>
            </w:r>
          </w:p>
        </w:tc>
        <w:tc>
          <w:tcPr>
            <w:tcW w:type="dxa" w:w="1728"/>
          </w:tcPr>
          <w:p>
            <w:r>
              <w:t>митенкам</w:t>
            </w:r>
          </w:p>
        </w:tc>
      </w:tr>
      <w:tr>
        <w:tc>
          <w:tcPr>
            <w:tcW w:type="dxa" w:w="1728"/>
          </w:tcPr>
          <w:p>
            <w:r>
              <w:t>косвенного</w:t>
            </w:r>
          </w:p>
        </w:tc>
        <w:tc>
          <w:tcPr>
            <w:tcW w:type="dxa" w:w="1728"/>
          </w:tcPr>
          <w:p>
            <w:r>
              <w:t>обозначишь</w:t>
            </w:r>
          </w:p>
        </w:tc>
        <w:tc>
          <w:tcPr>
            <w:tcW w:type="dxa" w:w="1728"/>
          </w:tcPr>
          <w:p>
            <w:r>
              <w:t>всполошить</w:t>
            </w:r>
          </w:p>
        </w:tc>
        <w:tc>
          <w:tcPr>
            <w:tcW w:type="dxa" w:w="1728"/>
          </w:tcPr>
          <w:p>
            <w:r>
              <w:t>кунжутному</w:t>
            </w:r>
          </w:p>
        </w:tc>
        <w:tc>
          <w:tcPr>
            <w:tcW w:type="dxa" w:w="1728"/>
          </w:tcPr>
          <w:p>
            <w:r>
              <w:t>чтиве</w:t>
            </w:r>
          </w:p>
        </w:tc>
      </w:tr>
    </w:tbl>
    <w:p/>
    <w:p>
      <w:pPr>
        <w:pStyle w:val="ListParagraph"/>
      </w:pPr>
      <w:r>
        <w:t>женатиками</w:t>
      </w:r>
    </w:p>
    <w:p>
      <w:pPr>
        <w:pStyle w:val="ListParagraph"/>
      </w:pPr>
      <w:r>
        <w:t>изъедающей</w:t>
      </w:r>
    </w:p>
    <w:p>
      <w:pPr>
        <w:pStyle w:val="ListParagraph"/>
      </w:pPr>
      <w:r>
        <w:t>роме</w:t>
      </w:r>
    </w:p>
    <w:p>
      <w:pPr>
        <w:pStyle w:val="ListParagraph"/>
      </w:pPr>
      <w:r>
        <w:t>иудейского</w:t>
      </w:r>
    </w:p>
    <w:p>
      <w:pPr>
        <w:pStyle w:val="ListParagraph"/>
      </w:pPr>
      <w:r>
        <w:t>брякаем</w:t>
      </w:r>
    </w:p>
    <w:p>
      <w:pPr>
        <w:pStyle w:val="ListParagraph"/>
      </w:pPr>
      <w:r>
        <w:t>торг</w:t>
      </w:r>
    </w:p>
    <w:p>
      <w:pPr>
        <w:pStyle w:val="ListParagraph"/>
      </w:pPr>
      <w:r>
        <w:t>тушка</w:t>
      </w:r>
    </w:p>
    <w:p>
      <w:pPr>
        <w:pStyle w:val="ListParagraph"/>
      </w:pPr>
      <w:r>
        <w:t>ковыряли</w:t>
      </w:r>
    </w:p>
    <w:p>
      <w:pPr>
        <w:pStyle w:val="ListParagraph"/>
      </w:pPr>
      <w:r>
        <w:t>копленый</w:t>
      </w:r>
    </w:p>
    <w:p/>
    <w:p>
      <w:pPr>
        <w:pStyle w:val="ListParagraph"/>
      </w:pPr>
      <w:r>
        <w:t>афинском</w:t>
      </w:r>
    </w:p>
    <w:p>
      <w:pPr>
        <w:pStyle w:val="ListParagraph"/>
      </w:pPr>
      <w:r>
        <w:t>дейтонами</w:t>
      </w:r>
    </w:p>
    <w:p>
      <w:pPr>
        <w:pStyle w:val="ListParagraph"/>
      </w:pPr>
      <w:r>
        <w:t>миллерит</w:t>
      </w:r>
    </w:p>
    <w:p>
      <w:pPr>
        <w:pStyle w:val="ListParagraph"/>
      </w:pPr>
      <w:r>
        <w:t>щипающих</w:t>
      </w:r>
    </w:p>
    <w:p>
      <w:pPr>
        <w:pStyle w:val="ListParagraph"/>
      </w:pPr>
      <w:r>
        <w:t>вытачивает</w:t>
      </w:r>
    </w:p>
    <w:p>
      <w:pPr>
        <w:pStyle w:val="ListParagraph"/>
      </w:pPr>
      <w:r>
        <w:t>обработчик</w:t>
      </w:r>
    </w:p>
    <w:p>
      <w:pPr>
        <w:pStyle w:val="ListParagraph"/>
      </w:pPr>
      <w:r>
        <w:t>дальнейшем</w:t>
      </w:r>
    </w:p>
    <w:p>
      <w:pPr>
        <w:pStyle w:val="ListParagraph"/>
      </w:pPr>
      <w:r>
        <w:t>сомнёт</w:t>
      </w:r>
    </w:p>
    <w:p>
      <w:pPr>
        <w:pStyle w:val="ListParagraph"/>
      </w:pPr>
      <w:r>
        <w:t>тормозит</w:t>
      </w:r>
    </w:p>
    <w:p>
      <w:pPr>
        <w:pStyle w:val="ListParagraph"/>
      </w:pPr>
      <w:r>
        <w:t>обмолотый</w:t>
      </w:r>
    </w:p>
    <w:p>
      <w:pPr>
        <w:pStyle w:val="ListParagraph"/>
      </w:pPr>
      <w:r>
        <w:t>подчернила</w:t>
      </w:r>
    </w:p>
    <w:p>
      <w:pPr>
        <w:pStyle w:val="ListParagraph"/>
      </w:pPr>
      <w:r>
        <w:t>малю</w:t>
      </w:r>
    </w:p>
    <w:p>
      <w:pPr>
        <w:pStyle w:val="ListParagraph"/>
      </w:pPr>
      <w:r>
        <w:t>отстойнику</w:t>
      </w:r>
    </w:p>
    <w:p>
      <w:pPr>
        <w:pStyle w:val="ListParagraph"/>
      </w:pPr>
      <w:r>
        <w:t>омочившие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втачка</w:t>
            </w:r>
          </w:p>
        </w:tc>
        <w:tc>
          <w:tcPr>
            <w:tcW w:type="dxa" w:w="2880"/>
          </w:tcPr>
          <w:p>
            <w:r>
              <w:t>разбойники</w:t>
            </w:r>
          </w:p>
        </w:tc>
        <w:tc>
          <w:tcPr>
            <w:tcW w:type="dxa" w:w="2880"/>
          </w:tcPr>
          <w:p>
            <w:r>
              <w:t>холерного</w:t>
            </w:r>
          </w:p>
        </w:tc>
      </w:tr>
      <w:tr>
        <w:tc>
          <w:tcPr>
            <w:tcW w:type="dxa" w:w="2880"/>
          </w:tcPr>
          <w:p>
            <w:r>
              <w:t>заволочёт</w:t>
            </w:r>
          </w:p>
        </w:tc>
        <w:tc>
          <w:tcPr>
            <w:tcW w:type="dxa" w:w="2880"/>
          </w:tcPr>
          <w:p>
            <w:r>
              <w:t>истешет</w:t>
            </w:r>
          </w:p>
        </w:tc>
        <w:tc>
          <w:tcPr>
            <w:tcW w:type="dxa" w:w="2880"/>
          </w:tcPr>
          <w:p>
            <w:r>
              <w:t>выравнивая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устерегших</w:t>
            </w:r>
          </w:p>
        </w:tc>
        <w:tc>
          <w:tcPr>
            <w:tcW w:type="dxa" w:w="2160"/>
          </w:tcPr>
          <w:p>
            <w:r>
              <w:t>счетверёна</w:t>
            </w:r>
          </w:p>
        </w:tc>
        <w:tc>
          <w:tcPr>
            <w:tcW w:type="dxa" w:w="2160"/>
          </w:tcPr>
          <w:p>
            <w:r>
              <w:t>утопленные</w:t>
            </w:r>
          </w:p>
        </w:tc>
        <w:tc>
          <w:tcPr>
            <w:tcW w:type="dxa" w:w="2160"/>
          </w:tcPr>
          <w:p>
            <w:r>
              <w:t>танцующим</w:t>
            </w:r>
          </w:p>
        </w:tc>
      </w:tr>
      <w:tr>
        <w:tc>
          <w:tcPr>
            <w:tcW w:type="dxa" w:w="2160"/>
          </w:tcPr>
          <w:p>
            <w:r>
              <w:t>вытачивали</w:t>
            </w:r>
          </w:p>
        </w:tc>
        <w:tc>
          <w:tcPr>
            <w:tcW w:type="dxa" w:w="2160"/>
          </w:tcPr>
          <w:p>
            <w:r>
              <w:t>растению</w:t>
            </w:r>
          </w:p>
        </w:tc>
        <w:tc>
          <w:tcPr>
            <w:tcW w:type="dxa" w:w="2160"/>
          </w:tcPr>
          <w:p>
            <w:r>
              <w:t>икон</w:t>
            </w:r>
          </w:p>
        </w:tc>
        <w:tc>
          <w:tcPr>
            <w:tcW w:type="dxa" w:w="2160"/>
          </w:tcPr>
          <w:p>
            <w:r>
              <w:t>ребятенкам</w:t>
            </w:r>
          </w:p>
        </w:tc>
      </w:tr>
      <w:tr>
        <w:tc>
          <w:tcPr>
            <w:tcW w:type="dxa" w:w="2160"/>
          </w:tcPr>
          <w:p>
            <w:r>
              <w:t>Галкин</w:t>
            </w:r>
          </w:p>
        </w:tc>
        <w:tc>
          <w:tcPr>
            <w:tcW w:type="dxa" w:w="2160"/>
          </w:tcPr>
          <w:p>
            <w:r>
              <w:t>аппетито</w:t>
            </w:r>
          </w:p>
        </w:tc>
        <w:tc>
          <w:tcPr>
            <w:tcW w:type="dxa" w:w="2160"/>
          </w:tcPr>
          <w:p>
            <w:r>
              <w:t>уважении</w:t>
            </w:r>
          </w:p>
        </w:tc>
        <w:tc>
          <w:tcPr>
            <w:tcW w:type="dxa" w:w="2160"/>
          </w:tcPr>
          <w:p>
            <w:r>
              <w:t>выпендрежа</w:t>
            </w:r>
          </w:p>
        </w:tc>
      </w:tr>
      <w:tr>
        <w:tc>
          <w:tcPr>
            <w:tcW w:type="dxa" w:w="2160"/>
          </w:tcPr>
          <w:p>
            <w:r>
              <w:t>приплод</w:t>
            </w:r>
          </w:p>
        </w:tc>
        <w:tc>
          <w:tcPr>
            <w:tcW w:type="dxa" w:w="2160"/>
          </w:tcPr>
          <w:p>
            <w:r>
              <w:t>дружеская</w:t>
            </w:r>
          </w:p>
        </w:tc>
        <w:tc>
          <w:tcPr>
            <w:tcW w:type="dxa" w:w="2160"/>
          </w:tcPr>
          <w:p>
            <w:r>
              <w:t>срослась</w:t>
            </w:r>
          </w:p>
        </w:tc>
        <w:tc>
          <w:tcPr>
            <w:tcW w:type="dxa" w:w="2160"/>
          </w:tcPr>
          <w:p>
            <w:r>
              <w:t>заветрен</w:t>
            </w:r>
          </w:p>
        </w:tc>
      </w:tr>
      <w:tr>
        <w:tc>
          <w:tcPr>
            <w:tcW w:type="dxa" w:w="2160"/>
          </w:tcPr>
          <w:p>
            <w:r>
              <w:t>гнездарь</w:t>
            </w:r>
          </w:p>
        </w:tc>
        <w:tc>
          <w:tcPr>
            <w:tcW w:type="dxa" w:w="2160"/>
          </w:tcPr>
          <w:p>
            <w:r>
              <w:t>мужицкий</w:t>
            </w:r>
          </w:p>
        </w:tc>
        <w:tc>
          <w:tcPr>
            <w:tcW w:type="dxa" w:w="2160"/>
          </w:tcPr>
          <w:p>
            <w:r>
              <w:t>Марфы</w:t>
            </w:r>
          </w:p>
        </w:tc>
        <w:tc>
          <w:tcPr>
            <w:tcW w:type="dxa" w:w="2160"/>
          </w:tcPr>
          <w:p>
            <w:r>
              <w:t>Рединга</w:t>
            </w:r>
          </w:p>
        </w:tc>
      </w:tr>
      <w:tr>
        <w:tc>
          <w:tcPr>
            <w:tcW w:type="dxa" w:w="2160"/>
          </w:tcPr>
          <w:p>
            <w:r>
              <w:t>перевезены</w:t>
            </w:r>
          </w:p>
        </w:tc>
        <w:tc>
          <w:tcPr>
            <w:tcW w:type="dxa" w:w="2160"/>
          </w:tcPr>
          <w:p>
            <w:r>
              <w:t>бакалавров</w:t>
            </w:r>
          </w:p>
        </w:tc>
        <w:tc>
          <w:tcPr>
            <w:tcW w:type="dxa" w:w="2160"/>
          </w:tcPr>
          <w:p>
            <w:r>
              <w:t>подтершую</w:t>
            </w:r>
          </w:p>
        </w:tc>
        <w:tc>
          <w:tcPr>
            <w:tcW w:type="dxa" w:w="2160"/>
          </w:tcPr>
          <w:p>
            <w:r>
              <w:t>европий</w:t>
            </w:r>
          </w:p>
        </w:tc>
      </w:tr>
      <w:tr>
        <w:tc>
          <w:tcPr>
            <w:tcW w:type="dxa" w:w="2160"/>
          </w:tcPr>
          <w:p>
            <w:r>
              <w:t>монба</w:t>
            </w:r>
          </w:p>
        </w:tc>
        <w:tc>
          <w:tcPr>
            <w:tcW w:type="dxa" w:w="2160"/>
          </w:tcPr>
          <w:p>
            <w:r>
              <w:t>заблёван</w:t>
            </w:r>
          </w:p>
        </w:tc>
        <w:tc>
          <w:tcPr>
            <w:tcW w:type="dxa" w:w="2160"/>
          </w:tcPr>
          <w:p>
            <w:r>
              <w:t>уснащенным</w:t>
            </w:r>
          </w:p>
        </w:tc>
        <w:tc>
          <w:tcPr>
            <w:tcW w:type="dxa" w:w="2160"/>
          </w:tcPr>
          <w:p>
            <w:r>
              <w:t>обнесших</w:t>
            </w:r>
          </w:p>
        </w:tc>
      </w:tr>
      <w:tr>
        <w:tc>
          <w:tcPr>
            <w:tcW w:type="dxa" w:w="2160"/>
          </w:tcPr>
          <w:p>
            <w:r>
              <w:t>перемычный</w:t>
            </w:r>
          </w:p>
        </w:tc>
        <w:tc>
          <w:tcPr>
            <w:tcW w:type="dxa" w:w="2160"/>
          </w:tcPr>
          <w:p>
            <w:r>
              <w:t>насупившем</w:t>
            </w:r>
          </w:p>
        </w:tc>
        <w:tc>
          <w:tcPr>
            <w:tcW w:type="dxa" w:w="2160"/>
          </w:tcPr>
          <w:p>
            <w:r>
              <w:t>наедавшую</w:t>
            </w:r>
          </w:p>
        </w:tc>
        <w:tc>
          <w:tcPr>
            <w:tcW w:type="dxa" w:w="2160"/>
          </w:tcPr>
          <w:p>
            <w:r>
              <w:t>загукавшем</w:t>
            </w:r>
          </w:p>
        </w:tc>
      </w:tr>
      <w:tr>
        <w:tc>
          <w:tcPr>
            <w:tcW w:type="dxa" w:w="2160"/>
          </w:tcPr>
          <w:p>
            <w:r>
              <w:t>разверну</w:t>
            </w:r>
          </w:p>
        </w:tc>
        <w:tc>
          <w:tcPr>
            <w:tcW w:type="dxa" w:w="2160"/>
          </w:tcPr>
          <w:p>
            <w:r>
              <w:t>штуфе</w:t>
            </w:r>
          </w:p>
        </w:tc>
        <w:tc>
          <w:tcPr>
            <w:tcW w:type="dxa" w:w="2160"/>
          </w:tcPr>
          <w:p>
            <w:r>
              <w:t>вымпельным</w:t>
            </w:r>
          </w:p>
        </w:tc>
        <w:tc>
          <w:tcPr>
            <w:tcW w:type="dxa" w:w="2160"/>
          </w:tcPr>
          <w:p>
            <w:r>
              <w:t>развеса</w:t>
            </w:r>
          </w:p>
        </w:tc>
      </w:tr>
      <w:tr>
        <w:tc>
          <w:tcPr>
            <w:tcW w:type="dxa" w:w="2160"/>
          </w:tcPr>
          <w:p>
            <w:r>
              <w:t>расисткой</w:t>
            </w:r>
          </w:p>
        </w:tc>
        <w:tc>
          <w:tcPr>
            <w:tcW w:type="dxa" w:w="2160"/>
          </w:tcPr>
          <w:p>
            <w:r>
              <w:t>немеющему</w:t>
            </w:r>
          </w:p>
        </w:tc>
        <w:tc>
          <w:tcPr>
            <w:tcW w:type="dxa" w:w="2160"/>
          </w:tcPr>
          <w:p>
            <w:r>
              <w:t>митриха</w:t>
            </w:r>
          </w:p>
        </w:tc>
        <w:tc>
          <w:tcPr>
            <w:tcW w:type="dxa" w:w="2160"/>
          </w:tcPr>
          <w:p>
            <w:r>
              <w:t>южанками</w:t>
            </w:r>
          </w:p>
        </w:tc>
      </w:tr>
      <w:tr>
        <w:tc>
          <w:tcPr>
            <w:tcW w:type="dxa" w:w="2160"/>
          </w:tcPr>
          <w:p>
            <w:r>
              <w:t>серверное</w:t>
            </w:r>
          </w:p>
        </w:tc>
        <w:tc>
          <w:tcPr>
            <w:tcW w:type="dxa" w:w="2160"/>
          </w:tcPr>
          <w:p>
            <w:r>
              <w:t>квартовое</w:t>
            </w:r>
          </w:p>
        </w:tc>
        <w:tc>
          <w:tcPr>
            <w:tcW w:type="dxa" w:w="2160"/>
          </w:tcPr>
          <w:p>
            <w:r>
              <w:t>рискуешь</w:t>
            </w:r>
          </w:p>
        </w:tc>
        <w:tc>
          <w:tcPr>
            <w:tcW w:type="dxa" w:w="2160"/>
          </w:tcPr>
          <w:p>
            <w:r>
              <w:t>попарено</w:t>
            </w:r>
          </w:p>
        </w:tc>
      </w:tr>
      <w:tr>
        <w:tc>
          <w:tcPr>
            <w:tcW w:type="dxa" w:w="2160"/>
          </w:tcPr>
          <w:p>
            <w:r>
              <w:t>крепчайшим</w:t>
            </w:r>
          </w:p>
        </w:tc>
        <w:tc>
          <w:tcPr>
            <w:tcW w:type="dxa" w:w="2160"/>
          </w:tcPr>
          <w:p>
            <w:r>
              <w:t>пяться</w:t>
            </w:r>
          </w:p>
        </w:tc>
        <w:tc>
          <w:tcPr>
            <w:tcW w:type="dxa" w:w="2160"/>
          </w:tcPr>
          <w:p>
            <w:r>
              <w:t>Фемидою</w:t>
            </w:r>
          </w:p>
        </w:tc>
        <w:tc>
          <w:tcPr>
            <w:tcW w:type="dxa" w:w="2160"/>
          </w:tcPr>
          <w:p>
            <w:r>
              <w:t>топыришься</w:t>
            </w:r>
          </w:p>
        </w:tc>
      </w:tr>
      <w:tr>
        <w:tc>
          <w:tcPr>
            <w:tcW w:type="dxa" w:w="2160"/>
          </w:tcPr>
          <w:p>
            <w:r>
              <w:t>сценичной</w:t>
            </w:r>
          </w:p>
        </w:tc>
        <w:tc>
          <w:tcPr>
            <w:tcW w:type="dxa" w:w="2160"/>
          </w:tcPr>
          <w:p>
            <w:r>
              <w:t>усомнимся</w:t>
            </w:r>
          </w:p>
        </w:tc>
        <w:tc>
          <w:tcPr>
            <w:tcW w:type="dxa" w:w="2160"/>
          </w:tcPr>
          <w:p>
            <w:r>
              <w:t>механики</w:t>
            </w:r>
          </w:p>
        </w:tc>
        <w:tc>
          <w:tcPr>
            <w:tcW w:type="dxa" w:w="2160"/>
          </w:tcPr>
          <w:p>
            <w:r>
              <w:t>язычество</w:t>
            </w:r>
          </w:p>
        </w:tc>
      </w:tr>
    </w:tbl>
    <w:p/>
    <w:p>
      <w:pPr>
        <w:pStyle w:val="ListParagraph"/>
      </w:pPr>
      <w:r>
        <w:t>юбочнику</w:t>
      </w:r>
    </w:p>
    <w:p>
      <w:pPr>
        <w:pStyle w:val="ListParagraph"/>
      </w:pPr>
      <w:r>
        <w:t>курсовых</w:t>
      </w:r>
    </w:p>
    <w:p>
      <w:pPr>
        <w:pStyle w:val="ListParagraph"/>
      </w:pPr>
      <w:r>
        <w:t>намоточные</w:t>
      </w:r>
    </w:p>
    <w:p>
      <w:pPr>
        <w:pStyle w:val="ListParagraph"/>
      </w:pPr>
      <w:r>
        <w:t>ушкуйник</w:t>
      </w:r>
    </w:p>
    <w:p>
      <w:pPr>
        <w:pStyle w:val="ListParagraph"/>
      </w:pPr>
      <w:r>
        <w:t>аджарцев</w:t>
      </w:r>
    </w:p>
    <w:p>
      <w:pPr>
        <w:pStyle w:val="ListParagraph"/>
      </w:pPr>
      <w:r>
        <w:t>невеселыми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распрягая</w:t>
            </w:r>
          </w:p>
        </w:tc>
        <w:tc>
          <w:tcPr>
            <w:tcW w:type="dxa" w:w="2160"/>
          </w:tcPr>
          <w:p>
            <w:r>
              <w:t>токарных</w:t>
            </w:r>
          </w:p>
        </w:tc>
        <w:tc>
          <w:tcPr>
            <w:tcW w:type="dxa" w:w="2160"/>
          </w:tcPr>
          <w:p>
            <w:r>
              <w:t>всплывёте</w:t>
            </w:r>
          </w:p>
        </w:tc>
        <w:tc>
          <w:tcPr>
            <w:tcW w:type="dxa" w:w="2160"/>
          </w:tcPr>
          <w:p>
            <w:r>
              <w:t>человеками</w:t>
            </w:r>
          </w:p>
        </w:tc>
      </w:tr>
      <w:tr>
        <w:tc>
          <w:tcPr>
            <w:tcW w:type="dxa" w:w="2160"/>
          </w:tcPr>
          <w:p>
            <w:r>
              <w:t>влекусь</w:t>
            </w:r>
          </w:p>
        </w:tc>
        <w:tc>
          <w:tcPr>
            <w:tcW w:type="dxa" w:w="2160"/>
          </w:tcPr>
          <w:p>
            <w:r>
              <w:t>вкопает</w:t>
            </w:r>
          </w:p>
        </w:tc>
        <w:tc>
          <w:tcPr>
            <w:tcW w:type="dxa" w:w="2160"/>
          </w:tcPr>
          <w:p>
            <w:r>
              <w:t>сыщешь</w:t>
            </w:r>
          </w:p>
        </w:tc>
        <w:tc>
          <w:tcPr>
            <w:tcW w:type="dxa" w:w="2160"/>
          </w:tcPr>
          <w:p>
            <w:r>
              <w:t>двурукое</w:t>
            </w:r>
          </w:p>
        </w:tc>
      </w:tr>
      <w:tr>
        <w:tc>
          <w:tcPr>
            <w:tcW w:type="dxa" w:w="2160"/>
          </w:tcPr>
          <w:p>
            <w:r>
              <w:t>циркульной</w:t>
            </w:r>
          </w:p>
        </w:tc>
        <w:tc>
          <w:tcPr>
            <w:tcW w:type="dxa" w:w="2160"/>
          </w:tcPr>
          <w:p>
            <w:r>
              <w:t>удели</w:t>
            </w:r>
          </w:p>
        </w:tc>
        <w:tc>
          <w:tcPr>
            <w:tcW w:type="dxa" w:w="2160"/>
          </w:tcPr>
          <w:p>
            <w:r>
              <w:t>арбузною</w:t>
            </w:r>
          </w:p>
        </w:tc>
        <w:tc>
          <w:tcPr>
            <w:tcW w:type="dxa" w:w="2160"/>
          </w:tcPr>
          <w:p>
            <w:r>
              <w:t>трепещущи</w:t>
            </w:r>
          </w:p>
        </w:tc>
      </w:tr>
      <w:tr>
        <w:tc>
          <w:tcPr>
            <w:tcW w:type="dxa" w:w="2160"/>
          </w:tcPr>
          <w:p>
            <w:r>
              <w:t>суесловная</w:t>
            </w:r>
          </w:p>
        </w:tc>
        <w:tc>
          <w:tcPr>
            <w:tcW w:type="dxa" w:w="2160"/>
          </w:tcPr>
          <w:p>
            <w:r>
              <w:t>прибираясь</w:t>
            </w:r>
          </w:p>
        </w:tc>
        <w:tc>
          <w:tcPr>
            <w:tcW w:type="dxa" w:w="2160"/>
          </w:tcPr>
          <w:p>
            <w:r>
              <w:t>опутываясь</w:t>
            </w:r>
          </w:p>
        </w:tc>
        <w:tc>
          <w:tcPr>
            <w:tcW w:type="dxa" w:w="2160"/>
          </w:tcPr>
          <w:p>
            <w:r>
              <w:t>прусака</w:t>
            </w:r>
          </w:p>
        </w:tc>
      </w:tr>
      <w:tr>
        <w:tc>
          <w:tcPr>
            <w:tcW w:type="dxa" w:w="2160"/>
          </w:tcPr>
          <w:p>
            <w:r>
              <w:t>смещаясь</w:t>
            </w:r>
          </w:p>
        </w:tc>
        <w:tc>
          <w:tcPr>
            <w:tcW w:type="dxa" w:w="2160"/>
          </w:tcPr>
          <w:p>
            <w:r>
              <w:t>безбоязнен</w:t>
            </w:r>
          </w:p>
        </w:tc>
        <w:tc>
          <w:tcPr>
            <w:tcW w:type="dxa" w:w="2160"/>
          </w:tcPr>
          <w:p>
            <w:r>
              <w:t>поковыряли</w:t>
            </w:r>
          </w:p>
        </w:tc>
        <w:tc>
          <w:tcPr>
            <w:tcW w:type="dxa" w:w="2160"/>
          </w:tcPr>
          <w:p>
            <w:r>
              <w:t>оспоришь</w:t>
            </w:r>
          </w:p>
        </w:tc>
      </w:tr>
      <w:tr>
        <w:tc>
          <w:tcPr>
            <w:tcW w:type="dxa" w:w="2160"/>
          </w:tcPr>
          <w:p>
            <w:r>
              <w:t>выпаявший</w:t>
            </w:r>
          </w:p>
        </w:tc>
        <w:tc>
          <w:tcPr>
            <w:tcW w:type="dxa" w:w="2160"/>
          </w:tcPr>
          <w:p>
            <w:r>
              <w:t>акваланги</w:t>
            </w:r>
          </w:p>
        </w:tc>
        <w:tc>
          <w:tcPr>
            <w:tcW w:type="dxa" w:w="2160"/>
          </w:tcPr>
          <w:p>
            <w:r>
              <w:t>исписавших</w:t>
            </w:r>
          </w:p>
        </w:tc>
        <w:tc>
          <w:tcPr>
            <w:tcW w:type="dxa" w:w="2160"/>
          </w:tcPr>
          <w:p>
            <w:r>
              <w:t>мытьем</w:t>
            </w:r>
          </w:p>
        </w:tc>
      </w:tr>
      <w:tr>
        <w:tc>
          <w:tcPr>
            <w:tcW w:type="dxa" w:w="2160"/>
          </w:tcPr>
          <w:p>
            <w:r>
              <w:t>обгоняли</w:t>
            </w:r>
          </w:p>
        </w:tc>
        <w:tc>
          <w:tcPr>
            <w:tcW w:type="dxa" w:w="2160"/>
          </w:tcPr>
          <w:p>
            <w:r>
              <w:t>трепелом</w:t>
            </w:r>
          </w:p>
        </w:tc>
        <w:tc>
          <w:tcPr>
            <w:tcW w:type="dxa" w:w="2160"/>
          </w:tcPr>
          <w:p>
            <w:r>
              <w:t>защипавшие</w:t>
            </w:r>
          </w:p>
        </w:tc>
        <w:tc>
          <w:tcPr>
            <w:tcW w:type="dxa" w:w="2160"/>
          </w:tcPr>
          <w:p>
            <w:r>
              <w:t>отворялась</w:t>
            </w:r>
          </w:p>
        </w:tc>
      </w:tr>
      <w:tr>
        <w:tc>
          <w:tcPr>
            <w:tcW w:type="dxa" w:w="2160"/>
          </w:tcPr>
          <w:p>
            <w:r>
              <w:t>ноженькой</w:t>
            </w:r>
          </w:p>
        </w:tc>
        <w:tc>
          <w:tcPr>
            <w:tcW w:type="dxa" w:w="2160"/>
          </w:tcPr>
          <w:p>
            <w:r>
              <w:t>творчество</w:t>
            </w:r>
          </w:p>
        </w:tc>
        <w:tc>
          <w:tcPr>
            <w:tcW w:type="dxa" w:w="2160"/>
          </w:tcPr>
          <w:p>
            <w:r>
              <w:t>обмокавший</w:t>
            </w:r>
          </w:p>
        </w:tc>
        <w:tc>
          <w:tcPr>
            <w:tcW w:type="dxa" w:w="2160"/>
          </w:tcPr>
          <w:p>
            <w:r>
              <w:t>инвалидный</w:t>
            </w:r>
          </w:p>
        </w:tc>
      </w:tr>
      <w:tr>
        <w:tc>
          <w:tcPr>
            <w:tcW w:type="dxa" w:w="2160"/>
          </w:tcPr>
          <w:p>
            <w:r>
              <w:t>свыкнуться</w:t>
            </w:r>
          </w:p>
        </w:tc>
        <w:tc>
          <w:tcPr>
            <w:tcW w:type="dxa" w:w="2160"/>
          </w:tcPr>
          <w:p>
            <w:r>
              <w:t>просёлкам</w:t>
            </w:r>
          </w:p>
        </w:tc>
        <w:tc>
          <w:tcPr>
            <w:tcW w:type="dxa" w:w="2160"/>
          </w:tcPr>
          <w:p>
            <w:r>
              <w:t>наподдаст</w:t>
            </w:r>
          </w:p>
        </w:tc>
        <w:tc>
          <w:tcPr>
            <w:tcW w:type="dxa" w:w="2160"/>
          </w:tcPr>
          <w:p>
            <w:r>
              <w:t>превращаю</w:t>
            </w:r>
          </w:p>
        </w:tc>
      </w:tr>
      <w:tr>
        <w:tc>
          <w:tcPr>
            <w:tcW w:type="dxa" w:w="2160"/>
          </w:tcPr>
          <w:p>
            <w:r>
              <w:t>поймаем</w:t>
            </w:r>
          </w:p>
        </w:tc>
        <w:tc>
          <w:tcPr>
            <w:tcW w:type="dxa" w:w="2160"/>
          </w:tcPr>
          <w:p>
            <w:r>
              <w:t>карбидною</w:t>
            </w:r>
          </w:p>
        </w:tc>
        <w:tc>
          <w:tcPr>
            <w:tcW w:type="dxa" w:w="2160"/>
          </w:tcPr>
          <w:p>
            <w:r>
              <w:t>брошюровке</w:t>
            </w:r>
          </w:p>
        </w:tc>
        <w:tc>
          <w:tcPr>
            <w:tcW w:type="dxa" w:w="2160"/>
          </w:tcPr>
          <w:p>
            <w:r>
              <w:t>сому</w:t>
            </w:r>
          </w:p>
        </w:tc>
      </w:tr>
    </w:tbl>
    <w:p/>
    <w:p>
      <w:pPr>
        <w:pStyle w:val="ListParagraph"/>
      </w:pPr>
      <w:r>
        <w:t>убеляли</w:t>
      </w:r>
    </w:p>
    <w:p>
      <w:pPr>
        <w:pStyle w:val="ListParagraph"/>
      </w:pPr>
      <w:r>
        <w:t>сошествию</w:t>
      </w:r>
    </w:p>
    <w:p>
      <w:pPr>
        <w:pStyle w:val="ListParagraph"/>
      </w:pPr>
      <w:r>
        <w:t>шурупными</w:t>
      </w:r>
    </w:p>
    <w:p>
      <w:pPr>
        <w:pStyle w:val="ListParagraph"/>
      </w:pPr>
      <w:r>
        <w:t>баторских</w:t>
      </w:r>
    </w:p>
    <w:p>
      <w:pPr>
        <w:pStyle w:val="ListParagraph"/>
      </w:pPr>
      <w:r>
        <w:t>кутята</w:t>
      </w:r>
    </w:p>
    <w:p>
      <w:pPr>
        <w:pStyle w:val="ListParagraph"/>
      </w:pPr>
      <w:r>
        <w:t>дергающую</w:t>
      </w:r>
    </w:p>
    <w:p>
      <w:pPr>
        <w:pStyle w:val="ListParagraph"/>
      </w:pPr>
      <w:r>
        <w:t>высиделись</w:t>
      </w:r>
    </w:p>
    <w:p>
      <w:pPr>
        <w:pStyle w:val="ListParagraph"/>
      </w:pPr>
      <w:r>
        <w:t>лавочном</w:t>
      </w:r>
    </w:p>
    <w:p>
      <w:pPr>
        <w:pStyle w:val="ListParagraph"/>
      </w:pPr>
      <w:r>
        <w:t>упорнейшей</w:t>
      </w:r>
    </w:p>
    <w:p>
      <w:pPr>
        <w:pStyle w:val="ListParagraph"/>
      </w:pPr>
      <w:r>
        <w:t>измерить</w:t>
      </w:r>
    </w:p>
    <w:p>
      <w:pPr>
        <w:pStyle w:val="ListParagraph"/>
      </w:pPr>
      <w:r>
        <w:t>отгибаемые</w:t>
      </w:r>
    </w:p>
    <w:p>
      <w:pPr>
        <w:pStyle w:val="ListParagraph"/>
      </w:pPr>
      <w:r>
        <w:t>ворочаемый</w:t>
      </w:r>
    </w:p>
    <w:p>
      <w:pPr>
        <w:pStyle w:val="ListParagraph"/>
      </w:pPr>
      <w:r>
        <w:t>побегов</w:t>
      </w:r>
    </w:p>
    <w:p>
      <w:pPr>
        <w:pStyle w:val="ListParagraph"/>
      </w:pPr>
      <w:r>
        <w:t>считчикам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расче</w:t>
            </w:r>
          </w:p>
        </w:tc>
      </w:tr>
      <w:tr>
        <w:tc>
          <w:tcPr>
            <w:tcW w:type="dxa" w:w="8640"/>
          </w:tcPr>
          <w:p>
            <w:r>
              <w:t>лодчонки</w:t>
            </w:r>
          </w:p>
        </w:tc>
      </w:tr>
      <w:tr>
        <w:tc>
          <w:tcPr>
            <w:tcW w:type="dxa" w:w="8640"/>
          </w:tcPr>
          <w:p>
            <w:r>
              <w:t>остреньким</w:t>
            </w:r>
          </w:p>
        </w:tc>
      </w:tr>
      <w:tr>
        <w:tc>
          <w:tcPr>
            <w:tcW w:type="dxa" w:w="8640"/>
          </w:tcPr>
          <w:p>
            <w:r>
              <w:t>усекай</w:t>
            </w:r>
          </w:p>
        </w:tc>
      </w:tr>
      <w:tr>
        <w:tc>
          <w:tcPr>
            <w:tcW w:type="dxa" w:w="8640"/>
          </w:tcPr>
          <w:p>
            <w:r>
              <w:t>ужавшийся</w:t>
            </w:r>
          </w:p>
        </w:tc>
      </w:tr>
      <w:tr>
        <w:tc>
          <w:tcPr>
            <w:tcW w:type="dxa" w:w="8640"/>
          </w:tcPr>
          <w:p>
            <w:r>
              <w:t>ушибших</w:t>
            </w:r>
          </w:p>
        </w:tc>
      </w:tr>
      <w:tr>
        <w:tc>
          <w:tcPr>
            <w:tcW w:type="dxa" w:w="8640"/>
          </w:tcPr>
          <w:p>
            <w:r>
              <w:t>вотивное</w:t>
            </w:r>
          </w:p>
        </w:tc>
      </w:tr>
      <w:tr>
        <w:tc>
          <w:tcPr>
            <w:tcW w:type="dxa" w:w="8640"/>
          </w:tcPr>
          <w:p>
            <w:r>
              <w:t>трагически</w:t>
            </w:r>
          </w:p>
        </w:tc>
      </w:tr>
      <w:tr>
        <w:tc>
          <w:tcPr>
            <w:tcW w:type="dxa" w:w="8640"/>
          </w:tcPr>
          <w:p>
            <w:r>
              <w:t>исполняем</w:t>
            </w:r>
          </w:p>
        </w:tc>
      </w:tr>
      <w:tr>
        <w:tc>
          <w:tcPr>
            <w:tcW w:type="dxa" w:w="8640"/>
          </w:tcPr>
          <w:p>
            <w:r>
              <w:t>облаявших</w:t>
            </w:r>
          </w:p>
        </w:tc>
      </w:tr>
      <w:tr>
        <w:tc>
          <w:tcPr>
            <w:tcW w:type="dxa" w:w="8640"/>
          </w:tcPr>
          <w:p>
            <w:r>
              <w:t>досужного</w:t>
            </w:r>
          </w:p>
        </w:tc>
      </w:tr>
      <w:tr>
        <w:tc>
          <w:tcPr>
            <w:tcW w:type="dxa" w:w="8640"/>
          </w:tcPr>
          <w:p>
            <w:r>
              <w:t>белошвейки</w:t>
            </w:r>
          </w:p>
        </w:tc>
      </w:tr>
    </w:tbl>
    <w:p/>
    <w:p>
      <w:pPr>
        <w:pStyle w:val="ListParagraph"/>
      </w:pPr>
      <w:r>
        <w:t>выигравшие</w:t>
      </w:r>
    </w:p>
    <w:p>
      <w:pPr>
        <w:pStyle w:val="ListParagraph"/>
      </w:pPr>
      <w:r>
        <w:t>гранты</w:t>
      </w:r>
    </w:p>
    <w:p>
      <w:pPr>
        <w:pStyle w:val="ListParagraph"/>
      </w:pPr>
      <w:r>
        <w:t>строчащей</w:t>
      </w:r>
    </w:p>
    <w:p>
      <w:pPr>
        <w:pStyle w:val="ListParagraph"/>
      </w:pPr>
      <w:r>
        <w:t>незлых</w:t>
      </w:r>
    </w:p>
    <w:p>
      <w:pPr>
        <w:pStyle w:val="ListParagraph"/>
      </w:pPr>
      <w:r>
        <w:t>календарям</w:t>
      </w:r>
    </w:p>
    <w:p>
      <w:pPr>
        <w:pStyle w:val="ListParagraph"/>
      </w:pPr>
      <w:r>
        <w:t>свивавшей</w:t>
      </w:r>
    </w:p>
    <w:p>
      <w:pPr>
        <w:pStyle w:val="ListParagraph"/>
      </w:pPr>
      <w:r>
        <w:t>цитрат</w:t>
      </w:r>
    </w:p>
    <w:p>
      <w:pPr>
        <w:pStyle w:val="ListParagraph"/>
      </w:pPr>
      <w:r>
        <w:t>сирийкою</w:t>
      </w:r>
    </w:p>
    <w:p>
      <w:pPr>
        <w:pStyle w:val="ListParagraph"/>
      </w:pPr>
      <w:r>
        <w:t>обезуметь</w:t>
      </w:r>
    </w:p>
    <w:p/>
    <w:p>
      <w:pPr>
        <w:pStyle w:val="ListParagraph"/>
      </w:pPr>
      <w:r>
        <w:t>доесть</w:t>
      </w:r>
    </w:p>
    <w:p>
      <w:pPr>
        <w:pStyle w:val="ListParagraph"/>
      </w:pPr>
      <w:r>
        <w:t>ожоговая</w:t>
      </w:r>
    </w:p>
    <w:p>
      <w:pPr>
        <w:pStyle w:val="ListParagraph"/>
      </w:pPr>
      <w:r>
        <w:t>психиатрию</w:t>
      </w:r>
    </w:p>
    <w:p>
      <w:pPr>
        <w:pStyle w:val="ListParagraph"/>
      </w:pPr>
      <w:r>
        <w:t>увивающий</w:t>
      </w:r>
    </w:p>
    <w:p>
      <w:pPr>
        <w:pStyle w:val="ListParagraph"/>
      </w:pPr>
      <w:r>
        <w:t>теургам</w:t>
      </w:r>
    </w:p>
    <w:p>
      <w:pPr>
        <w:pStyle w:val="ListParagraph"/>
      </w:pPr>
      <w:r>
        <w:t>признанья</w:t>
      </w:r>
    </w:p>
    <w:p>
      <w:pPr>
        <w:pStyle w:val="ListParagraph"/>
      </w:pPr>
      <w:r>
        <w:t>подожжены</w:t>
      </w:r>
    </w:p>
    <w:p>
      <w:pPr>
        <w:pStyle w:val="ListParagraph"/>
      </w:pPr>
      <w:r>
        <w:t>сдохшее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запылю</w:t>
            </w:r>
          </w:p>
        </w:tc>
        <w:tc>
          <w:tcPr>
            <w:tcW w:type="dxa" w:w="4320"/>
          </w:tcPr>
          <w:p>
            <w:r>
              <w:t>своенравию</w:t>
            </w:r>
          </w:p>
        </w:tc>
      </w:tr>
      <w:tr>
        <w:tc>
          <w:tcPr>
            <w:tcW w:type="dxa" w:w="4320"/>
          </w:tcPr>
          <w:p>
            <w:r>
              <w:t>нравст</w:t>
            </w:r>
          </w:p>
        </w:tc>
        <w:tc>
          <w:tcPr>
            <w:tcW w:type="dxa" w:w="4320"/>
          </w:tcPr>
          <w:p>
            <w:r>
              <w:t>пригласят</w:t>
            </w:r>
          </w:p>
        </w:tc>
      </w:tr>
      <w:tr>
        <w:tc>
          <w:tcPr>
            <w:tcW w:type="dxa" w:w="4320"/>
          </w:tcPr>
          <w:p>
            <w:r>
              <w:t>партерное</w:t>
            </w:r>
          </w:p>
        </w:tc>
        <w:tc>
          <w:tcPr>
            <w:tcW w:type="dxa" w:w="4320"/>
          </w:tcPr>
          <w:p>
            <w:r>
              <w:t>отписало</w:t>
            </w:r>
          </w:p>
        </w:tc>
      </w:tr>
      <w:tr>
        <w:tc>
          <w:tcPr>
            <w:tcW w:type="dxa" w:w="4320"/>
          </w:tcPr>
          <w:p>
            <w:r>
              <w:t>активного</w:t>
            </w:r>
          </w:p>
        </w:tc>
        <w:tc>
          <w:tcPr>
            <w:tcW w:type="dxa" w:w="4320"/>
          </w:tcPr>
          <w:p>
            <w:r>
              <w:t>оправивших</w:t>
            </w:r>
          </w:p>
        </w:tc>
      </w:tr>
      <w:tr>
        <w:tc>
          <w:tcPr>
            <w:tcW w:type="dxa" w:w="4320"/>
          </w:tcPr>
          <w:p>
            <w:r>
              <w:t>ернике</w:t>
            </w:r>
          </w:p>
        </w:tc>
        <w:tc>
          <w:tcPr>
            <w:tcW w:type="dxa" w:w="4320"/>
          </w:tcPr>
          <w:p>
            <w:r>
              <w:t>нанашивать</w:t>
            </w:r>
          </w:p>
        </w:tc>
      </w:tr>
      <w:tr>
        <w:tc>
          <w:tcPr>
            <w:tcW w:type="dxa" w:w="4320"/>
          </w:tcPr>
          <w:p>
            <w:r>
              <w:t>обзываемом</w:t>
            </w:r>
          </w:p>
        </w:tc>
        <w:tc>
          <w:tcPr>
            <w:tcW w:type="dxa" w:w="4320"/>
          </w:tcPr>
          <w:p>
            <w:r>
              <w:t>шофёрской</w:t>
            </w:r>
          </w:p>
        </w:tc>
      </w:tr>
      <w:tr>
        <w:tc>
          <w:tcPr>
            <w:tcW w:type="dxa" w:w="4320"/>
          </w:tcPr>
          <w:p>
            <w:r>
              <w:t>чалмою</w:t>
            </w:r>
          </w:p>
        </w:tc>
        <w:tc>
          <w:tcPr>
            <w:tcW w:type="dxa" w:w="4320"/>
          </w:tcPr>
          <w:p>
            <w:r>
              <w:t>бусинках</w:t>
            </w:r>
          </w:p>
        </w:tc>
      </w:tr>
      <w:tr>
        <w:tc>
          <w:tcPr>
            <w:tcW w:type="dxa" w:w="4320"/>
          </w:tcPr>
          <w:p>
            <w:r>
              <w:t>бродяжьим</w:t>
            </w:r>
          </w:p>
        </w:tc>
        <w:tc>
          <w:tcPr>
            <w:tcW w:type="dxa" w:w="4320"/>
          </w:tcPr>
          <w:p>
            <w:r>
              <w:t>оттиснутую</w:t>
            </w:r>
          </w:p>
        </w:tc>
      </w:tr>
      <w:tr>
        <w:tc>
          <w:tcPr>
            <w:tcW w:type="dxa" w:w="4320"/>
          </w:tcPr>
          <w:p>
            <w:r>
              <w:t>индуизму</w:t>
            </w:r>
          </w:p>
        </w:tc>
        <w:tc>
          <w:tcPr>
            <w:tcW w:type="dxa" w:w="4320"/>
          </w:tcPr>
          <w:p>
            <w:r>
              <w:t>псарном</w:t>
            </w:r>
          </w:p>
        </w:tc>
      </w:tr>
      <w:tr>
        <w:tc>
          <w:tcPr>
            <w:tcW w:type="dxa" w:w="4320"/>
          </w:tcPr>
          <w:p>
            <w:r>
              <w:t>подводила</w:t>
            </w:r>
          </w:p>
        </w:tc>
        <w:tc>
          <w:tcPr>
            <w:tcW w:type="dxa" w:w="4320"/>
          </w:tcPr>
          <w:p>
            <w:r>
              <w:t>флиртовать</w:t>
            </w:r>
          </w:p>
        </w:tc>
      </w:tr>
      <w:tr>
        <w:tc>
          <w:tcPr>
            <w:tcW w:type="dxa" w:w="4320"/>
          </w:tcPr>
          <w:p>
            <w:r>
              <w:t>попутавшие</w:t>
            </w:r>
          </w:p>
        </w:tc>
        <w:tc>
          <w:tcPr>
            <w:tcW w:type="dxa" w:w="4320"/>
          </w:tcPr>
          <w:p>
            <w:r>
              <w:t>мироедам</w:t>
            </w:r>
          </w:p>
        </w:tc>
      </w:tr>
      <w:tr>
        <w:tc>
          <w:tcPr>
            <w:tcW w:type="dxa" w:w="4320"/>
          </w:tcPr>
          <w:p>
            <w:r>
              <w:t>отымать</w:t>
            </w:r>
          </w:p>
        </w:tc>
        <w:tc>
          <w:tcPr>
            <w:tcW w:type="dxa" w:w="4320"/>
          </w:tcPr>
          <w:p>
            <w:r>
              <w:t>купальни</w:t>
            </w:r>
          </w:p>
        </w:tc>
      </w:tr>
      <w:tr>
        <w:tc>
          <w:tcPr>
            <w:tcW w:type="dxa" w:w="4320"/>
          </w:tcPr>
          <w:p>
            <w:r>
              <w:t>брызг</w:t>
            </w:r>
          </w:p>
        </w:tc>
        <w:tc>
          <w:tcPr>
            <w:tcW w:type="dxa" w:w="4320"/>
          </w:tcPr>
          <w:p>
            <w:r>
              <w:t>пенделе</w:t>
            </w:r>
          </w:p>
        </w:tc>
      </w:tr>
      <w:tr>
        <w:tc>
          <w:tcPr>
            <w:tcW w:type="dxa" w:w="4320"/>
          </w:tcPr>
          <w:p>
            <w:r>
              <w:t>печище</w:t>
            </w:r>
          </w:p>
        </w:tc>
        <w:tc>
          <w:tcPr>
            <w:tcW w:type="dxa" w:w="4320"/>
          </w:tcPr>
          <w:p>
            <w:r>
              <w:t>увязанным</w:t>
            </w:r>
          </w:p>
        </w:tc>
      </w:tr>
      <w:tr>
        <w:tc>
          <w:tcPr>
            <w:tcW w:type="dxa" w:w="4320"/>
          </w:tcPr>
          <w:p>
            <w:r>
              <w:t>мережками</w:t>
            </w:r>
          </w:p>
        </w:tc>
        <w:tc>
          <w:tcPr>
            <w:tcW w:type="dxa" w:w="4320"/>
          </w:tcPr>
          <w:p>
            <w:r>
              <w:t>купейною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перлы</w:t>
            </w:r>
          </w:p>
        </w:tc>
        <w:tc>
          <w:tcPr>
            <w:tcW w:type="dxa" w:w="1440"/>
          </w:tcPr>
          <w:p>
            <w:r>
              <w:t>упекавший</w:t>
            </w:r>
          </w:p>
        </w:tc>
        <w:tc>
          <w:tcPr>
            <w:tcW w:type="dxa" w:w="1440"/>
          </w:tcPr>
          <w:p>
            <w:r>
              <w:t>лучницах</w:t>
            </w:r>
          </w:p>
        </w:tc>
        <w:tc>
          <w:tcPr>
            <w:tcW w:type="dxa" w:w="1440"/>
          </w:tcPr>
          <w:p>
            <w:r>
              <w:t>вытоптать</w:t>
            </w:r>
          </w:p>
        </w:tc>
        <w:tc>
          <w:tcPr>
            <w:tcW w:type="dxa" w:w="1440"/>
          </w:tcPr>
          <w:p>
            <w:r>
              <w:t>творчества</w:t>
            </w:r>
          </w:p>
        </w:tc>
        <w:tc>
          <w:tcPr>
            <w:tcW w:type="dxa" w:w="1440"/>
          </w:tcPr>
          <w:p>
            <w:r>
              <w:t>поучаем</w:t>
            </w:r>
          </w:p>
        </w:tc>
      </w:tr>
      <w:tr>
        <w:tc>
          <w:tcPr>
            <w:tcW w:type="dxa" w:w="1440"/>
          </w:tcPr>
          <w:p>
            <w:r>
              <w:t>аккуратных</w:t>
            </w:r>
          </w:p>
        </w:tc>
        <w:tc>
          <w:tcPr>
            <w:tcW w:type="dxa" w:w="1440"/>
          </w:tcPr>
          <w:p>
            <w:r>
              <w:t>удобнейшее</w:t>
            </w:r>
          </w:p>
        </w:tc>
        <w:tc>
          <w:tcPr>
            <w:tcW w:type="dxa" w:w="1440"/>
          </w:tcPr>
          <w:p>
            <w:r>
              <w:t>обреченную</w:t>
            </w:r>
          </w:p>
        </w:tc>
        <w:tc>
          <w:tcPr>
            <w:tcW w:type="dxa" w:w="1440"/>
          </w:tcPr>
          <w:p>
            <w:r>
              <w:t>капканы</w:t>
            </w:r>
          </w:p>
        </w:tc>
        <w:tc>
          <w:tcPr>
            <w:tcW w:type="dxa" w:w="1440"/>
          </w:tcPr>
          <w:p>
            <w:r>
              <w:t>расхищения</w:t>
            </w:r>
          </w:p>
        </w:tc>
        <w:tc>
          <w:tcPr>
            <w:tcW w:type="dxa" w:w="1440"/>
          </w:tcPr>
          <w:p>
            <w:r>
              <w:t>копытного</w:t>
            </w:r>
          </w:p>
        </w:tc>
      </w:tr>
      <w:tr>
        <w:tc>
          <w:tcPr>
            <w:tcW w:type="dxa" w:w="1440"/>
          </w:tcPr>
          <w:p>
            <w:r>
              <w:t>ветчинными</w:t>
            </w:r>
          </w:p>
        </w:tc>
        <w:tc>
          <w:tcPr>
            <w:tcW w:type="dxa" w:w="1440"/>
          </w:tcPr>
          <w:p>
            <w:r>
              <w:t>копыл</w:t>
            </w:r>
          </w:p>
        </w:tc>
        <w:tc>
          <w:tcPr>
            <w:tcW w:type="dxa" w:w="1440"/>
          </w:tcPr>
          <w:p>
            <w:r>
              <w:t>щеглятах</w:t>
            </w:r>
          </w:p>
        </w:tc>
        <w:tc>
          <w:tcPr>
            <w:tcW w:type="dxa" w:w="1440"/>
          </w:tcPr>
          <w:p>
            <w:r>
              <w:t>социолога</w:t>
            </w:r>
          </w:p>
        </w:tc>
        <w:tc>
          <w:tcPr>
            <w:tcW w:type="dxa" w:w="1440"/>
          </w:tcPr>
          <w:p>
            <w:r>
              <w:t>судне</w:t>
            </w:r>
          </w:p>
        </w:tc>
        <w:tc>
          <w:tcPr>
            <w:tcW w:type="dxa" w:w="1440"/>
          </w:tcPr>
          <w:p>
            <w:r>
              <w:t>аматёрам</w:t>
            </w:r>
          </w:p>
        </w:tc>
      </w:tr>
      <w:tr>
        <w:tc>
          <w:tcPr>
            <w:tcW w:type="dxa" w:w="1440"/>
          </w:tcPr>
          <w:p>
            <w:r>
              <w:t>насовавшею</w:t>
            </w:r>
          </w:p>
        </w:tc>
        <w:tc>
          <w:tcPr>
            <w:tcW w:type="dxa" w:w="1440"/>
          </w:tcPr>
          <w:p>
            <w:r>
              <w:t>писарских</w:t>
            </w:r>
          </w:p>
        </w:tc>
        <w:tc>
          <w:tcPr>
            <w:tcW w:type="dxa" w:w="1440"/>
          </w:tcPr>
          <w:p>
            <w:r>
              <w:t>выпятившую</w:t>
            </w:r>
          </w:p>
        </w:tc>
        <w:tc>
          <w:tcPr>
            <w:tcW w:type="dxa" w:w="1440"/>
          </w:tcPr>
          <w:p>
            <w:r>
              <w:t>ангарную</w:t>
            </w:r>
          </w:p>
        </w:tc>
        <w:tc>
          <w:tcPr>
            <w:tcW w:type="dxa" w:w="1440"/>
          </w:tcPr>
          <w:p>
            <w:r>
              <w:t>оазисах</w:t>
            </w:r>
          </w:p>
        </w:tc>
        <w:tc>
          <w:tcPr>
            <w:tcW w:type="dxa" w:w="1440"/>
          </w:tcPr>
          <w:p>
            <w:r>
              <w:t>именованию</w:t>
            </w:r>
          </w:p>
        </w:tc>
      </w:tr>
      <w:tr>
        <w:tc>
          <w:tcPr>
            <w:tcW w:type="dxa" w:w="1440"/>
          </w:tcPr>
          <w:p>
            <w:r>
              <w:t>плавящихся</w:t>
            </w:r>
          </w:p>
        </w:tc>
        <w:tc>
          <w:tcPr>
            <w:tcW w:type="dxa" w:w="1440"/>
          </w:tcPr>
          <w:p>
            <w:r>
              <w:t>кряковую</w:t>
            </w:r>
          </w:p>
        </w:tc>
        <w:tc>
          <w:tcPr>
            <w:tcW w:type="dxa" w:w="1440"/>
          </w:tcPr>
          <w:p>
            <w:r>
              <w:t>поощряемой</w:t>
            </w:r>
          </w:p>
        </w:tc>
        <w:tc>
          <w:tcPr>
            <w:tcW w:type="dxa" w:w="1440"/>
          </w:tcPr>
          <w:p>
            <w:r>
              <w:t>паршивцев</w:t>
            </w:r>
          </w:p>
        </w:tc>
        <w:tc>
          <w:tcPr>
            <w:tcW w:type="dxa" w:w="1440"/>
          </w:tcPr>
          <w:p>
            <w:r>
              <w:t>ирреальном</w:t>
            </w:r>
          </w:p>
        </w:tc>
        <w:tc>
          <w:tcPr>
            <w:tcW w:type="dxa" w:w="1440"/>
          </w:tcPr>
          <w:p>
            <w:r>
              <w:t>обзовёте</w:t>
            </w:r>
          </w:p>
        </w:tc>
      </w:tr>
      <w:tr>
        <w:tc>
          <w:tcPr>
            <w:tcW w:type="dxa" w:w="1440"/>
          </w:tcPr>
          <w:p>
            <w:r>
              <w:t>гимнастом</w:t>
            </w:r>
          </w:p>
        </w:tc>
        <w:tc>
          <w:tcPr>
            <w:tcW w:type="dxa" w:w="1440"/>
          </w:tcPr>
          <w:p>
            <w:r>
              <w:t>косящимися</w:t>
            </w:r>
          </w:p>
        </w:tc>
        <w:tc>
          <w:tcPr>
            <w:tcW w:type="dxa" w:w="1440"/>
          </w:tcPr>
          <w:p>
            <w:r>
              <w:t>Пномпеню</w:t>
            </w:r>
          </w:p>
        </w:tc>
        <w:tc>
          <w:tcPr>
            <w:tcW w:type="dxa" w:w="1440"/>
          </w:tcPr>
          <w:p>
            <w:r>
              <w:t>аплите</w:t>
            </w:r>
          </w:p>
        </w:tc>
        <w:tc>
          <w:tcPr>
            <w:tcW w:type="dxa" w:w="1440"/>
          </w:tcPr>
          <w:p>
            <w:r>
              <w:t>селедками</w:t>
            </w:r>
          </w:p>
        </w:tc>
        <w:tc>
          <w:tcPr>
            <w:tcW w:type="dxa" w:w="1440"/>
          </w:tcPr>
          <w:p>
            <w:r>
              <w:t>филумения</w:t>
            </w:r>
          </w:p>
        </w:tc>
      </w:tr>
      <w:tr>
        <w:tc>
          <w:tcPr>
            <w:tcW w:type="dxa" w:w="1440"/>
          </w:tcPr>
          <w:p>
            <w:r>
              <w:t>попарятся</w:t>
            </w:r>
          </w:p>
        </w:tc>
        <w:tc>
          <w:tcPr>
            <w:tcW w:type="dxa" w:w="1440"/>
          </w:tcPr>
          <w:p>
            <w:r>
              <w:t>надрывало</w:t>
            </w:r>
          </w:p>
        </w:tc>
        <w:tc>
          <w:tcPr>
            <w:tcW w:type="dxa" w:w="1440"/>
          </w:tcPr>
          <w:p>
            <w:r>
              <w:t>лупившей</w:t>
            </w:r>
          </w:p>
        </w:tc>
        <w:tc>
          <w:tcPr>
            <w:tcW w:type="dxa" w:w="1440"/>
          </w:tcPr>
          <w:p>
            <w:r>
              <w:t>хлоритовое</w:t>
            </w:r>
          </w:p>
        </w:tc>
        <w:tc>
          <w:tcPr>
            <w:tcW w:type="dxa" w:w="1440"/>
          </w:tcPr>
          <w:p>
            <w:r>
              <w:t>синеньким</w:t>
            </w:r>
          </w:p>
        </w:tc>
        <w:tc>
          <w:tcPr>
            <w:tcW w:type="dxa" w:w="1440"/>
          </w:tcPr>
          <w:p>
            <w:r>
              <w:t>ефрейтор</w:t>
            </w:r>
          </w:p>
        </w:tc>
      </w:tr>
      <w:tr>
        <w:tc>
          <w:tcPr>
            <w:tcW w:type="dxa" w:w="1440"/>
          </w:tcPr>
          <w:p>
            <w:r>
              <w:t>раскупая</w:t>
            </w:r>
          </w:p>
        </w:tc>
        <w:tc>
          <w:tcPr>
            <w:tcW w:type="dxa" w:w="1440"/>
          </w:tcPr>
          <w:p>
            <w:r>
              <w:t>избавься</w:t>
            </w:r>
          </w:p>
        </w:tc>
        <w:tc>
          <w:tcPr>
            <w:tcW w:type="dxa" w:w="1440"/>
          </w:tcPr>
          <w:p>
            <w:r>
              <w:t>едока</w:t>
            </w:r>
          </w:p>
        </w:tc>
        <w:tc>
          <w:tcPr>
            <w:tcW w:type="dxa" w:w="1440"/>
          </w:tcPr>
          <w:p>
            <w:r>
              <w:t>полчанин</w:t>
            </w:r>
          </w:p>
        </w:tc>
        <w:tc>
          <w:tcPr>
            <w:tcW w:type="dxa" w:w="1440"/>
          </w:tcPr>
          <w:p>
            <w:r>
              <w:t>кисть</w:t>
            </w:r>
          </w:p>
        </w:tc>
        <w:tc>
          <w:tcPr>
            <w:tcW w:type="dxa" w:w="1440"/>
          </w:tcPr>
          <w:p>
            <w:r>
              <w:t>правится</w:t>
            </w:r>
          </w:p>
        </w:tc>
      </w:tr>
      <w:tr>
        <w:tc>
          <w:tcPr>
            <w:tcW w:type="dxa" w:w="1440"/>
          </w:tcPr>
          <w:p>
            <w:r>
              <w:t>намарает</w:t>
            </w:r>
          </w:p>
        </w:tc>
        <w:tc>
          <w:tcPr>
            <w:tcW w:type="dxa" w:w="1440"/>
          </w:tcPr>
          <w:p>
            <w:r>
              <w:t>флигельках</w:t>
            </w:r>
          </w:p>
        </w:tc>
        <w:tc>
          <w:tcPr>
            <w:tcW w:type="dxa" w:w="1440"/>
          </w:tcPr>
          <w:p>
            <w:r>
              <w:t>взвивал</w:t>
            </w:r>
          </w:p>
        </w:tc>
        <w:tc>
          <w:tcPr>
            <w:tcW w:type="dxa" w:w="1440"/>
          </w:tcPr>
          <w:p>
            <w:r>
              <w:t>звену</w:t>
            </w:r>
          </w:p>
        </w:tc>
        <w:tc>
          <w:tcPr>
            <w:tcW w:type="dxa" w:w="1440"/>
          </w:tcPr>
          <w:p>
            <w:r>
              <w:t>центровал</w:t>
            </w:r>
          </w:p>
        </w:tc>
        <w:tc>
          <w:tcPr>
            <w:tcW w:type="dxa" w:w="1440"/>
          </w:tcPr>
          <w:p>
            <w:r>
              <w:t>разверзаем</w:t>
            </w:r>
          </w:p>
        </w:tc>
      </w:tr>
      <w:tr>
        <w:tc>
          <w:tcPr>
            <w:tcW w:type="dxa" w:w="1440"/>
          </w:tcPr>
          <w:p>
            <w:r>
              <w:t>аппарелью</w:t>
            </w:r>
          </w:p>
        </w:tc>
        <w:tc>
          <w:tcPr>
            <w:tcW w:type="dxa" w:w="1440"/>
          </w:tcPr>
          <w:p>
            <w:r>
              <w:t>задарила</w:t>
            </w:r>
          </w:p>
        </w:tc>
        <w:tc>
          <w:tcPr>
            <w:tcW w:type="dxa" w:w="1440"/>
          </w:tcPr>
          <w:p>
            <w:r>
              <w:t>опускания</w:t>
            </w:r>
          </w:p>
        </w:tc>
        <w:tc>
          <w:tcPr>
            <w:tcW w:type="dxa" w:w="1440"/>
          </w:tcPr>
          <w:p>
            <w:r>
              <w:t>разрешило</w:t>
            </w:r>
          </w:p>
        </w:tc>
        <w:tc>
          <w:tcPr>
            <w:tcW w:type="dxa" w:w="1440"/>
          </w:tcPr>
          <w:p>
            <w:r>
              <w:t>сгребаемой</w:t>
            </w:r>
          </w:p>
        </w:tc>
        <w:tc>
          <w:tcPr>
            <w:tcW w:type="dxa" w:w="1440"/>
          </w:tcPr>
          <w:p>
            <w:r>
              <w:t>кегельбана</w:t>
            </w:r>
          </w:p>
        </w:tc>
      </w:tr>
    </w:tbl>
    <w:p/>
    <w:p>
      <w:pPr>
        <w:pStyle w:val="ListParagraph"/>
      </w:pPr>
      <w:r>
        <w:t>сдружившая</w:t>
      </w:r>
    </w:p>
    <w:p>
      <w:pPr>
        <w:pStyle w:val="ListParagraph"/>
      </w:pPr>
      <w:r>
        <w:t>опальному</w:t>
      </w:r>
    </w:p>
    <w:p>
      <w:pPr>
        <w:pStyle w:val="ListParagraph"/>
      </w:pPr>
      <w:r>
        <w:t>давившими</w:t>
      </w:r>
    </w:p>
    <w:p>
      <w:pPr>
        <w:pStyle w:val="ListParagraph"/>
      </w:pPr>
      <w:r>
        <w:t>тиховодное</w:t>
      </w:r>
    </w:p>
    <w:p>
      <w:pPr>
        <w:pStyle w:val="ListParagraph"/>
      </w:pPr>
      <w:r>
        <w:t>бутоньерка</w:t>
      </w:r>
    </w:p>
    <w:p>
      <w:pPr>
        <w:pStyle w:val="ListParagraph"/>
      </w:pPr>
      <w:r>
        <w:t>фыров</w:t>
      </w:r>
    </w:p>
    <w:p>
      <w:pPr>
        <w:pStyle w:val="ListParagraph"/>
      </w:pPr>
      <w:r>
        <w:t>удостоили</w:t>
      </w:r>
    </w:p>
    <w:p>
      <w:pPr>
        <w:pStyle w:val="ListParagraph"/>
      </w:pPr>
      <w:r>
        <w:t>закидавшим</w:t>
      </w:r>
    </w:p>
    <w:p>
      <w:pPr>
        <w:pStyle w:val="ListParagraph"/>
      </w:pPr>
      <w:r>
        <w:t>филонившем</w:t>
      </w:r>
    </w:p>
    <w:p/>
    <w:p>
      <w:pPr>
        <w:pStyle w:val="ListParagraph"/>
      </w:pPr>
      <w:r>
        <w:t>средний</w:t>
      </w:r>
    </w:p>
    <w:p>
      <w:pPr>
        <w:pStyle w:val="ListParagraph"/>
      </w:pPr>
      <w:r>
        <w:t>отпрягало</w:t>
      </w:r>
    </w:p>
    <w:p>
      <w:pPr>
        <w:pStyle w:val="ListParagraph"/>
      </w:pPr>
      <w:r>
        <w:t>шпагой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примерзлой</w:t>
            </w:r>
          </w:p>
        </w:tc>
        <w:tc>
          <w:tcPr>
            <w:tcW w:type="dxa" w:w="1728"/>
          </w:tcPr>
          <w:p>
            <w:r>
              <w:t>заповеди</w:t>
            </w:r>
          </w:p>
        </w:tc>
        <w:tc>
          <w:tcPr>
            <w:tcW w:type="dxa" w:w="1728"/>
          </w:tcPr>
          <w:p>
            <w:r>
              <w:t>трезвеющей</w:t>
            </w:r>
          </w:p>
        </w:tc>
        <w:tc>
          <w:tcPr>
            <w:tcW w:type="dxa" w:w="1728"/>
          </w:tcPr>
          <w:p>
            <w:r>
              <w:t>сломавшими</w:t>
            </w:r>
          </w:p>
        </w:tc>
        <w:tc>
          <w:tcPr>
            <w:tcW w:type="dxa" w:w="1728"/>
          </w:tcPr>
          <w:p>
            <w:r>
              <w:t>недостат</w:t>
            </w:r>
          </w:p>
        </w:tc>
      </w:tr>
      <w:tr>
        <w:tc>
          <w:tcPr>
            <w:tcW w:type="dxa" w:w="1728"/>
          </w:tcPr>
          <w:p>
            <w:r>
              <w:t>пропихну</w:t>
            </w:r>
          </w:p>
        </w:tc>
        <w:tc>
          <w:tcPr>
            <w:tcW w:type="dxa" w:w="1728"/>
          </w:tcPr>
          <w:p>
            <w:r>
              <w:t>помощнее</w:t>
            </w:r>
          </w:p>
        </w:tc>
        <w:tc>
          <w:tcPr>
            <w:tcW w:type="dxa" w:w="1728"/>
          </w:tcPr>
          <w:p>
            <w:r>
              <w:t>растеряюсь</w:t>
            </w:r>
          </w:p>
        </w:tc>
        <w:tc>
          <w:tcPr>
            <w:tcW w:type="dxa" w:w="1728"/>
          </w:tcPr>
          <w:p>
            <w:r>
              <w:t>зверовать</w:t>
            </w:r>
          </w:p>
        </w:tc>
        <w:tc>
          <w:tcPr>
            <w:tcW w:type="dxa" w:w="1728"/>
          </w:tcPr>
          <w:p>
            <w:r>
              <w:t>вбивая</w:t>
            </w:r>
          </w:p>
        </w:tc>
      </w:tr>
      <w:tr>
        <w:tc>
          <w:tcPr>
            <w:tcW w:type="dxa" w:w="1728"/>
          </w:tcPr>
          <w:p>
            <w:r>
              <w:t>разбавляла</w:t>
            </w:r>
          </w:p>
        </w:tc>
        <w:tc>
          <w:tcPr>
            <w:tcW w:type="dxa" w:w="1728"/>
          </w:tcPr>
          <w:p>
            <w:r>
              <w:t>экзарха</w:t>
            </w:r>
          </w:p>
        </w:tc>
        <w:tc>
          <w:tcPr>
            <w:tcW w:type="dxa" w:w="1728"/>
          </w:tcPr>
          <w:p>
            <w:r>
              <w:t>угренком</w:t>
            </w:r>
          </w:p>
        </w:tc>
        <w:tc>
          <w:tcPr>
            <w:tcW w:type="dxa" w:w="1728"/>
          </w:tcPr>
          <w:p>
            <w:r>
              <w:t>шорниках</w:t>
            </w:r>
          </w:p>
        </w:tc>
        <w:tc>
          <w:tcPr>
            <w:tcW w:type="dxa" w:w="1728"/>
          </w:tcPr>
          <w:p>
            <w:r>
              <w:t>бумазейных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игристо</w:t>
            </w:r>
          </w:p>
        </w:tc>
      </w:tr>
      <w:tr>
        <w:tc>
          <w:tcPr>
            <w:tcW w:type="dxa" w:w="8640"/>
          </w:tcPr>
          <w:p>
            <w:r>
              <w:t>батиграмм</w:t>
            </w:r>
          </w:p>
        </w:tc>
      </w:tr>
      <w:tr>
        <w:tc>
          <w:tcPr>
            <w:tcW w:type="dxa" w:w="8640"/>
          </w:tcPr>
          <w:p>
            <w:r>
              <w:t>вскрывать</w:t>
            </w:r>
          </w:p>
        </w:tc>
      </w:tr>
      <w:tr>
        <w:tc>
          <w:tcPr>
            <w:tcW w:type="dxa" w:w="8640"/>
          </w:tcPr>
          <w:p>
            <w:r>
              <w:t>пройдошною</w:t>
            </w:r>
          </w:p>
        </w:tc>
      </w:tr>
      <w:tr>
        <w:tc>
          <w:tcPr>
            <w:tcW w:type="dxa" w:w="8640"/>
          </w:tcPr>
          <w:p>
            <w:r>
              <w:t>энергично</w:t>
            </w:r>
          </w:p>
        </w:tc>
      </w:tr>
    </w:tbl>
    <w:p/>
    <w:p>
      <w:pPr>
        <w:pStyle w:val="ListParagraph"/>
      </w:pPr>
      <w:r>
        <w:t>зачнет</w:t>
      </w:r>
    </w:p>
    <w:p>
      <w:pPr>
        <w:pStyle w:val="ListParagraph"/>
      </w:pPr>
      <w:r>
        <w:t>скро</w:t>
      </w:r>
    </w:p>
    <w:p>
      <w:pPr>
        <w:pStyle w:val="ListParagraph"/>
      </w:pPr>
      <w:r>
        <w:t>уродить</w:t>
      </w:r>
    </w:p>
    <w:p>
      <w:pPr>
        <w:pStyle w:val="ListParagraph"/>
      </w:pPr>
      <w:r>
        <w:t>помнящею</w:t>
      </w:r>
    </w:p>
    <w:p>
      <w:pPr>
        <w:pStyle w:val="ListParagraph"/>
      </w:pPr>
      <w:r>
        <w:t>заручалось</w:t>
      </w:r>
    </w:p>
    <w:p>
      <w:pPr>
        <w:pStyle w:val="ListParagraph"/>
      </w:pPr>
      <w:r>
        <w:t>Давенпорт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наклёпа</w:t>
            </w:r>
          </w:p>
        </w:tc>
        <w:tc>
          <w:tcPr>
            <w:tcW w:type="dxa" w:w="1080"/>
          </w:tcPr>
          <w:p>
            <w:r>
              <w:t>провезшему</w:t>
            </w:r>
          </w:p>
        </w:tc>
        <w:tc>
          <w:tcPr>
            <w:tcW w:type="dxa" w:w="1080"/>
          </w:tcPr>
          <w:p>
            <w:r>
              <w:t>истаявшего</w:t>
            </w:r>
          </w:p>
        </w:tc>
        <w:tc>
          <w:tcPr>
            <w:tcW w:type="dxa" w:w="1080"/>
          </w:tcPr>
          <w:p>
            <w:r>
              <w:t>вобравшие</w:t>
            </w:r>
          </w:p>
        </w:tc>
        <w:tc>
          <w:tcPr>
            <w:tcW w:type="dxa" w:w="1080"/>
          </w:tcPr>
          <w:p>
            <w:r>
              <w:t>пахе</w:t>
            </w:r>
          </w:p>
        </w:tc>
        <w:tc>
          <w:tcPr>
            <w:tcW w:type="dxa" w:w="1080"/>
          </w:tcPr>
          <w:p>
            <w:r>
              <w:t>уравняешь</w:t>
            </w:r>
          </w:p>
        </w:tc>
        <w:tc>
          <w:tcPr>
            <w:tcW w:type="dxa" w:w="1080"/>
          </w:tcPr>
          <w:p>
            <w:r>
              <w:t>англофобах</w:t>
            </w:r>
          </w:p>
        </w:tc>
        <w:tc>
          <w:tcPr>
            <w:tcW w:type="dxa" w:w="1080"/>
          </w:tcPr>
          <w:p>
            <w:r>
              <w:t>лепивших</w:t>
            </w:r>
          </w:p>
        </w:tc>
      </w:tr>
      <w:tr>
        <w:tc>
          <w:tcPr>
            <w:tcW w:type="dxa" w:w="1080"/>
          </w:tcPr>
          <w:p>
            <w:r>
              <w:t>впаивать</w:t>
            </w:r>
          </w:p>
        </w:tc>
        <w:tc>
          <w:tcPr>
            <w:tcW w:type="dxa" w:w="1080"/>
          </w:tcPr>
          <w:p>
            <w:r>
              <w:t>укатанном</w:t>
            </w:r>
          </w:p>
        </w:tc>
        <w:tc>
          <w:tcPr>
            <w:tcW w:type="dxa" w:w="1080"/>
          </w:tcPr>
          <w:p>
            <w:r>
              <w:t>устною</w:t>
            </w:r>
          </w:p>
        </w:tc>
        <w:tc>
          <w:tcPr>
            <w:tcW w:type="dxa" w:w="1080"/>
          </w:tcPr>
          <w:p>
            <w:r>
              <w:t>оплачешь</w:t>
            </w:r>
          </w:p>
        </w:tc>
        <w:tc>
          <w:tcPr>
            <w:tcW w:type="dxa" w:w="1080"/>
          </w:tcPr>
          <w:p>
            <w:r>
              <w:t>отбрившими</w:t>
            </w:r>
          </w:p>
        </w:tc>
        <w:tc>
          <w:tcPr>
            <w:tcW w:type="dxa" w:w="1080"/>
          </w:tcPr>
          <w:p>
            <w:r>
              <w:t>заводам</w:t>
            </w:r>
          </w:p>
        </w:tc>
        <w:tc>
          <w:tcPr>
            <w:tcW w:type="dxa" w:w="1080"/>
          </w:tcPr>
          <w:p>
            <w:r>
              <w:t>порочащей</w:t>
            </w:r>
          </w:p>
        </w:tc>
        <w:tc>
          <w:tcPr>
            <w:tcW w:type="dxa" w:w="1080"/>
          </w:tcPr>
          <w:p>
            <w:r>
              <w:t>дендрит</w:t>
            </w:r>
          </w:p>
        </w:tc>
      </w:tr>
      <w:tr>
        <w:tc>
          <w:tcPr>
            <w:tcW w:type="dxa" w:w="1080"/>
          </w:tcPr>
          <w:p>
            <w:r>
              <w:t>утешницы</w:t>
            </w:r>
          </w:p>
        </w:tc>
        <w:tc>
          <w:tcPr>
            <w:tcW w:type="dxa" w:w="1080"/>
          </w:tcPr>
          <w:p>
            <w:r>
              <w:t>затеню</w:t>
            </w:r>
          </w:p>
        </w:tc>
        <w:tc>
          <w:tcPr>
            <w:tcW w:type="dxa" w:w="1080"/>
          </w:tcPr>
          <w:p>
            <w:r>
              <w:t>выпуская</w:t>
            </w:r>
          </w:p>
        </w:tc>
        <w:tc>
          <w:tcPr>
            <w:tcW w:type="dxa" w:w="1080"/>
          </w:tcPr>
          <w:p>
            <w:r>
              <w:t>негасимою</w:t>
            </w:r>
          </w:p>
        </w:tc>
        <w:tc>
          <w:tcPr>
            <w:tcW w:type="dxa" w:w="1080"/>
          </w:tcPr>
          <w:p>
            <w:r>
              <w:t>вагонку</w:t>
            </w:r>
          </w:p>
        </w:tc>
        <w:tc>
          <w:tcPr>
            <w:tcW w:type="dxa" w:w="1080"/>
          </w:tcPr>
          <w:p>
            <w:r>
              <w:t>захожему</w:t>
            </w:r>
          </w:p>
        </w:tc>
        <w:tc>
          <w:tcPr>
            <w:tcW w:type="dxa" w:w="1080"/>
          </w:tcPr>
          <w:p>
            <w:r>
              <w:t>петел</w:t>
            </w:r>
          </w:p>
        </w:tc>
        <w:tc>
          <w:tcPr>
            <w:tcW w:type="dxa" w:w="1080"/>
          </w:tcPr>
          <w:p>
            <w:r>
              <w:t>нештатный</w:t>
            </w:r>
          </w:p>
        </w:tc>
      </w:tr>
      <w:tr>
        <w:tc>
          <w:tcPr>
            <w:tcW w:type="dxa" w:w="1080"/>
          </w:tcPr>
          <w:p>
            <w:r>
              <w:t>троицы</w:t>
            </w:r>
          </w:p>
        </w:tc>
        <w:tc>
          <w:tcPr>
            <w:tcW w:type="dxa" w:w="1080"/>
          </w:tcPr>
          <w:p>
            <w:r>
              <w:t>довозит</w:t>
            </w:r>
          </w:p>
        </w:tc>
        <w:tc>
          <w:tcPr>
            <w:tcW w:type="dxa" w:w="1080"/>
          </w:tcPr>
          <w:p>
            <w:r>
              <w:t>надоившею</w:t>
            </w:r>
          </w:p>
        </w:tc>
        <w:tc>
          <w:tcPr>
            <w:tcW w:type="dxa" w:w="1080"/>
          </w:tcPr>
          <w:p>
            <w:r>
              <w:t>сидевшем</w:t>
            </w:r>
          </w:p>
        </w:tc>
        <w:tc>
          <w:tcPr>
            <w:tcW w:type="dxa" w:w="1080"/>
          </w:tcPr>
          <w:p>
            <w:r>
              <w:t>разомлел</w:t>
            </w:r>
          </w:p>
        </w:tc>
        <w:tc>
          <w:tcPr>
            <w:tcW w:type="dxa" w:w="1080"/>
          </w:tcPr>
          <w:p>
            <w:r>
              <w:t>питчерах</w:t>
            </w:r>
          </w:p>
        </w:tc>
        <w:tc>
          <w:tcPr>
            <w:tcW w:type="dxa" w:w="1080"/>
          </w:tcPr>
          <w:p>
            <w:r>
              <w:t>ройным</w:t>
            </w:r>
          </w:p>
        </w:tc>
        <w:tc>
          <w:tcPr>
            <w:tcW w:type="dxa" w:w="1080"/>
          </w:tcPr>
          <w:p>
            <w:r>
              <w:t>юморескам</w:t>
            </w:r>
          </w:p>
        </w:tc>
      </w:tr>
      <w:tr>
        <w:tc>
          <w:tcPr>
            <w:tcW w:type="dxa" w:w="1080"/>
          </w:tcPr>
          <w:p>
            <w:r>
              <w:t>кавыку</w:t>
            </w:r>
          </w:p>
        </w:tc>
        <w:tc>
          <w:tcPr>
            <w:tcW w:type="dxa" w:w="1080"/>
          </w:tcPr>
          <w:p>
            <w:r>
              <w:t>пахита</w:t>
            </w:r>
          </w:p>
        </w:tc>
        <w:tc>
          <w:tcPr>
            <w:tcW w:type="dxa" w:w="1080"/>
          </w:tcPr>
          <w:p>
            <w:r>
              <w:t>стенную</w:t>
            </w:r>
          </w:p>
        </w:tc>
        <w:tc>
          <w:tcPr>
            <w:tcW w:type="dxa" w:w="1080"/>
          </w:tcPr>
          <w:p>
            <w:r>
              <w:t>тигровому</w:t>
            </w:r>
          </w:p>
        </w:tc>
        <w:tc>
          <w:tcPr>
            <w:tcW w:type="dxa" w:w="1080"/>
          </w:tcPr>
          <w:p>
            <w:r>
              <w:t>припёку</w:t>
            </w:r>
          </w:p>
        </w:tc>
        <w:tc>
          <w:tcPr>
            <w:tcW w:type="dxa" w:w="1080"/>
          </w:tcPr>
          <w:p>
            <w:r>
              <w:t>одеваешь</w:t>
            </w:r>
          </w:p>
        </w:tc>
        <w:tc>
          <w:tcPr>
            <w:tcW w:type="dxa" w:w="1080"/>
          </w:tcPr>
          <w:p>
            <w:r>
              <w:t>перебелка</w:t>
            </w:r>
          </w:p>
        </w:tc>
        <w:tc>
          <w:tcPr>
            <w:tcW w:type="dxa" w:w="1080"/>
          </w:tcPr>
          <w:p>
            <w:r>
              <w:t>наломала</w:t>
            </w:r>
          </w:p>
        </w:tc>
      </w:tr>
      <w:tr>
        <w:tc>
          <w:tcPr>
            <w:tcW w:type="dxa" w:w="1080"/>
          </w:tcPr>
          <w:p>
            <w:r>
              <w:t>струбциной</w:t>
            </w:r>
          </w:p>
        </w:tc>
        <w:tc>
          <w:tcPr>
            <w:tcW w:type="dxa" w:w="1080"/>
          </w:tcPr>
          <w:p>
            <w:r>
              <w:t>терпевал</w:t>
            </w:r>
          </w:p>
        </w:tc>
        <w:tc>
          <w:tcPr>
            <w:tcW w:type="dxa" w:w="1080"/>
          </w:tcPr>
          <w:p>
            <w:r>
              <w:t>макушку</w:t>
            </w:r>
          </w:p>
        </w:tc>
        <w:tc>
          <w:tcPr>
            <w:tcW w:type="dxa" w:w="1080"/>
          </w:tcPr>
          <w:p>
            <w:r>
              <w:t>глоксиниею</w:t>
            </w:r>
          </w:p>
        </w:tc>
        <w:tc>
          <w:tcPr>
            <w:tcW w:type="dxa" w:w="1080"/>
          </w:tcPr>
          <w:p>
            <w:r>
              <w:t>брусовать</w:t>
            </w:r>
          </w:p>
        </w:tc>
        <w:tc>
          <w:tcPr>
            <w:tcW w:type="dxa" w:w="1080"/>
          </w:tcPr>
          <w:p>
            <w:r>
              <w:t>погребная</w:t>
            </w:r>
          </w:p>
        </w:tc>
        <w:tc>
          <w:tcPr>
            <w:tcW w:type="dxa" w:w="1080"/>
          </w:tcPr>
          <w:p>
            <w:r>
              <w:t>нащелкать</w:t>
            </w:r>
          </w:p>
        </w:tc>
        <w:tc>
          <w:tcPr>
            <w:tcW w:type="dxa" w:w="1080"/>
          </w:tcPr>
          <w:p>
            <w:r>
              <w:t>интимною</w:t>
            </w:r>
          </w:p>
        </w:tc>
      </w:tr>
      <w:tr>
        <w:tc>
          <w:tcPr>
            <w:tcW w:type="dxa" w:w="1080"/>
          </w:tcPr>
          <w:p>
            <w:r>
              <w:t>воплощайте</w:t>
            </w:r>
          </w:p>
        </w:tc>
        <w:tc>
          <w:tcPr>
            <w:tcW w:type="dxa" w:w="1080"/>
          </w:tcPr>
          <w:p>
            <w:r>
              <w:t>платами</w:t>
            </w:r>
          </w:p>
        </w:tc>
        <w:tc>
          <w:tcPr>
            <w:tcW w:type="dxa" w:w="1080"/>
          </w:tcPr>
          <w:p>
            <w:r>
              <w:t>выстужены</w:t>
            </w:r>
          </w:p>
        </w:tc>
        <w:tc>
          <w:tcPr>
            <w:tcW w:type="dxa" w:w="1080"/>
          </w:tcPr>
          <w:p>
            <w:r>
              <w:t>диетная</w:t>
            </w:r>
          </w:p>
        </w:tc>
        <w:tc>
          <w:tcPr>
            <w:tcW w:type="dxa" w:w="1080"/>
          </w:tcPr>
          <w:p>
            <w:r>
              <w:t>совиная</w:t>
            </w:r>
          </w:p>
        </w:tc>
        <w:tc>
          <w:tcPr>
            <w:tcW w:type="dxa" w:w="1080"/>
          </w:tcPr>
          <w:p>
            <w:r>
              <w:t>говор</w:t>
            </w:r>
          </w:p>
        </w:tc>
        <w:tc>
          <w:tcPr>
            <w:tcW w:type="dxa" w:w="1080"/>
          </w:tcPr>
          <w:p>
            <w:r>
              <w:t>сличался</w:t>
            </w:r>
          </w:p>
        </w:tc>
        <w:tc>
          <w:tcPr>
            <w:tcW w:type="dxa" w:w="1080"/>
          </w:tcPr>
          <w:p>
            <w:r>
              <w:t>несолёный</w:t>
            </w:r>
          </w:p>
        </w:tc>
      </w:tr>
      <w:tr>
        <w:tc>
          <w:tcPr>
            <w:tcW w:type="dxa" w:w="1080"/>
          </w:tcPr>
          <w:p>
            <w:r>
              <w:t>дождичками</w:t>
            </w:r>
          </w:p>
        </w:tc>
        <w:tc>
          <w:tcPr>
            <w:tcW w:type="dxa" w:w="1080"/>
          </w:tcPr>
          <w:p>
            <w:r>
              <w:t>медоварен</w:t>
            </w:r>
          </w:p>
        </w:tc>
        <w:tc>
          <w:tcPr>
            <w:tcW w:type="dxa" w:w="1080"/>
          </w:tcPr>
          <w:p>
            <w:r>
              <w:t>хлебавшим</w:t>
            </w:r>
          </w:p>
        </w:tc>
        <w:tc>
          <w:tcPr>
            <w:tcW w:type="dxa" w:w="1080"/>
          </w:tcPr>
          <w:p>
            <w:r>
              <w:t>свистевшей</w:t>
            </w:r>
          </w:p>
        </w:tc>
        <w:tc>
          <w:tcPr>
            <w:tcW w:type="dxa" w:w="1080"/>
          </w:tcPr>
          <w:p>
            <w:r>
              <w:t>ребровою</w:t>
            </w:r>
          </w:p>
        </w:tc>
        <w:tc>
          <w:tcPr>
            <w:tcW w:type="dxa" w:w="1080"/>
          </w:tcPr>
          <w:p>
            <w:r>
              <w:t>похабны</w:t>
            </w:r>
          </w:p>
        </w:tc>
        <w:tc>
          <w:tcPr>
            <w:tcW w:type="dxa" w:w="1080"/>
          </w:tcPr>
          <w:p>
            <w:r>
              <w:t>достающих</w:t>
            </w:r>
          </w:p>
        </w:tc>
        <w:tc>
          <w:tcPr>
            <w:tcW w:type="dxa" w:w="1080"/>
          </w:tcPr>
          <w:p>
            <w:r>
              <w:t>мокнувшее</w:t>
            </w:r>
          </w:p>
        </w:tc>
      </w:tr>
      <w:tr>
        <w:tc>
          <w:tcPr>
            <w:tcW w:type="dxa" w:w="1080"/>
          </w:tcPr>
          <w:p>
            <w:r>
              <w:t>раскрепить</w:t>
            </w:r>
          </w:p>
        </w:tc>
        <w:tc>
          <w:tcPr>
            <w:tcW w:type="dxa" w:w="1080"/>
          </w:tcPr>
          <w:p>
            <w:r>
              <w:t>утробе</w:t>
            </w:r>
          </w:p>
        </w:tc>
        <w:tc>
          <w:tcPr>
            <w:tcW w:type="dxa" w:w="1080"/>
          </w:tcPr>
          <w:p>
            <w:r>
              <w:t>несолёное</w:t>
            </w:r>
          </w:p>
        </w:tc>
        <w:tc>
          <w:tcPr>
            <w:tcW w:type="dxa" w:w="1080"/>
          </w:tcPr>
          <w:p>
            <w:r>
              <w:t>гвианскую</w:t>
            </w:r>
          </w:p>
        </w:tc>
        <w:tc>
          <w:tcPr>
            <w:tcW w:type="dxa" w:w="1080"/>
          </w:tcPr>
          <w:p>
            <w:r>
              <w:t>оскольским</w:t>
            </w:r>
          </w:p>
        </w:tc>
        <w:tc>
          <w:tcPr>
            <w:tcW w:type="dxa" w:w="1080"/>
          </w:tcPr>
          <w:p>
            <w:r>
              <w:t>убийстве</w:t>
            </w:r>
          </w:p>
        </w:tc>
        <w:tc>
          <w:tcPr>
            <w:tcW w:type="dxa" w:w="1080"/>
          </w:tcPr>
          <w:p>
            <w:r>
              <w:t>лопоухим</w:t>
            </w:r>
          </w:p>
        </w:tc>
        <w:tc>
          <w:tcPr>
            <w:tcW w:type="dxa" w:w="1080"/>
          </w:tcPr>
          <w:p>
            <w:r>
              <w:t>запершиеся</w:t>
            </w:r>
          </w:p>
        </w:tc>
      </w:tr>
    </w:tbl>
    <w:p/>
    <w:p>
      <w:pPr>
        <w:pStyle w:val="ListParagraph"/>
      </w:pPr>
      <w:r>
        <w:t>велиар</w:t>
      </w:r>
    </w:p>
    <w:p>
      <w:pPr>
        <w:pStyle w:val="ListParagraph"/>
      </w:pPr>
      <w:r>
        <w:t>подтопляя</w:t>
      </w:r>
    </w:p>
    <w:p>
      <w:pPr>
        <w:pStyle w:val="ListParagraph"/>
      </w:pPr>
      <w:r>
        <w:t>тесаной</w:t>
      </w:r>
    </w:p>
    <w:p>
      <w:pPr>
        <w:pStyle w:val="ListParagraph"/>
      </w:pPr>
      <w:r>
        <w:t>стеклось</w:t>
      </w:r>
    </w:p>
    <w:p>
      <w:pPr>
        <w:pStyle w:val="ListParagraph"/>
      </w:pPr>
      <w:r>
        <w:t>труду</w:t>
      </w:r>
    </w:p>
    <w:p>
      <w:pPr>
        <w:pStyle w:val="ListParagraph"/>
      </w:pPr>
      <w:r>
        <w:t>подслащаем</w:t>
      </w:r>
    </w:p>
    <w:p/>
    <w:p>
      <w:pPr>
        <w:pStyle w:val="ListParagraph"/>
      </w:pPr>
      <w:r>
        <w:t>угнетать</w:t>
      </w:r>
    </w:p>
    <w:p>
      <w:pPr>
        <w:pStyle w:val="ListParagraph"/>
      </w:pPr>
      <w:r>
        <w:t>ядерною</w:t>
      </w:r>
    </w:p>
    <w:p>
      <w:pPr>
        <w:pStyle w:val="ListParagraph"/>
      </w:pPr>
      <w:r>
        <w:t>изнывавшую</w:t>
      </w:r>
    </w:p>
    <w:p>
      <w:pPr>
        <w:pStyle w:val="ListParagraph"/>
      </w:pPr>
      <w:r>
        <w:t>спешусь</w:t>
      </w:r>
    </w:p>
    <w:p>
      <w:pPr>
        <w:pStyle w:val="ListParagraph"/>
      </w:pPr>
      <w:r>
        <w:t>сжимающим</w:t>
      </w:r>
    </w:p>
    <w:p>
      <w:pPr>
        <w:pStyle w:val="ListParagraph"/>
      </w:pPr>
      <w:r>
        <w:t>предписать</w:t>
      </w:r>
    </w:p>
    <w:p>
      <w:pPr>
        <w:pStyle w:val="ListParagraph"/>
      </w:pPr>
      <w:r>
        <w:t>извинятся</w:t>
      </w:r>
    </w:p>
    <w:p>
      <w:pPr>
        <w:pStyle w:val="ListParagraph"/>
      </w:pPr>
      <w:r>
        <w:t>заузишь</w:t>
      </w:r>
    </w:p>
    <w:p>
      <w:pPr>
        <w:pStyle w:val="ListParagraph"/>
      </w:pPr>
      <w:r>
        <w:t>защищающим</w:t>
      </w:r>
    </w:p>
    <w:p>
      <w:pPr>
        <w:pStyle w:val="ListParagraph"/>
      </w:pPr>
      <w:r>
        <w:t>замечешься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каланах</w:t>
            </w:r>
          </w:p>
        </w:tc>
        <w:tc>
          <w:tcPr>
            <w:tcW w:type="dxa" w:w="1080"/>
          </w:tcPr>
          <w:p>
            <w:r>
              <w:t>лазах</w:t>
            </w:r>
          </w:p>
        </w:tc>
        <w:tc>
          <w:tcPr>
            <w:tcW w:type="dxa" w:w="1080"/>
          </w:tcPr>
          <w:p>
            <w:r>
              <w:t>шланговым</w:t>
            </w:r>
          </w:p>
        </w:tc>
        <w:tc>
          <w:tcPr>
            <w:tcW w:type="dxa" w:w="1080"/>
          </w:tcPr>
          <w:p>
            <w:r>
              <w:t>шаржистом</w:t>
            </w:r>
          </w:p>
        </w:tc>
        <w:tc>
          <w:tcPr>
            <w:tcW w:type="dxa" w:w="1080"/>
          </w:tcPr>
          <w:p>
            <w:r>
              <w:t>мелочишкою</w:t>
            </w:r>
          </w:p>
        </w:tc>
        <w:tc>
          <w:tcPr>
            <w:tcW w:type="dxa" w:w="1080"/>
          </w:tcPr>
          <w:p>
            <w:r>
              <w:t>крадущих</w:t>
            </w:r>
          </w:p>
        </w:tc>
        <w:tc>
          <w:tcPr>
            <w:tcW w:type="dxa" w:w="1080"/>
          </w:tcPr>
          <w:p>
            <w:r>
              <w:t>укрепятся</w:t>
            </w:r>
          </w:p>
        </w:tc>
        <w:tc>
          <w:tcPr>
            <w:tcW w:type="dxa" w:w="1080"/>
          </w:tcPr>
          <w:p>
            <w:r>
              <w:t>исправлюсь</w:t>
            </w:r>
          </w:p>
        </w:tc>
      </w:tr>
      <w:tr>
        <w:tc>
          <w:tcPr>
            <w:tcW w:type="dxa" w:w="1080"/>
          </w:tcPr>
          <w:p>
            <w:r>
              <w:t>приносили</w:t>
            </w:r>
          </w:p>
        </w:tc>
        <w:tc>
          <w:tcPr>
            <w:tcW w:type="dxa" w:w="1080"/>
          </w:tcPr>
          <w:p>
            <w:r>
              <w:t>тыря</w:t>
            </w:r>
          </w:p>
        </w:tc>
        <w:tc>
          <w:tcPr>
            <w:tcW w:type="dxa" w:w="1080"/>
          </w:tcPr>
          <w:p>
            <w:r>
              <w:t>зрительную</w:t>
            </w:r>
          </w:p>
        </w:tc>
        <w:tc>
          <w:tcPr>
            <w:tcW w:type="dxa" w:w="1080"/>
          </w:tcPr>
          <w:p>
            <w:r>
              <w:t>тисненый</w:t>
            </w:r>
          </w:p>
        </w:tc>
        <w:tc>
          <w:tcPr>
            <w:tcW w:type="dxa" w:w="1080"/>
          </w:tcPr>
          <w:p>
            <w:r>
              <w:t>питейная</w:t>
            </w:r>
          </w:p>
        </w:tc>
        <w:tc>
          <w:tcPr>
            <w:tcW w:type="dxa" w:w="1080"/>
          </w:tcPr>
          <w:p>
            <w:r>
              <w:t>квадратная</w:t>
            </w:r>
          </w:p>
        </w:tc>
        <w:tc>
          <w:tcPr>
            <w:tcW w:type="dxa" w:w="1080"/>
          </w:tcPr>
          <w:p>
            <w:r>
              <w:t>колымагам</w:t>
            </w:r>
          </w:p>
        </w:tc>
        <w:tc>
          <w:tcPr>
            <w:tcW w:type="dxa" w:w="1080"/>
          </w:tcPr>
          <w:p>
            <w:r>
              <w:t>брившем</w:t>
            </w:r>
          </w:p>
        </w:tc>
      </w:tr>
      <w:tr>
        <w:tc>
          <w:tcPr>
            <w:tcW w:type="dxa" w:w="1080"/>
          </w:tcPr>
          <w:p>
            <w:r>
              <w:t>классности</w:t>
            </w:r>
          </w:p>
        </w:tc>
        <w:tc>
          <w:tcPr>
            <w:tcW w:type="dxa" w:w="1080"/>
          </w:tcPr>
          <w:p>
            <w:r>
              <w:t>наседавших</w:t>
            </w:r>
          </w:p>
        </w:tc>
        <w:tc>
          <w:tcPr>
            <w:tcW w:type="dxa" w:w="1080"/>
          </w:tcPr>
          <w:p>
            <w:r>
              <w:t>сжигавшими</w:t>
            </w:r>
          </w:p>
        </w:tc>
        <w:tc>
          <w:tcPr>
            <w:tcW w:type="dxa" w:w="1080"/>
          </w:tcPr>
          <w:p>
            <w:r>
              <w:t>османа</w:t>
            </w:r>
          </w:p>
        </w:tc>
        <w:tc>
          <w:tcPr>
            <w:tcW w:type="dxa" w:w="1080"/>
          </w:tcPr>
          <w:p>
            <w:r>
              <w:t>ископаете</w:t>
            </w:r>
          </w:p>
        </w:tc>
        <w:tc>
          <w:tcPr>
            <w:tcW w:type="dxa" w:w="1080"/>
          </w:tcPr>
          <w:p>
            <w:r>
              <w:t>типичному</w:t>
            </w:r>
          </w:p>
        </w:tc>
        <w:tc>
          <w:tcPr>
            <w:tcW w:type="dxa" w:w="1080"/>
          </w:tcPr>
          <w:p>
            <w:r>
              <w:t>безвредное</w:t>
            </w:r>
          </w:p>
        </w:tc>
        <w:tc>
          <w:tcPr>
            <w:tcW w:type="dxa" w:w="1080"/>
          </w:tcPr>
          <w:p>
            <w:r>
              <w:t>шальною</w:t>
            </w:r>
          </w:p>
        </w:tc>
      </w:tr>
      <w:tr>
        <w:tc>
          <w:tcPr>
            <w:tcW w:type="dxa" w:w="1080"/>
          </w:tcPr>
          <w:p>
            <w:r>
              <w:t>рапсодиям</w:t>
            </w:r>
          </w:p>
        </w:tc>
        <w:tc>
          <w:tcPr>
            <w:tcW w:type="dxa" w:w="1080"/>
          </w:tcPr>
          <w:p>
            <w:r>
              <w:t>выкашляюсь</w:t>
            </w:r>
          </w:p>
        </w:tc>
        <w:tc>
          <w:tcPr>
            <w:tcW w:type="dxa" w:w="1080"/>
          </w:tcPr>
          <w:p>
            <w:r>
              <w:t>рожавший</w:t>
            </w:r>
          </w:p>
        </w:tc>
        <w:tc>
          <w:tcPr>
            <w:tcW w:type="dxa" w:w="1080"/>
          </w:tcPr>
          <w:p>
            <w:r>
              <w:t>завитушкою</w:t>
            </w:r>
          </w:p>
        </w:tc>
        <w:tc>
          <w:tcPr>
            <w:tcW w:type="dxa" w:w="1080"/>
          </w:tcPr>
          <w:p>
            <w:r>
              <w:t>наперстком</w:t>
            </w:r>
          </w:p>
        </w:tc>
        <w:tc>
          <w:tcPr>
            <w:tcW w:type="dxa" w:w="1080"/>
          </w:tcPr>
          <w:p>
            <w:r>
              <w:t>осмысливая</w:t>
            </w:r>
          </w:p>
        </w:tc>
        <w:tc>
          <w:tcPr>
            <w:tcW w:type="dxa" w:w="1080"/>
          </w:tcPr>
          <w:p>
            <w:r>
              <w:t>фиброзном</w:t>
            </w:r>
          </w:p>
        </w:tc>
        <w:tc>
          <w:tcPr>
            <w:tcW w:type="dxa" w:w="1080"/>
          </w:tcPr>
          <w:p>
            <w:r>
              <w:t>имперски</w:t>
            </w:r>
          </w:p>
        </w:tc>
      </w:tr>
      <w:tr>
        <w:tc>
          <w:tcPr>
            <w:tcW w:type="dxa" w:w="1080"/>
          </w:tcPr>
          <w:p>
            <w:r>
              <w:t>отсохла</w:t>
            </w:r>
          </w:p>
        </w:tc>
        <w:tc>
          <w:tcPr>
            <w:tcW w:type="dxa" w:w="1080"/>
          </w:tcPr>
          <w:p>
            <w:r>
              <w:t>бацающим</w:t>
            </w:r>
          </w:p>
        </w:tc>
        <w:tc>
          <w:tcPr>
            <w:tcW w:type="dxa" w:w="1080"/>
          </w:tcPr>
          <w:p>
            <w:r>
              <w:t>бурлю</w:t>
            </w:r>
          </w:p>
        </w:tc>
        <w:tc>
          <w:tcPr>
            <w:tcW w:type="dxa" w:w="1080"/>
          </w:tcPr>
          <w:p>
            <w:r>
              <w:t>волочатся</w:t>
            </w:r>
          </w:p>
        </w:tc>
        <w:tc>
          <w:tcPr>
            <w:tcW w:type="dxa" w:w="1080"/>
          </w:tcPr>
          <w:p>
            <w:r>
              <w:t>опасение</w:t>
            </w:r>
          </w:p>
        </w:tc>
        <w:tc>
          <w:tcPr>
            <w:tcW w:type="dxa" w:w="1080"/>
          </w:tcPr>
          <w:p>
            <w:r>
              <w:t>пронумерую</w:t>
            </w:r>
          </w:p>
        </w:tc>
        <w:tc>
          <w:tcPr>
            <w:tcW w:type="dxa" w:w="1080"/>
          </w:tcPr>
          <w:p>
            <w:r>
              <w:t>смазочного</w:t>
            </w:r>
          </w:p>
        </w:tc>
        <w:tc>
          <w:tcPr>
            <w:tcW w:type="dxa" w:w="1080"/>
          </w:tcPr>
          <w:p>
            <w:r>
              <w:t>котильоном</w:t>
            </w:r>
          </w:p>
        </w:tc>
      </w:tr>
      <w:tr>
        <w:tc>
          <w:tcPr>
            <w:tcW w:type="dxa" w:w="1080"/>
          </w:tcPr>
          <w:p>
            <w:r>
              <w:t>баульчику</w:t>
            </w:r>
          </w:p>
        </w:tc>
        <w:tc>
          <w:tcPr>
            <w:tcW w:type="dxa" w:w="1080"/>
          </w:tcPr>
          <w:p>
            <w:r>
              <w:t>распекшая</w:t>
            </w:r>
          </w:p>
        </w:tc>
        <w:tc>
          <w:tcPr>
            <w:tcW w:type="dxa" w:w="1080"/>
          </w:tcPr>
          <w:p>
            <w:r>
              <w:t>уважае</w:t>
            </w:r>
          </w:p>
        </w:tc>
        <w:tc>
          <w:tcPr>
            <w:tcW w:type="dxa" w:w="1080"/>
          </w:tcPr>
          <w:p>
            <w:r>
              <w:t>брякались</w:t>
            </w:r>
          </w:p>
        </w:tc>
        <w:tc>
          <w:tcPr>
            <w:tcW w:type="dxa" w:w="1080"/>
          </w:tcPr>
          <w:p>
            <w:r>
              <w:t>гранатовою</w:t>
            </w:r>
          </w:p>
        </w:tc>
        <w:tc>
          <w:tcPr>
            <w:tcW w:type="dxa" w:w="1080"/>
          </w:tcPr>
          <w:p>
            <w:r>
              <w:t>манежи</w:t>
            </w:r>
          </w:p>
        </w:tc>
        <w:tc>
          <w:tcPr>
            <w:tcW w:type="dxa" w:w="1080"/>
          </w:tcPr>
          <w:p>
            <w:r>
              <w:t>заделывая</w:t>
            </w:r>
          </w:p>
        </w:tc>
        <w:tc>
          <w:tcPr>
            <w:tcW w:type="dxa" w:w="1080"/>
          </w:tcPr>
          <w:p>
            <w:r>
              <w:t>хохол</w:t>
            </w:r>
          </w:p>
        </w:tc>
      </w:tr>
      <w:tr>
        <w:tc>
          <w:tcPr>
            <w:tcW w:type="dxa" w:w="1080"/>
          </w:tcPr>
          <w:p>
            <w:r>
              <w:t>выпалила</w:t>
            </w:r>
          </w:p>
        </w:tc>
        <w:tc>
          <w:tcPr>
            <w:tcW w:type="dxa" w:w="1080"/>
          </w:tcPr>
          <w:p>
            <w:r>
              <w:t>жёгшая</w:t>
            </w:r>
          </w:p>
        </w:tc>
        <w:tc>
          <w:tcPr>
            <w:tcW w:type="dxa" w:w="1080"/>
          </w:tcPr>
          <w:p>
            <w:r>
              <w:t>пурпуром</w:t>
            </w:r>
          </w:p>
        </w:tc>
        <w:tc>
          <w:tcPr>
            <w:tcW w:type="dxa" w:w="1080"/>
          </w:tcPr>
          <w:p>
            <w:r>
              <w:t>алломорфу</w:t>
            </w:r>
          </w:p>
        </w:tc>
        <w:tc>
          <w:tcPr>
            <w:tcW w:type="dxa" w:w="1080"/>
          </w:tcPr>
          <w:p>
            <w:r>
              <w:t>норвежцами</w:t>
            </w:r>
          </w:p>
        </w:tc>
        <w:tc>
          <w:tcPr>
            <w:tcW w:type="dxa" w:w="1080"/>
          </w:tcPr>
          <w:p>
            <w:r>
              <w:t>тесненная</w:t>
            </w:r>
          </w:p>
        </w:tc>
        <w:tc>
          <w:tcPr>
            <w:tcW w:type="dxa" w:w="1080"/>
          </w:tcPr>
          <w:p>
            <w:r>
              <w:t>Стрый</w:t>
            </w:r>
          </w:p>
        </w:tc>
        <w:tc>
          <w:tcPr>
            <w:tcW w:type="dxa" w:w="1080"/>
          </w:tcPr>
          <w:p>
            <w:r>
              <w:t>докторшам</w:t>
            </w:r>
          </w:p>
        </w:tc>
      </w:tr>
      <w:tr>
        <w:tc>
          <w:tcPr>
            <w:tcW w:type="dxa" w:w="1080"/>
          </w:tcPr>
          <w:p>
            <w:r>
              <w:t>впрял</w:t>
            </w:r>
          </w:p>
        </w:tc>
        <w:tc>
          <w:tcPr>
            <w:tcW w:type="dxa" w:w="1080"/>
          </w:tcPr>
          <w:p>
            <w:r>
              <w:t>боронившую</w:t>
            </w:r>
          </w:p>
        </w:tc>
        <w:tc>
          <w:tcPr>
            <w:tcW w:type="dxa" w:w="1080"/>
          </w:tcPr>
          <w:p>
            <w:r>
              <w:t>неслуха</w:t>
            </w:r>
          </w:p>
        </w:tc>
        <w:tc>
          <w:tcPr>
            <w:tcW w:type="dxa" w:w="1080"/>
          </w:tcPr>
          <w:p>
            <w:r>
              <w:t>муравящим</w:t>
            </w:r>
          </w:p>
        </w:tc>
        <w:tc>
          <w:tcPr>
            <w:tcW w:type="dxa" w:w="1080"/>
          </w:tcPr>
          <w:p>
            <w:r>
              <w:t>кусайся</w:t>
            </w:r>
          </w:p>
        </w:tc>
        <w:tc>
          <w:tcPr>
            <w:tcW w:type="dxa" w:w="1080"/>
          </w:tcPr>
          <w:p>
            <w:r>
              <w:t>втершие</w:t>
            </w:r>
          </w:p>
        </w:tc>
        <w:tc>
          <w:tcPr>
            <w:tcW w:type="dxa" w:w="1080"/>
          </w:tcPr>
          <w:p>
            <w:r>
              <w:t>завязшею</w:t>
            </w:r>
          </w:p>
        </w:tc>
        <w:tc>
          <w:tcPr>
            <w:tcW w:type="dxa" w:w="1080"/>
          </w:tcPr>
          <w:p>
            <w:r>
              <w:t>одевший</w:t>
            </w:r>
          </w:p>
        </w:tc>
      </w:tr>
      <w:tr>
        <w:tc>
          <w:tcPr>
            <w:tcW w:type="dxa" w:w="1080"/>
          </w:tcPr>
          <w:p>
            <w:r>
              <w:t>красочна</w:t>
            </w:r>
          </w:p>
        </w:tc>
        <w:tc>
          <w:tcPr>
            <w:tcW w:type="dxa" w:w="1080"/>
          </w:tcPr>
          <w:p>
            <w:r>
              <w:t>катафронт</w:t>
            </w:r>
          </w:p>
        </w:tc>
        <w:tc>
          <w:tcPr>
            <w:tcW w:type="dxa" w:w="1080"/>
          </w:tcPr>
          <w:p>
            <w:r>
              <w:t>скором</w:t>
            </w:r>
          </w:p>
        </w:tc>
        <w:tc>
          <w:tcPr>
            <w:tcW w:type="dxa" w:w="1080"/>
          </w:tcPr>
          <w:p>
            <w:r>
              <w:t>клюем</w:t>
            </w:r>
          </w:p>
        </w:tc>
        <w:tc>
          <w:tcPr>
            <w:tcW w:type="dxa" w:w="1080"/>
          </w:tcPr>
          <w:p>
            <w:r>
              <w:t>прогребешь</w:t>
            </w:r>
          </w:p>
        </w:tc>
        <w:tc>
          <w:tcPr>
            <w:tcW w:type="dxa" w:w="1080"/>
          </w:tcPr>
          <w:p>
            <w:r>
              <w:t>веждами</w:t>
            </w:r>
          </w:p>
        </w:tc>
        <w:tc>
          <w:tcPr>
            <w:tcW w:type="dxa" w:w="1080"/>
          </w:tcPr>
          <w:p>
            <w:r>
              <w:t>красителю</w:t>
            </w:r>
          </w:p>
        </w:tc>
        <w:tc>
          <w:tcPr>
            <w:tcW w:type="dxa" w:w="1080"/>
          </w:tcPr>
          <w:p>
            <w:r>
              <w:t>излечи</w:t>
            </w:r>
          </w:p>
        </w:tc>
      </w:tr>
      <w:tr>
        <w:tc>
          <w:tcPr>
            <w:tcW w:type="dxa" w:w="1080"/>
          </w:tcPr>
          <w:p>
            <w:r>
              <w:t>ребячитесь</w:t>
            </w:r>
          </w:p>
        </w:tc>
        <w:tc>
          <w:tcPr>
            <w:tcW w:type="dxa" w:w="1080"/>
          </w:tcPr>
          <w:p>
            <w:r>
              <w:t>медком</w:t>
            </w:r>
          </w:p>
        </w:tc>
        <w:tc>
          <w:tcPr>
            <w:tcW w:type="dxa" w:w="1080"/>
          </w:tcPr>
          <w:p>
            <w:r>
              <w:t>познакомят</w:t>
            </w:r>
          </w:p>
        </w:tc>
        <w:tc>
          <w:tcPr>
            <w:tcW w:type="dxa" w:w="1080"/>
          </w:tcPr>
          <w:p>
            <w:r>
              <w:t>вывесились</w:t>
            </w:r>
          </w:p>
        </w:tc>
        <w:tc>
          <w:tcPr>
            <w:tcW w:type="dxa" w:w="1080"/>
          </w:tcPr>
          <w:p>
            <w:r>
              <w:t>опостылею</w:t>
            </w:r>
          </w:p>
        </w:tc>
        <w:tc>
          <w:tcPr>
            <w:tcW w:type="dxa" w:w="1080"/>
          </w:tcPr>
          <w:p>
            <w:r>
              <w:t>угодным</w:t>
            </w:r>
          </w:p>
        </w:tc>
        <w:tc>
          <w:tcPr>
            <w:tcW w:type="dxa" w:w="1080"/>
          </w:tcPr>
          <w:p>
            <w:r>
              <w:t>лужёного</w:t>
            </w:r>
          </w:p>
        </w:tc>
        <w:tc>
          <w:tcPr>
            <w:tcW w:type="dxa" w:w="1080"/>
          </w:tcPr>
          <w:p>
            <w:r>
              <w:t>вперенных</w:t>
            </w:r>
          </w:p>
        </w:tc>
      </w:tr>
      <w:tr>
        <w:tc>
          <w:tcPr>
            <w:tcW w:type="dxa" w:w="1080"/>
          </w:tcPr>
          <w:p>
            <w:r>
              <w:t>тундреные</w:t>
            </w:r>
          </w:p>
        </w:tc>
        <w:tc>
          <w:tcPr>
            <w:tcW w:type="dxa" w:w="1080"/>
          </w:tcPr>
          <w:p>
            <w:r>
              <w:t>чудачащая</w:t>
            </w:r>
          </w:p>
        </w:tc>
        <w:tc>
          <w:tcPr>
            <w:tcW w:type="dxa" w:w="1080"/>
          </w:tcPr>
          <w:p>
            <w:r>
              <w:t>гуннскую</w:t>
            </w:r>
          </w:p>
        </w:tc>
        <w:tc>
          <w:tcPr>
            <w:tcW w:type="dxa" w:w="1080"/>
          </w:tcPr>
          <w:p>
            <w:r>
              <w:t>торбочка</w:t>
            </w:r>
          </w:p>
        </w:tc>
        <w:tc>
          <w:tcPr>
            <w:tcW w:type="dxa" w:w="1080"/>
          </w:tcPr>
          <w:p>
            <w:r>
              <w:t>Евгению</w:t>
            </w:r>
          </w:p>
        </w:tc>
        <w:tc>
          <w:tcPr>
            <w:tcW w:type="dxa" w:w="1080"/>
          </w:tcPr>
          <w:p>
            <w:r>
              <w:t>вечёрки</w:t>
            </w:r>
          </w:p>
        </w:tc>
        <w:tc>
          <w:tcPr>
            <w:tcW w:type="dxa" w:w="1080"/>
          </w:tcPr>
          <w:p>
            <w:r>
              <w:t>захватило</w:t>
            </w:r>
          </w:p>
        </w:tc>
        <w:tc>
          <w:tcPr>
            <w:tcW w:type="dxa" w:w="1080"/>
          </w:tcPr>
          <w:p>
            <w:r>
              <w:t>усаженная</w:t>
            </w:r>
          </w:p>
        </w:tc>
      </w:tr>
    </w:tbl>
    <w:p/>
    <w:p>
      <w:pPr>
        <w:pStyle w:val="ListParagraph"/>
      </w:pPr>
      <w:r>
        <w:t>надушиться</w:t>
      </w:r>
    </w:p>
    <w:p>
      <w:pPr>
        <w:pStyle w:val="ListParagraph"/>
      </w:pPr>
      <w:r>
        <w:t>гологенезу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челнок</w:t>
            </w:r>
          </w:p>
        </w:tc>
        <w:tc>
          <w:tcPr>
            <w:tcW w:type="dxa" w:w="4320"/>
          </w:tcPr>
          <w:p>
            <w:r>
              <w:t>струею</w:t>
            </w:r>
          </w:p>
        </w:tc>
      </w:tr>
      <w:tr>
        <w:tc>
          <w:tcPr>
            <w:tcW w:type="dxa" w:w="4320"/>
          </w:tcPr>
          <w:p>
            <w:r>
              <w:t>мотыге</w:t>
            </w:r>
          </w:p>
        </w:tc>
        <w:tc>
          <w:tcPr>
            <w:tcW w:type="dxa" w:w="4320"/>
          </w:tcPr>
          <w:p>
            <w:r>
              <w:t>угонятся</w:t>
            </w:r>
          </w:p>
        </w:tc>
      </w:tr>
      <w:tr>
        <w:tc>
          <w:tcPr>
            <w:tcW w:type="dxa" w:w="4320"/>
          </w:tcPr>
          <w:p>
            <w:r>
              <w:t>захрипела</w:t>
            </w:r>
          </w:p>
        </w:tc>
        <w:tc>
          <w:tcPr>
            <w:tcW w:type="dxa" w:w="4320"/>
          </w:tcPr>
          <w:p>
            <w:r>
              <w:t>выкупана</w:t>
            </w:r>
          </w:p>
        </w:tc>
      </w:tr>
      <w:tr>
        <w:tc>
          <w:tcPr>
            <w:tcW w:type="dxa" w:w="4320"/>
          </w:tcPr>
          <w:p>
            <w:r>
              <w:t>латанием</w:t>
            </w:r>
          </w:p>
        </w:tc>
        <w:tc>
          <w:tcPr>
            <w:tcW w:type="dxa" w:w="4320"/>
          </w:tcPr>
          <w:p>
            <w:r>
              <w:t>стреловой</w:t>
            </w:r>
          </w:p>
        </w:tc>
      </w:tr>
      <w:tr>
        <w:tc>
          <w:tcPr>
            <w:tcW w:type="dxa" w:w="4320"/>
          </w:tcPr>
          <w:p>
            <w:r>
              <w:t>элегичную</w:t>
            </w:r>
          </w:p>
        </w:tc>
        <w:tc>
          <w:tcPr>
            <w:tcW w:type="dxa" w:w="4320"/>
          </w:tcPr>
          <w:p>
            <w:r>
              <w:t>датировка</w:t>
            </w:r>
          </w:p>
        </w:tc>
      </w:tr>
      <w:tr>
        <w:tc>
          <w:tcPr>
            <w:tcW w:type="dxa" w:w="4320"/>
          </w:tcPr>
          <w:p>
            <w:r>
              <w:t>лепешечек</w:t>
            </w:r>
          </w:p>
        </w:tc>
        <w:tc>
          <w:tcPr>
            <w:tcW w:type="dxa" w:w="4320"/>
          </w:tcPr>
          <w:p>
            <w:r>
              <w:t>опушу</w:t>
            </w:r>
          </w:p>
        </w:tc>
      </w:tr>
      <w:tr>
        <w:tc>
          <w:tcPr>
            <w:tcW w:type="dxa" w:w="4320"/>
          </w:tcPr>
          <w:p>
            <w:r>
              <w:t>наказал</w:t>
            </w:r>
          </w:p>
        </w:tc>
        <w:tc>
          <w:tcPr>
            <w:tcW w:type="dxa" w:w="4320"/>
          </w:tcPr>
          <w:p>
            <w:r>
              <w:t>сращивала</w:t>
            </w:r>
          </w:p>
        </w:tc>
      </w:tr>
      <w:tr>
        <w:tc>
          <w:tcPr>
            <w:tcW w:type="dxa" w:w="4320"/>
          </w:tcPr>
          <w:p>
            <w:r>
              <w:t>адресуется</w:t>
            </w:r>
          </w:p>
        </w:tc>
        <w:tc>
          <w:tcPr>
            <w:tcW w:type="dxa" w:w="4320"/>
          </w:tcPr>
          <w:p>
            <w:r>
              <w:t>ихтиоловый</w:t>
            </w:r>
          </w:p>
        </w:tc>
      </w:tr>
      <w:tr>
        <w:tc>
          <w:tcPr>
            <w:tcW w:type="dxa" w:w="4320"/>
          </w:tcPr>
          <w:p>
            <w:r>
              <w:t>трауру</w:t>
            </w:r>
          </w:p>
        </w:tc>
        <w:tc>
          <w:tcPr>
            <w:tcW w:type="dxa" w:w="4320"/>
          </w:tcPr>
          <w:p>
            <w:r>
              <w:t>налёжаны</w:t>
            </w:r>
          </w:p>
        </w:tc>
      </w:tr>
      <w:tr>
        <w:tc>
          <w:tcPr>
            <w:tcW w:type="dxa" w:w="4320"/>
          </w:tcPr>
          <w:p>
            <w:r>
              <w:t>абрикосом</w:t>
            </w:r>
          </w:p>
        </w:tc>
        <w:tc>
          <w:tcPr>
            <w:tcW w:type="dxa" w:w="4320"/>
          </w:tcPr>
          <w:p>
            <w:r>
              <w:t>поссорим</w:t>
            </w:r>
          </w:p>
        </w:tc>
      </w:tr>
      <w:tr>
        <w:tc>
          <w:tcPr>
            <w:tcW w:type="dxa" w:w="4320"/>
          </w:tcPr>
          <w:p>
            <w:r>
              <w:t>удобностью</w:t>
            </w:r>
          </w:p>
        </w:tc>
        <w:tc>
          <w:tcPr>
            <w:tcW w:type="dxa" w:w="4320"/>
          </w:tcPr>
          <w:p>
            <w:r>
              <w:t>насаждаешь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налазитесь</w:t>
            </w:r>
          </w:p>
        </w:tc>
      </w:tr>
      <w:tr>
        <w:tc>
          <w:tcPr>
            <w:tcW w:type="dxa" w:w="8640"/>
          </w:tcPr>
          <w:p>
            <w:r>
              <w:t>обрежешь</w:t>
            </w:r>
          </w:p>
        </w:tc>
      </w:tr>
    </w:tbl>
    <w:p/>
    <w:p>
      <w:pPr>
        <w:pStyle w:val="ListParagraph"/>
      </w:pPr>
      <w:r>
        <w:t>верхоянце</w:t>
      </w:r>
    </w:p>
    <w:p>
      <w:pPr>
        <w:pStyle w:val="ListParagraph"/>
      </w:pPr>
      <w:r>
        <w:t>заявителю</w:t>
      </w:r>
    </w:p>
    <w:p>
      <w:pPr>
        <w:pStyle w:val="ListParagraph"/>
      </w:pPr>
      <w:r>
        <w:t>клубнич</w:t>
      </w:r>
    </w:p>
    <w:p>
      <w:pPr>
        <w:pStyle w:val="ListParagraph"/>
      </w:pPr>
      <w:r>
        <w:t>певца</w:t>
      </w:r>
    </w:p>
    <w:p>
      <w:pPr>
        <w:pStyle w:val="ListParagraph"/>
      </w:pPr>
      <w:r>
        <w:t>купидончик</w:t>
      </w:r>
    </w:p>
    <w:p>
      <w:pPr>
        <w:pStyle w:val="ListParagraph"/>
      </w:pPr>
      <w:r>
        <w:t>скрежете</w:t>
      </w:r>
    </w:p>
    <w:p>
      <w:pPr>
        <w:pStyle w:val="ListParagraph"/>
      </w:pPr>
      <w:r>
        <w:t>арбалетной</w:t>
      </w:r>
    </w:p>
    <w:p>
      <w:pPr>
        <w:pStyle w:val="ListParagraph"/>
      </w:pPr>
      <w:r>
        <w:t>доведшие</w:t>
      </w:r>
    </w:p>
    <w:p>
      <w:pPr>
        <w:pStyle w:val="ListParagraph"/>
      </w:pPr>
      <w:r>
        <w:t>насыпающие</w:t>
      </w:r>
    </w:p>
    <w:p>
      <w:pPr>
        <w:pStyle w:val="ListParagraph"/>
      </w:pPr>
      <w:r>
        <w:t>испивавшее</w:t>
      </w:r>
    </w:p>
    <w:p>
      <w:pPr>
        <w:pStyle w:val="ListParagraph"/>
      </w:pPr>
      <w:r>
        <w:t>подменный</w:t>
      </w:r>
    </w:p>
    <w:p/>
    <w:p>
      <w:pPr>
        <w:pStyle w:val="ListParagraph"/>
      </w:pPr>
      <w:r>
        <w:t>повязываем</w:t>
      </w:r>
    </w:p>
    <w:p>
      <w:pPr>
        <w:pStyle w:val="ListParagraph"/>
      </w:pPr>
      <w:r>
        <w:t>вползавшем</w:t>
      </w:r>
    </w:p>
    <w:p>
      <w:pPr>
        <w:pStyle w:val="ListParagraph"/>
      </w:pPr>
      <w:r>
        <w:t>изгой</w:t>
      </w:r>
    </w:p>
    <w:p>
      <w:pPr>
        <w:pStyle w:val="ListParagraph"/>
      </w:pPr>
      <w:r>
        <w:t>экзотоксин</w:t>
      </w:r>
    </w:p>
    <w:p>
      <w:pPr>
        <w:pStyle w:val="ListParagraph"/>
      </w:pPr>
      <w:r>
        <w:t>водопойный</w:t>
      </w:r>
    </w:p>
    <w:p>
      <w:pPr>
        <w:pStyle w:val="ListParagraph"/>
      </w:pPr>
      <w:r>
        <w:t>одаряла</w:t>
      </w:r>
    </w:p>
    <w:p>
      <w:pPr>
        <w:pStyle w:val="ListParagraph"/>
      </w:pPr>
      <w:r>
        <w:t>связистах</w:t>
      </w:r>
    </w:p>
    <w:p>
      <w:pPr>
        <w:pStyle w:val="ListParagraph"/>
      </w:pPr>
      <w:r>
        <w:t>литровый</w:t>
      </w:r>
    </w:p>
    <w:p>
      <w:pPr>
        <w:pStyle w:val="ListParagraph"/>
      </w:pPr>
      <w:r>
        <w:t>осаженные</w:t>
      </w:r>
    </w:p>
    <w:p>
      <w:pPr>
        <w:pStyle w:val="ListParagraph"/>
      </w:pPr>
      <w:r>
        <w:t>зарублю</w:t>
      </w:r>
    </w:p>
    <w:p>
      <w:pPr>
        <w:pStyle w:val="ListParagraph"/>
      </w:pPr>
      <w:r>
        <w:t>указанном</w:t>
      </w:r>
    </w:p>
    <w:p>
      <w:pPr>
        <w:pStyle w:val="ListParagraph"/>
      </w:pPr>
      <w:r>
        <w:t>разжёвывай</w:t>
      </w:r>
    </w:p>
    <w:p>
      <w:pPr>
        <w:pStyle w:val="ListParagraph"/>
      </w:pPr>
      <w:r>
        <w:t>соборянине</w:t>
      </w:r>
    </w:p>
    <w:p>
      <w:pPr>
        <w:pStyle w:val="ListParagraph"/>
      </w:pPr>
      <w:r>
        <w:t>хрустком</w:t>
      </w:r>
    </w:p>
    <w:p>
      <w:pPr>
        <w:pStyle w:val="ListParagraph"/>
      </w:pPr>
      <w:r>
        <w:t>отпоенных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порабощёно</w:t>
            </w:r>
          </w:p>
        </w:tc>
        <w:tc>
          <w:tcPr>
            <w:tcW w:type="dxa" w:w="4320"/>
          </w:tcPr>
          <w:p>
            <w:r>
              <w:t>центаврам</w:t>
            </w:r>
          </w:p>
        </w:tc>
      </w:tr>
      <w:tr>
        <w:tc>
          <w:tcPr>
            <w:tcW w:type="dxa" w:w="4320"/>
          </w:tcPr>
          <w:p>
            <w:r>
              <w:t>ушестерила</w:t>
            </w:r>
          </w:p>
        </w:tc>
        <w:tc>
          <w:tcPr>
            <w:tcW w:type="dxa" w:w="4320"/>
          </w:tcPr>
          <w:p>
            <w:r>
              <w:t>постукаете</w:t>
            </w:r>
          </w:p>
        </w:tc>
      </w:tr>
      <w:tr>
        <w:tc>
          <w:tcPr>
            <w:tcW w:type="dxa" w:w="4320"/>
          </w:tcPr>
          <w:p>
            <w:r>
              <w:t>древлян</w:t>
            </w:r>
          </w:p>
        </w:tc>
        <w:tc>
          <w:tcPr>
            <w:tcW w:type="dxa" w:w="4320"/>
          </w:tcPr>
          <w:p>
            <w:r>
              <w:t>усмотрите</w:t>
            </w:r>
          </w:p>
        </w:tc>
      </w:tr>
      <w:tr>
        <w:tc>
          <w:tcPr>
            <w:tcW w:type="dxa" w:w="4320"/>
          </w:tcPr>
          <w:p>
            <w:r>
              <w:t>доснимут</w:t>
            </w:r>
          </w:p>
        </w:tc>
        <w:tc>
          <w:tcPr>
            <w:tcW w:type="dxa" w:w="4320"/>
          </w:tcPr>
          <w:p>
            <w:r>
              <w:t>порыжеет</w:t>
            </w:r>
          </w:p>
        </w:tc>
      </w:tr>
      <w:tr>
        <w:tc>
          <w:tcPr>
            <w:tcW w:type="dxa" w:w="4320"/>
          </w:tcPr>
          <w:p>
            <w:r>
              <w:t>ширяющий</w:t>
            </w:r>
          </w:p>
        </w:tc>
        <w:tc>
          <w:tcPr>
            <w:tcW w:type="dxa" w:w="4320"/>
          </w:tcPr>
          <w:p>
            <w:r>
              <w:t>бесславием</w:t>
            </w:r>
          </w:p>
        </w:tc>
      </w:tr>
      <w:tr>
        <w:tc>
          <w:tcPr>
            <w:tcW w:type="dxa" w:w="4320"/>
          </w:tcPr>
          <w:p>
            <w:r>
              <w:t>гасильный</w:t>
            </w:r>
          </w:p>
        </w:tc>
        <w:tc>
          <w:tcPr>
            <w:tcW w:type="dxa" w:w="4320"/>
          </w:tcPr>
          <w:p>
            <w:r>
              <w:t>искусившие</w:t>
            </w:r>
          </w:p>
        </w:tc>
      </w:tr>
      <w:tr>
        <w:tc>
          <w:tcPr>
            <w:tcW w:type="dxa" w:w="4320"/>
          </w:tcPr>
          <w:p>
            <w:r>
              <w:t>покусавшие</w:t>
            </w:r>
          </w:p>
        </w:tc>
        <w:tc>
          <w:tcPr>
            <w:tcW w:type="dxa" w:w="4320"/>
          </w:tcPr>
          <w:p>
            <w:r>
              <w:t>поверхно</w:t>
            </w:r>
          </w:p>
        </w:tc>
      </w:tr>
      <w:tr>
        <w:tc>
          <w:tcPr>
            <w:tcW w:type="dxa" w:w="4320"/>
          </w:tcPr>
          <w:p>
            <w:r>
              <w:t>сеансовый</w:t>
            </w:r>
          </w:p>
        </w:tc>
        <w:tc>
          <w:tcPr>
            <w:tcW w:type="dxa" w:w="4320"/>
          </w:tcPr>
          <w:p>
            <w:r>
              <w:t>вжавшийся</w:t>
            </w:r>
          </w:p>
        </w:tc>
      </w:tr>
      <w:tr>
        <w:tc>
          <w:tcPr>
            <w:tcW w:type="dxa" w:w="4320"/>
          </w:tcPr>
          <w:p>
            <w:r>
              <w:t>изворуется</w:t>
            </w:r>
          </w:p>
        </w:tc>
        <w:tc>
          <w:tcPr>
            <w:tcW w:type="dxa" w:w="4320"/>
          </w:tcPr>
          <w:p>
            <w:r>
              <w:t>различиями</w:t>
            </w:r>
          </w:p>
        </w:tc>
      </w:tr>
      <w:tr>
        <w:tc>
          <w:tcPr>
            <w:tcW w:type="dxa" w:w="4320"/>
          </w:tcPr>
          <w:p>
            <w:r>
              <w:t>тимуровцу</w:t>
            </w:r>
          </w:p>
        </w:tc>
        <w:tc>
          <w:tcPr>
            <w:tcW w:type="dxa" w:w="4320"/>
          </w:tcPr>
          <w:p>
            <w:r>
              <w:t>мармеладе</w:t>
            </w:r>
          </w:p>
        </w:tc>
      </w:tr>
      <w:tr>
        <w:tc>
          <w:tcPr>
            <w:tcW w:type="dxa" w:w="4320"/>
          </w:tcPr>
          <w:p>
            <w:r>
              <w:t>заверещав</w:t>
            </w:r>
          </w:p>
        </w:tc>
        <w:tc>
          <w:tcPr>
            <w:tcW w:type="dxa" w:w="4320"/>
          </w:tcPr>
          <w:p>
            <w:r>
              <w:t>денщикам</w:t>
            </w:r>
          </w:p>
        </w:tc>
      </w:tr>
    </w:tbl>
    <w:p/>
    <w:p>
      <w:pPr>
        <w:pStyle w:val="ListParagraph"/>
      </w:pPr>
      <w:r>
        <w:t>подровняй</w:t>
      </w:r>
    </w:p>
    <w:p>
      <w:pPr>
        <w:pStyle w:val="ListParagraph"/>
      </w:pPr>
      <w:r>
        <w:t>альдоновых</w:t>
      </w:r>
    </w:p>
    <w:p>
      <w:pPr>
        <w:pStyle w:val="ListParagraph"/>
      </w:pPr>
      <w:r>
        <w:t>фарингитом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освящается</w:t>
            </w:r>
          </w:p>
        </w:tc>
        <w:tc>
          <w:tcPr>
            <w:tcW w:type="dxa" w:w="2880"/>
          </w:tcPr>
          <w:p>
            <w:r>
              <w:t>рубанет</w:t>
            </w:r>
          </w:p>
        </w:tc>
        <w:tc>
          <w:tcPr>
            <w:tcW w:type="dxa" w:w="2880"/>
          </w:tcPr>
          <w:p>
            <w:r>
              <w:t>обхоженное</w:t>
            </w:r>
          </w:p>
        </w:tc>
      </w:tr>
      <w:tr>
        <w:tc>
          <w:tcPr>
            <w:tcW w:type="dxa" w:w="2880"/>
          </w:tcPr>
          <w:p>
            <w:r>
              <w:t>плюнувшее</w:t>
            </w:r>
          </w:p>
        </w:tc>
        <w:tc>
          <w:tcPr>
            <w:tcW w:type="dxa" w:w="2880"/>
          </w:tcPr>
          <w:p>
            <w:r>
              <w:t>осинах</w:t>
            </w:r>
          </w:p>
        </w:tc>
        <w:tc>
          <w:tcPr>
            <w:tcW w:type="dxa" w:w="2880"/>
          </w:tcPr>
          <w:p>
            <w:r>
              <w:t>конвоируют</w:t>
            </w:r>
          </w:p>
        </w:tc>
      </w:tr>
      <w:tr>
        <w:tc>
          <w:tcPr>
            <w:tcW w:type="dxa" w:w="2880"/>
          </w:tcPr>
          <w:p>
            <w:r>
              <w:t>изъелозишь</w:t>
            </w:r>
          </w:p>
        </w:tc>
        <w:tc>
          <w:tcPr>
            <w:tcW w:type="dxa" w:w="2880"/>
          </w:tcPr>
          <w:p>
            <w:r>
              <w:t>омертвлял</w:t>
            </w:r>
          </w:p>
        </w:tc>
        <w:tc>
          <w:tcPr>
            <w:tcW w:type="dxa" w:w="2880"/>
          </w:tcPr>
          <w:p>
            <w:r>
              <w:t>пьяными</w:t>
            </w:r>
          </w:p>
        </w:tc>
      </w:tr>
      <w:tr>
        <w:tc>
          <w:tcPr>
            <w:tcW w:type="dxa" w:w="2880"/>
          </w:tcPr>
          <w:p>
            <w:r>
              <w:t>темповою</w:t>
            </w:r>
          </w:p>
        </w:tc>
        <w:tc>
          <w:tcPr>
            <w:tcW w:type="dxa" w:w="2880"/>
          </w:tcPr>
          <w:p>
            <w:r>
              <w:t>ромашках</w:t>
            </w:r>
          </w:p>
        </w:tc>
        <w:tc>
          <w:tcPr>
            <w:tcW w:type="dxa" w:w="2880"/>
          </w:tcPr>
          <w:p>
            <w:r>
              <w:t>Емеле</w:t>
            </w:r>
          </w:p>
        </w:tc>
      </w:tr>
      <w:tr>
        <w:tc>
          <w:tcPr>
            <w:tcW w:type="dxa" w:w="2880"/>
          </w:tcPr>
          <w:p>
            <w:r>
              <w:t>подстежку</w:t>
            </w:r>
          </w:p>
        </w:tc>
        <w:tc>
          <w:tcPr>
            <w:tcW w:type="dxa" w:w="2880"/>
          </w:tcPr>
          <w:p>
            <w:r>
              <w:t>каемкам</w:t>
            </w:r>
          </w:p>
        </w:tc>
        <w:tc>
          <w:tcPr>
            <w:tcW w:type="dxa" w:w="2880"/>
          </w:tcPr>
          <w:p>
            <w:r>
              <w:t>смешн</w:t>
            </w:r>
          </w:p>
        </w:tc>
      </w:tr>
      <w:tr>
        <w:tc>
          <w:tcPr>
            <w:tcW w:type="dxa" w:w="2880"/>
          </w:tcPr>
          <w:p>
            <w:r>
              <w:t>групповое</w:t>
            </w:r>
          </w:p>
        </w:tc>
        <w:tc>
          <w:tcPr>
            <w:tcW w:type="dxa" w:w="2880"/>
          </w:tcPr>
          <w:p>
            <w:r>
              <w:t>оброчному</w:t>
            </w:r>
          </w:p>
        </w:tc>
        <w:tc>
          <w:tcPr>
            <w:tcW w:type="dxa" w:w="2880"/>
          </w:tcPr>
          <w:p>
            <w:r>
              <w:t>помутнеют</w:t>
            </w:r>
          </w:p>
        </w:tc>
      </w:tr>
      <w:tr>
        <w:tc>
          <w:tcPr>
            <w:tcW w:type="dxa" w:w="2880"/>
          </w:tcPr>
          <w:p>
            <w:r>
              <w:t>конеферму</w:t>
            </w:r>
          </w:p>
        </w:tc>
        <w:tc>
          <w:tcPr>
            <w:tcW w:type="dxa" w:w="2880"/>
          </w:tcPr>
          <w:p>
            <w:r>
              <w:t>таймограф</w:t>
            </w:r>
          </w:p>
        </w:tc>
        <w:tc>
          <w:tcPr>
            <w:tcW w:type="dxa" w:w="2880"/>
          </w:tcPr>
          <w:p>
            <w:r>
              <w:t>ревизуют</w:t>
            </w:r>
          </w:p>
        </w:tc>
      </w:tr>
      <w:tr>
        <w:tc>
          <w:tcPr>
            <w:tcW w:type="dxa" w:w="2880"/>
          </w:tcPr>
          <w:p>
            <w:r>
              <w:t>порицавший</w:t>
            </w:r>
          </w:p>
        </w:tc>
        <w:tc>
          <w:tcPr>
            <w:tcW w:type="dxa" w:w="2880"/>
          </w:tcPr>
          <w:p>
            <w:r>
              <w:t>расчленены</w:t>
            </w:r>
          </w:p>
        </w:tc>
        <w:tc>
          <w:tcPr>
            <w:tcW w:type="dxa" w:w="2880"/>
          </w:tcPr>
          <w:p>
            <w:r>
              <w:t>отпетой</w:t>
            </w:r>
          </w:p>
        </w:tc>
      </w:tr>
      <w:tr>
        <w:tc>
          <w:tcPr>
            <w:tcW w:type="dxa" w:w="2880"/>
          </w:tcPr>
          <w:p>
            <w:r>
              <w:t>зарождался</w:t>
            </w:r>
          </w:p>
        </w:tc>
        <w:tc>
          <w:tcPr>
            <w:tcW w:type="dxa" w:w="2880"/>
          </w:tcPr>
          <w:p>
            <w:r>
              <w:t>балаганами</w:t>
            </w:r>
          </w:p>
        </w:tc>
        <w:tc>
          <w:tcPr>
            <w:tcW w:type="dxa" w:w="2880"/>
          </w:tcPr>
          <w:p>
            <w:r>
              <w:t>подстежной</w:t>
            </w:r>
          </w:p>
        </w:tc>
      </w:tr>
      <w:tr>
        <w:tc>
          <w:tcPr>
            <w:tcW w:type="dxa" w:w="2880"/>
          </w:tcPr>
          <w:p>
            <w:r>
              <w:t>гармала</w:t>
            </w:r>
          </w:p>
        </w:tc>
        <w:tc>
          <w:tcPr>
            <w:tcW w:type="dxa" w:w="2880"/>
          </w:tcPr>
          <w:p>
            <w:r>
              <w:t>компартией</w:t>
            </w:r>
          </w:p>
        </w:tc>
        <w:tc>
          <w:tcPr>
            <w:tcW w:type="dxa" w:w="2880"/>
          </w:tcPr>
          <w:p>
            <w:r>
              <w:t>бесполое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шиберном</w:t>
            </w:r>
          </w:p>
        </w:tc>
        <w:tc>
          <w:tcPr>
            <w:tcW w:type="dxa" w:w="1080"/>
          </w:tcPr>
          <w:p>
            <w:r>
              <w:t>горлу</w:t>
            </w:r>
          </w:p>
        </w:tc>
        <w:tc>
          <w:tcPr>
            <w:tcW w:type="dxa" w:w="1080"/>
          </w:tcPr>
          <w:p>
            <w:r>
              <w:t>искупающею</w:t>
            </w:r>
          </w:p>
        </w:tc>
        <w:tc>
          <w:tcPr>
            <w:tcW w:type="dxa" w:w="1080"/>
          </w:tcPr>
          <w:p>
            <w:r>
              <w:t>клещиках</w:t>
            </w:r>
          </w:p>
        </w:tc>
        <w:tc>
          <w:tcPr>
            <w:tcW w:type="dxa" w:w="1080"/>
          </w:tcPr>
          <w:p>
            <w:r>
              <w:t>плутония</w:t>
            </w:r>
          </w:p>
        </w:tc>
        <w:tc>
          <w:tcPr>
            <w:tcW w:type="dxa" w:w="1080"/>
          </w:tcPr>
          <w:p>
            <w:r>
              <w:t>прыгучими</w:t>
            </w:r>
          </w:p>
        </w:tc>
        <w:tc>
          <w:tcPr>
            <w:tcW w:type="dxa" w:w="1080"/>
          </w:tcPr>
          <w:p>
            <w:r>
              <w:t>грамоткою</w:t>
            </w:r>
          </w:p>
        </w:tc>
        <w:tc>
          <w:tcPr>
            <w:tcW w:type="dxa" w:w="1080"/>
          </w:tcPr>
          <w:p>
            <w:r>
              <w:t>прожитыми</w:t>
            </w:r>
          </w:p>
        </w:tc>
      </w:tr>
      <w:tr>
        <w:tc>
          <w:tcPr>
            <w:tcW w:type="dxa" w:w="1080"/>
          </w:tcPr>
          <w:p>
            <w:r>
              <w:t>углемойкою</w:t>
            </w:r>
          </w:p>
        </w:tc>
        <w:tc>
          <w:tcPr>
            <w:tcW w:type="dxa" w:w="1080"/>
          </w:tcPr>
          <w:p>
            <w:r>
              <w:t>поплывут</w:t>
            </w:r>
          </w:p>
        </w:tc>
        <w:tc>
          <w:tcPr>
            <w:tcW w:type="dxa" w:w="1080"/>
          </w:tcPr>
          <w:p>
            <w:r>
              <w:t>облучаемая</w:t>
            </w:r>
          </w:p>
        </w:tc>
        <w:tc>
          <w:tcPr>
            <w:tcW w:type="dxa" w:w="1080"/>
          </w:tcPr>
          <w:p>
            <w:r>
              <w:t>диковинных</w:t>
            </w:r>
          </w:p>
        </w:tc>
        <w:tc>
          <w:tcPr>
            <w:tcW w:type="dxa" w:w="1080"/>
          </w:tcPr>
          <w:p>
            <w:r>
              <w:t>начесанных</w:t>
            </w:r>
          </w:p>
        </w:tc>
        <w:tc>
          <w:tcPr>
            <w:tcW w:type="dxa" w:w="1080"/>
          </w:tcPr>
          <w:p>
            <w:r>
              <w:t>пленэрном</w:t>
            </w:r>
          </w:p>
        </w:tc>
        <w:tc>
          <w:tcPr>
            <w:tcW w:type="dxa" w:w="1080"/>
          </w:tcPr>
          <w:p>
            <w:r>
              <w:t>убивцы</w:t>
            </w:r>
          </w:p>
        </w:tc>
        <w:tc>
          <w:tcPr>
            <w:tcW w:type="dxa" w:w="1080"/>
          </w:tcPr>
          <w:p>
            <w:r>
              <w:t>славянки</w:t>
            </w:r>
          </w:p>
        </w:tc>
      </w:tr>
      <w:tr>
        <w:tc>
          <w:tcPr>
            <w:tcW w:type="dxa" w:w="1080"/>
          </w:tcPr>
          <w:p>
            <w:r>
              <w:t>лигатуру</w:t>
            </w:r>
          </w:p>
        </w:tc>
        <w:tc>
          <w:tcPr>
            <w:tcW w:type="dxa" w:w="1080"/>
          </w:tcPr>
          <w:p>
            <w:r>
              <w:t>разоденьте</w:t>
            </w:r>
          </w:p>
        </w:tc>
        <w:tc>
          <w:tcPr>
            <w:tcW w:type="dxa" w:w="1080"/>
          </w:tcPr>
          <w:p>
            <w:r>
              <w:t>шерстить</w:t>
            </w:r>
          </w:p>
        </w:tc>
        <w:tc>
          <w:tcPr>
            <w:tcW w:type="dxa" w:w="1080"/>
          </w:tcPr>
          <w:p>
            <w:r>
              <w:t>кумачному</w:t>
            </w:r>
          </w:p>
        </w:tc>
        <w:tc>
          <w:tcPr>
            <w:tcW w:type="dxa" w:w="1080"/>
          </w:tcPr>
          <w:p>
            <w:r>
              <w:t>заглушена</w:t>
            </w:r>
          </w:p>
        </w:tc>
        <w:tc>
          <w:tcPr>
            <w:tcW w:type="dxa" w:w="1080"/>
          </w:tcPr>
          <w:p>
            <w:r>
              <w:t>корявее</w:t>
            </w:r>
          </w:p>
        </w:tc>
        <w:tc>
          <w:tcPr>
            <w:tcW w:type="dxa" w:w="1080"/>
          </w:tcPr>
          <w:p>
            <w:r>
              <w:t>прикокнешь</w:t>
            </w:r>
          </w:p>
        </w:tc>
        <w:tc>
          <w:tcPr>
            <w:tcW w:type="dxa" w:w="1080"/>
          </w:tcPr>
          <w:p>
            <w:r>
              <w:t>тряпьее</w:t>
            </w:r>
          </w:p>
        </w:tc>
      </w:tr>
      <w:tr>
        <w:tc>
          <w:tcPr>
            <w:tcW w:type="dxa" w:w="1080"/>
          </w:tcPr>
          <w:p>
            <w:r>
              <w:t>нанимаемою</w:t>
            </w:r>
          </w:p>
        </w:tc>
        <w:tc>
          <w:tcPr>
            <w:tcW w:type="dxa" w:w="1080"/>
          </w:tcPr>
          <w:p>
            <w:r>
              <w:t>отвес</w:t>
            </w:r>
          </w:p>
        </w:tc>
        <w:tc>
          <w:tcPr>
            <w:tcW w:type="dxa" w:w="1080"/>
          </w:tcPr>
          <w:p>
            <w:r>
              <w:t>понуришь</w:t>
            </w:r>
          </w:p>
        </w:tc>
        <w:tc>
          <w:tcPr>
            <w:tcW w:type="dxa" w:w="1080"/>
          </w:tcPr>
          <w:p>
            <w:r>
              <w:t>сода</w:t>
            </w:r>
          </w:p>
        </w:tc>
        <w:tc>
          <w:tcPr>
            <w:tcW w:type="dxa" w:w="1080"/>
          </w:tcPr>
          <w:p>
            <w:r>
              <w:t>головкам</w:t>
            </w:r>
          </w:p>
        </w:tc>
        <w:tc>
          <w:tcPr>
            <w:tcW w:type="dxa" w:w="1080"/>
          </w:tcPr>
          <w:p>
            <w:r>
              <w:t>слоняются</w:t>
            </w:r>
          </w:p>
        </w:tc>
        <w:tc>
          <w:tcPr>
            <w:tcW w:type="dxa" w:w="1080"/>
          </w:tcPr>
          <w:p>
            <w:r>
              <w:t>двудомные</w:t>
            </w:r>
          </w:p>
        </w:tc>
        <w:tc>
          <w:tcPr>
            <w:tcW w:type="dxa" w:w="1080"/>
          </w:tcPr>
          <w:p>
            <w:r>
              <w:t>уборной</w:t>
            </w:r>
          </w:p>
        </w:tc>
      </w:tr>
      <w:tr>
        <w:tc>
          <w:tcPr>
            <w:tcW w:type="dxa" w:w="1080"/>
          </w:tcPr>
          <w:p>
            <w:r>
              <w:t>гаремному</w:t>
            </w:r>
          </w:p>
        </w:tc>
        <w:tc>
          <w:tcPr>
            <w:tcW w:type="dxa" w:w="1080"/>
          </w:tcPr>
          <w:p>
            <w:r>
              <w:t>бледностию</w:t>
            </w:r>
          </w:p>
        </w:tc>
        <w:tc>
          <w:tcPr>
            <w:tcW w:type="dxa" w:w="1080"/>
          </w:tcPr>
          <w:p>
            <w:r>
              <w:t>разгромов</w:t>
            </w:r>
          </w:p>
        </w:tc>
        <w:tc>
          <w:tcPr>
            <w:tcW w:type="dxa" w:w="1080"/>
          </w:tcPr>
          <w:p>
            <w:r>
              <w:t>шенье</w:t>
            </w:r>
          </w:p>
        </w:tc>
        <w:tc>
          <w:tcPr>
            <w:tcW w:type="dxa" w:w="1080"/>
          </w:tcPr>
          <w:p>
            <w:r>
              <w:t>щипаные</w:t>
            </w:r>
          </w:p>
        </w:tc>
        <w:tc>
          <w:tcPr>
            <w:tcW w:type="dxa" w:w="1080"/>
          </w:tcPr>
          <w:p>
            <w:r>
              <w:t>карбонилов</w:t>
            </w:r>
          </w:p>
        </w:tc>
        <w:tc>
          <w:tcPr>
            <w:tcW w:type="dxa" w:w="1080"/>
          </w:tcPr>
          <w:p>
            <w:r>
              <w:t>влипнут</w:t>
            </w:r>
          </w:p>
        </w:tc>
        <w:tc>
          <w:tcPr>
            <w:tcW w:type="dxa" w:w="1080"/>
          </w:tcPr>
          <w:p>
            <w:r>
              <w:t>чётными</w:t>
            </w:r>
          </w:p>
        </w:tc>
      </w:tr>
      <w:tr>
        <w:tc>
          <w:tcPr>
            <w:tcW w:type="dxa" w:w="1080"/>
          </w:tcPr>
          <w:p>
            <w:r>
              <w:t>ликующего</w:t>
            </w:r>
          </w:p>
        </w:tc>
        <w:tc>
          <w:tcPr>
            <w:tcW w:type="dxa" w:w="1080"/>
          </w:tcPr>
          <w:p>
            <w:r>
              <w:t>арталин</w:t>
            </w:r>
          </w:p>
        </w:tc>
        <w:tc>
          <w:tcPr>
            <w:tcW w:type="dxa" w:w="1080"/>
          </w:tcPr>
          <w:p>
            <w:r>
              <w:t>зачищайте</w:t>
            </w:r>
          </w:p>
        </w:tc>
        <w:tc>
          <w:tcPr>
            <w:tcW w:type="dxa" w:w="1080"/>
          </w:tcPr>
          <w:p>
            <w:r>
              <w:t>взвесившем</w:t>
            </w:r>
          </w:p>
        </w:tc>
        <w:tc>
          <w:tcPr>
            <w:tcW w:type="dxa" w:w="1080"/>
          </w:tcPr>
          <w:p>
            <w:r>
              <w:t>стегнутое</w:t>
            </w:r>
          </w:p>
        </w:tc>
        <w:tc>
          <w:tcPr>
            <w:tcW w:type="dxa" w:w="1080"/>
          </w:tcPr>
          <w:p>
            <w:r>
              <w:t>катюша</w:t>
            </w:r>
          </w:p>
        </w:tc>
        <w:tc>
          <w:tcPr>
            <w:tcW w:type="dxa" w:w="1080"/>
          </w:tcPr>
          <w:p>
            <w:r>
              <w:t>ячейку</w:t>
            </w:r>
          </w:p>
        </w:tc>
        <w:tc>
          <w:tcPr>
            <w:tcW w:type="dxa" w:w="1080"/>
          </w:tcPr>
          <w:p>
            <w:r>
              <w:t>снесённых</w:t>
            </w:r>
          </w:p>
        </w:tc>
      </w:tr>
      <w:tr>
        <w:tc>
          <w:tcPr>
            <w:tcW w:type="dxa" w:w="1080"/>
          </w:tcPr>
          <w:p>
            <w:r>
              <w:t>комы</w:t>
            </w:r>
          </w:p>
        </w:tc>
        <w:tc>
          <w:tcPr>
            <w:tcW w:type="dxa" w:w="1080"/>
          </w:tcPr>
          <w:p>
            <w:r>
              <w:t>гаршнепах</w:t>
            </w:r>
          </w:p>
        </w:tc>
        <w:tc>
          <w:tcPr>
            <w:tcW w:type="dxa" w:w="1080"/>
          </w:tcPr>
          <w:p>
            <w:r>
              <w:t>насластили</w:t>
            </w:r>
          </w:p>
        </w:tc>
        <w:tc>
          <w:tcPr>
            <w:tcW w:type="dxa" w:w="1080"/>
          </w:tcPr>
          <w:p>
            <w:r>
              <w:t>красках</w:t>
            </w:r>
          </w:p>
        </w:tc>
        <w:tc>
          <w:tcPr>
            <w:tcW w:type="dxa" w:w="1080"/>
          </w:tcPr>
          <w:p>
            <w:r>
              <w:t>прожектору</w:t>
            </w:r>
          </w:p>
        </w:tc>
        <w:tc>
          <w:tcPr>
            <w:tcW w:type="dxa" w:w="1080"/>
          </w:tcPr>
          <w:p>
            <w:r>
              <w:t>обрывы</w:t>
            </w:r>
          </w:p>
        </w:tc>
        <w:tc>
          <w:tcPr>
            <w:tcW w:type="dxa" w:w="1080"/>
          </w:tcPr>
          <w:p>
            <w:r>
              <w:t>Замбия</w:t>
            </w:r>
          </w:p>
        </w:tc>
        <w:tc>
          <w:tcPr>
            <w:tcW w:type="dxa" w:w="1080"/>
          </w:tcPr>
          <w:p>
            <w:r>
              <w:t>вулканизм</w:t>
            </w:r>
          </w:p>
        </w:tc>
      </w:tr>
    </w:tbl>
    <w:p/>
    <w:p>
      <w:pPr>
        <w:pStyle w:val="ListParagraph"/>
      </w:pPr>
      <w:r>
        <w:t>доймешь</w:t>
      </w:r>
    </w:p>
    <w:p>
      <w:pPr>
        <w:pStyle w:val="ListParagraph"/>
      </w:pPr>
      <w:r>
        <w:t>берберу</w:t>
      </w:r>
    </w:p>
    <w:p/>
    <w:p>
      <w:pPr>
        <w:pStyle w:val="ListParagraph"/>
      </w:pPr>
      <w:r>
        <w:t>скрепятся</w:t>
      </w:r>
    </w:p>
    <w:p>
      <w:pPr>
        <w:pStyle w:val="ListParagraph"/>
      </w:pPr>
      <w:r>
        <w:t>другое</w:t>
      </w:r>
    </w:p>
    <w:p>
      <w:pPr>
        <w:pStyle w:val="ListParagraph"/>
      </w:pPr>
      <w:r>
        <w:t>блевало</w:t>
      </w:r>
    </w:p>
    <w:p>
      <w:pPr>
        <w:pStyle w:val="ListParagraph"/>
      </w:pPr>
      <w:r>
        <w:t>покричит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скребковом</w:t>
            </w:r>
          </w:p>
        </w:tc>
      </w:tr>
      <w:tr>
        <w:tc>
          <w:tcPr>
            <w:tcW w:type="dxa" w:w="8640"/>
          </w:tcPr>
          <w:p>
            <w:r>
              <w:t>проклянут</w:t>
            </w:r>
          </w:p>
        </w:tc>
      </w:tr>
      <w:tr>
        <w:tc>
          <w:tcPr>
            <w:tcW w:type="dxa" w:w="8640"/>
          </w:tcPr>
          <w:p>
            <w:r>
              <w:t>перекутана</w:t>
            </w:r>
          </w:p>
        </w:tc>
      </w:tr>
      <w:tr>
        <w:tc>
          <w:tcPr>
            <w:tcW w:type="dxa" w:w="8640"/>
          </w:tcPr>
          <w:p>
            <w:r>
              <w:t>подличайте</w:t>
            </w:r>
          </w:p>
        </w:tc>
      </w:tr>
      <w:tr>
        <w:tc>
          <w:tcPr>
            <w:tcW w:type="dxa" w:w="8640"/>
          </w:tcPr>
          <w:p>
            <w:r>
              <w:t>увиделась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злорадной</w:t>
            </w:r>
          </w:p>
        </w:tc>
        <w:tc>
          <w:tcPr>
            <w:tcW w:type="dxa" w:w="1440"/>
          </w:tcPr>
          <w:p>
            <w:r>
              <w:t>уланское</w:t>
            </w:r>
          </w:p>
        </w:tc>
        <w:tc>
          <w:tcPr>
            <w:tcW w:type="dxa" w:w="1440"/>
          </w:tcPr>
          <w:p>
            <w:r>
              <w:t>лепёшкою</w:t>
            </w:r>
          </w:p>
        </w:tc>
        <w:tc>
          <w:tcPr>
            <w:tcW w:type="dxa" w:w="1440"/>
          </w:tcPr>
          <w:p>
            <w:r>
              <w:t>сумочную</w:t>
            </w:r>
          </w:p>
        </w:tc>
        <w:tc>
          <w:tcPr>
            <w:tcW w:type="dxa" w:w="1440"/>
          </w:tcPr>
          <w:p>
            <w:r>
              <w:t>орлеанисте</w:t>
            </w:r>
          </w:p>
        </w:tc>
        <w:tc>
          <w:tcPr>
            <w:tcW w:type="dxa" w:w="1440"/>
          </w:tcPr>
          <w:p>
            <w:r>
              <w:t>преступен</w:t>
            </w:r>
          </w:p>
        </w:tc>
      </w:tr>
      <w:tr>
        <w:tc>
          <w:tcPr>
            <w:tcW w:type="dxa" w:w="1440"/>
          </w:tcPr>
          <w:p>
            <w:r>
              <w:t>доели</w:t>
            </w:r>
          </w:p>
        </w:tc>
        <w:tc>
          <w:tcPr>
            <w:tcW w:type="dxa" w:w="1440"/>
          </w:tcPr>
          <w:p>
            <w:r>
              <w:t>именитой</w:t>
            </w:r>
          </w:p>
        </w:tc>
        <w:tc>
          <w:tcPr>
            <w:tcW w:type="dxa" w:w="1440"/>
          </w:tcPr>
          <w:p>
            <w:r>
              <w:t>зевоты</w:t>
            </w:r>
          </w:p>
        </w:tc>
        <w:tc>
          <w:tcPr>
            <w:tcW w:type="dxa" w:w="1440"/>
          </w:tcPr>
          <w:p>
            <w:r>
              <w:t>стальном</w:t>
            </w:r>
          </w:p>
        </w:tc>
        <w:tc>
          <w:tcPr>
            <w:tcW w:type="dxa" w:w="1440"/>
          </w:tcPr>
          <w:p>
            <w:r>
              <w:t>грешащие</w:t>
            </w:r>
          </w:p>
        </w:tc>
        <w:tc>
          <w:tcPr>
            <w:tcW w:type="dxa" w:w="1440"/>
          </w:tcPr>
          <w:p>
            <w:r>
              <w:t>чувихам</w:t>
            </w:r>
          </w:p>
        </w:tc>
      </w:tr>
      <w:tr>
        <w:tc>
          <w:tcPr>
            <w:tcW w:type="dxa" w:w="1440"/>
          </w:tcPr>
          <w:p>
            <w:r>
              <w:t>трусиху</w:t>
            </w:r>
          </w:p>
        </w:tc>
        <w:tc>
          <w:tcPr>
            <w:tcW w:type="dxa" w:w="1440"/>
          </w:tcPr>
          <w:p>
            <w:r>
              <w:t>посылочные</w:t>
            </w:r>
          </w:p>
        </w:tc>
        <w:tc>
          <w:tcPr>
            <w:tcW w:type="dxa" w:w="1440"/>
          </w:tcPr>
          <w:p>
            <w:r>
              <w:t>месильщицы</w:t>
            </w:r>
          </w:p>
        </w:tc>
        <w:tc>
          <w:tcPr>
            <w:tcW w:type="dxa" w:w="1440"/>
          </w:tcPr>
          <w:p>
            <w:r>
              <w:t>нагонную</w:t>
            </w:r>
          </w:p>
        </w:tc>
        <w:tc>
          <w:tcPr>
            <w:tcW w:type="dxa" w:w="1440"/>
          </w:tcPr>
          <w:p>
            <w:r>
              <w:t>Святослава</w:t>
            </w:r>
          </w:p>
        </w:tc>
        <w:tc>
          <w:tcPr>
            <w:tcW w:type="dxa" w:w="1440"/>
          </w:tcPr>
          <w:p>
            <w:r>
              <w:t>плавучее</w:t>
            </w:r>
          </w:p>
        </w:tc>
      </w:tr>
      <w:tr>
        <w:tc>
          <w:tcPr>
            <w:tcW w:type="dxa" w:w="1440"/>
          </w:tcPr>
          <w:p>
            <w:r>
              <w:t>пеленгуя</w:t>
            </w:r>
          </w:p>
        </w:tc>
        <w:tc>
          <w:tcPr>
            <w:tcW w:type="dxa" w:w="1440"/>
          </w:tcPr>
          <w:p>
            <w:r>
              <w:t>охотничью</w:t>
            </w:r>
          </w:p>
        </w:tc>
        <w:tc>
          <w:tcPr>
            <w:tcW w:type="dxa" w:w="1440"/>
          </w:tcPr>
          <w:p>
            <w:r>
              <w:t>выдающем</w:t>
            </w:r>
          </w:p>
        </w:tc>
        <w:tc>
          <w:tcPr>
            <w:tcW w:type="dxa" w:w="1440"/>
          </w:tcPr>
          <w:p>
            <w:r>
              <w:t>засушенные</w:t>
            </w:r>
          </w:p>
        </w:tc>
        <w:tc>
          <w:tcPr>
            <w:tcW w:type="dxa" w:w="1440"/>
          </w:tcPr>
          <w:p>
            <w:r>
              <w:t>помершему</w:t>
            </w:r>
          </w:p>
        </w:tc>
        <w:tc>
          <w:tcPr>
            <w:tcW w:type="dxa" w:w="1440"/>
          </w:tcPr>
          <w:p>
            <w:r>
              <w:t>скрючен</w:t>
            </w:r>
          </w:p>
        </w:tc>
      </w:tr>
      <w:tr>
        <w:tc>
          <w:tcPr>
            <w:tcW w:type="dxa" w:w="1440"/>
          </w:tcPr>
          <w:p>
            <w:r>
              <w:t>йенских</w:t>
            </w:r>
          </w:p>
        </w:tc>
        <w:tc>
          <w:tcPr>
            <w:tcW w:type="dxa" w:w="1440"/>
          </w:tcPr>
          <w:p>
            <w:r>
              <w:t>апологиею</w:t>
            </w:r>
          </w:p>
        </w:tc>
        <w:tc>
          <w:tcPr>
            <w:tcW w:type="dxa" w:w="1440"/>
          </w:tcPr>
          <w:p>
            <w:r>
              <w:t>бодрились</w:t>
            </w:r>
          </w:p>
        </w:tc>
        <w:tc>
          <w:tcPr>
            <w:tcW w:type="dxa" w:w="1440"/>
          </w:tcPr>
          <w:p>
            <w:r>
              <w:t>выгрызла</w:t>
            </w:r>
          </w:p>
        </w:tc>
        <w:tc>
          <w:tcPr>
            <w:tcW w:type="dxa" w:w="1440"/>
          </w:tcPr>
          <w:p>
            <w:r>
              <w:t>тахион</w:t>
            </w:r>
          </w:p>
        </w:tc>
        <w:tc>
          <w:tcPr>
            <w:tcW w:type="dxa" w:w="1440"/>
          </w:tcPr>
          <w:p>
            <w:r>
              <w:t>пролазах</w:t>
            </w:r>
          </w:p>
        </w:tc>
      </w:tr>
    </w:tbl>
    <w:p/>
    <w:p>
      <w:pPr>
        <w:pStyle w:val="ListParagraph"/>
      </w:pPr>
      <w:r>
        <w:t>туземный</w:t>
      </w:r>
    </w:p>
    <w:p>
      <w:pPr>
        <w:pStyle w:val="ListParagraph"/>
      </w:pPr>
      <w:r>
        <w:t>выкачу</w:t>
      </w:r>
    </w:p>
    <w:p>
      <w:pPr>
        <w:pStyle w:val="ListParagraph"/>
      </w:pPr>
      <w:r>
        <w:t>негибки</w:t>
      </w:r>
    </w:p>
    <w:p>
      <w:pPr>
        <w:pStyle w:val="ListParagraph"/>
      </w:pPr>
      <w:r>
        <w:t>Валдаю</w:t>
      </w:r>
    </w:p>
    <w:p>
      <w:pPr>
        <w:pStyle w:val="ListParagraph"/>
      </w:pPr>
      <w:r>
        <w:t>торопись</w:t>
      </w:r>
    </w:p>
    <w:p>
      <w:pPr>
        <w:pStyle w:val="ListParagraph"/>
      </w:pPr>
      <w:r>
        <w:t>плюгавы</w:t>
      </w:r>
    </w:p>
    <w:p>
      <w:pPr>
        <w:pStyle w:val="ListParagraph"/>
      </w:pPr>
      <w:r>
        <w:t>теплоходу</w:t>
      </w:r>
    </w:p>
    <w:p/>
    <w:p>
      <w:pPr>
        <w:pStyle w:val="ListParagraph"/>
      </w:pPr>
      <w:r>
        <w:t>чернильных</w:t>
      </w:r>
    </w:p>
    <w:p>
      <w:pPr>
        <w:pStyle w:val="ListParagraph"/>
      </w:pPr>
      <w:r>
        <w:t>циником</w:t>
      </w:r>
    </w:p>
    <w:p>
      <w:pPr>
        <w:pStyle w:val="ListParagraph"/>
      </w:pPr>
      <w:r>
        <w:t>полило</w:t>
      </w:r>
    </w:p>
    <w:p>
      <w:pPr>
        <w:pStyle w:val="ListParagraph"/>
      </w:pPr>
      <w:r>
        <w:t>изводят</w:t>
      </w:r>
    </w:p>
    <w:p>
      <w:pPr>
        <w:pStyle w:val="ListParagraph"/>
      </w:pPr>
      <w:r>
        <w:t>отмывка</w:t>
      </w:r>
    </w:p>
    <w:p>
      <w:pPr>
        <w:pStyle w:val="ListParagraph"/>
      </w:pPr>
      <w:r>
        <w:t>щипавшеюся</w:t>
      </w:r>
    </w:p>
    <w:p>
      <w:pPr>
        <w:pStyle w:val="ListParagraph"/>
      </w:pPr>
      <w:r>
        <w:t>ксерит</w:t>
      </w:r>
    </w:p>
    <w:p>
      <w:pPr>
        <w:pStyle w:val="ListParagraph"/>
      </w:pPr>
      <w:r>
        <w:t>дивизиям</w:t>
      </w:r>
    </w:p>
    <w:p>
      <w:pPr>
        <w:pStyle w:val="ListParagraph"/>
      </w:pPr>
      <w:r>
        <w:t>людоедкою</w:t>
      </w:r>
    </w:p>
    <w:p>
      <w:pPr>
        <w:pStyle w:val="ListParagraph"/>
      </w:pPr>
      <w:r>
        <w:t>выдергиваю</w:t>
      </w:r>
    </w:p>
    <w:p>
      <w:pPr>
        <w:pStyle w:val="ListParagraph"/>
      </w:pPr>
      <w:r>
        <w:t>бронху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картежнице</w:t>
            </w:r>
          </w:p>
        </w:tc>
        <w:tc>
          <w:tcPr>
            <w:tcW w:type="dxa" w:w="4320"/>
          </w:tcPr>
          <w:p>
            <w:r>
              <w:t>радужками</w:t>
            </w:r>
          </w:p>
        </w:tc>
      </w:tr>
      <w:tr>
        <w:tc>
          <w:tcPr>
            <w:tcW w:type="dxa" w:w="4320"/>
          </w:tcPr>
          <w:p>
            <w:r>
              <w:t>ютящихся</w:t>
            </w:r>
          </w:p>
        </w:tc>
        <w:tc>
          <w:tcPr>
            <w:tcW w:type="dxa" w:w="4320"/>
          </w:tcPr>
          <w:p>
            <w:r>
              <w:t>запальных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курвиметр</w:t>
            </w:r>
          </w:p>
        </w:tc>
        <w:tc>
          <w:tcPr>
            <w:tcW w:type="dxa" w:w="2880"/>
          </w:tcPr>
          <w:p>
            <w:r>
              <w:t>сиренную</w:t>
            </w:r>
          </w:p>
        </w:tc>
        <w:tc>
          <w:tcPr>
            <w:tcW w:type="dxa" w:w="2880"/>
          </w:tcPr>
          <w:p>
            <w:r>
              <w:t>бурливого</w:t>
            </w:r>
          </w:p>
        </w:tc>
      </w:tr>
      <w:tr>
        <w:tc>
          <w:tcPr>
            <w:tcW w:type="dxa" w:w="2880"/>
          </w:tcPr>
          <w:p>
            <w:r>
              <w:t>концлагерю</w:t>
            </w:r>
          </w:p>
        </w:tc>
        <w:tc>
          <w:tcPr>
            <w:tcW w:type="dxa" w:w="2880"/>
          </w:tcPr>
          <w:p>
            <w:r>
              <w:t>решилось</w:t>
            </w:r>
          </w:p>
        </w:tc>
        <w:tc>
          <w:tcPr>
            <w:tcW w:type="dxa" w:w="2880"/>
          </w:tcPr>
          <w:p>
            <w:r>
              <w:t>ушивочною</w:t>
            </w:r>
          </w:p>
        </w:tc>
      </w:tr>
      <w:tr>
        <w:tc>
          <w:tcPr>
            <w:tcW w:type="dxa" w:w="2880"/>
          </w:tcPr>
          <w:p>
            <w:r>
              <w:t>тропаки</w:t>
            </w:r>
          </w:p>
        </w:tc>
        <w:tc>
          <w:tcPr>
            <w:tcW w:type="dxa" w:w="2880"/>
          </w:tcPr>
          <w:p>
            <w:r>
              <w:t>сборищный</w:t>
            </w:r>
          </w:p>
        </w:tc>
        <w:tc>
          <w:tcPr>
            <w:tcW w:type="dxa" w:w="2880"/>
          </w:tcPr>
          <w:p>
            <w:r>
              <w:t>хите</w:t>
            </w:r>
          </w:p>
        </w:tc>
      </w:tr>
      <w:tr>
        <w:tc>
          <w:tcPr>
            <w:tcW w:type="dxa" w:w="2880"/>
          </w:tcPr>
          <w:p>
            <w:r>
              <w:t>произноси</w:t>
            </w:r>
          </w:p>
        </w:tc>
        <w:tc>
          <w:tcPr>
            <w:tcW w:type="dxa" w:w="2880"/>
          </w:tcPr>
          <w:p>
            <w:r>
              <w:t>миндалевом</w:t>
            </w:r>
          </w:p>
        </w:tc>
        <w:tc>
          <w:tcPr>
            <w:tcW w:type="dxa" w:w="2880"/>
          </w:tcPr>
          <w:p>
            <w:r>
              <w:t>Щедрин</w:t>
            </w:r>
          </w:p>
        </w:tc>
      </w:tr>
      <w:tr>
        <w:tc>
          <w:tcPr>
            <w:tcW w:type="dxa" w:w="2880"/>
          </w:tcPr>
          <w:p>
            <w:r>
              <w:t>полушагах</w:t>
            </w:r>
          </w:p>
        </w:tc>
        <w:tc>
          <w:tcPr>
            <w:tcW w:type="dxa" w:w="2880"/>
          </w:tcPr>
          <w:p>
            <w:r>
              <w:t>оттаскал</w:t>
            </w:r>
          </w:p>
        </w:tc>
        <w:tc>
          <w:tcPr>
            <w:tcW w:type="dxa" w:w="2880"/>
          </w:tcPr>
          <w:p>
            <w:r>
              <w:t>сутенёре</w:t>
            </w:r>
          </w:p>
        </w:tc>
      </w:tr>
      <w:tr>
        <w:tc>
          <w:tcPr>
            <w:tcW w:type="dxa" w:w="2880"/>
          </w:tcPr>
          <w:p>
            <w:r>
              <w:t>свод</w:t>
            </w:r>
          </w:p>
        </w:tc>
        <w:tc>
          <w:tcPr>
            <w:tcW w:type="dxa" w:w="2880"/>
          </w:tcPr>
          <w:p>
            <w:r>
              <w:t>щавелевыми</w:t>
            </w:r>
          </w:p>
        </w:tc>
        <w:tc>
          <w:tcPr>
            <w:tcW w:type="dxa" w:w="2880"/>
          </w:tcPr>
          <w:p>
            <w:r>
              <w:t>закладов</w:t>
            </w:r>
          </w:p>
        </w:tc>
      </w:tr>
      <w:tr>
        <w:tc>
          <w:tcPr>
            <w:tcW w:type="dxa" w:w="2880"/>
          </w:tcPr>
          <w:p>
            <w:r>
              <w:t>курьерша</w:t>
            </w:r>
          </w:p>
        </w:tc>
        <w:tc>
          <w:tcPr>
            <w:tcW w:type="dxa" w:w="2880"/>
          </w:tcPr>
          <w:p>
            <w:r>
              <w:t>бемиту</w:t>
            </w:r>
          </w:p>
        </w:tc>
        <w:tc>
          <w:tcPr>
            <w:tcW w:type="dxa" w:w="2880"/>
          </w:tcPr>
          <w:p>
            <w:r>
              <w:t>лиотропных</w:t>
            </w:r>
          </w:p>
        </w:tc>
      </w:tr>
    </w:tbl>
    <w:p/>
    <w:p>
      <w:pPr>
        <w:pStyle w:val="ListParagraph"/>
      </w:pPr>
      <w:r>
        <w:t>осознавай</w:t>
      </w:r>
    </w:p>
    <w:p>
      <w:pPr>
        <w:pStyle w:val="ListParagraph"/>
      </w:pPr>
      <w:r>
        <w:t>удивляющею</w:t>
      </w:r>
    </w:p>
    <w:p>
      <w:pPr>
        <w:pStyle w:val="ListParagraph"/>
      </w:pPr>
      <w:r>
        <w:t>стёкшее</w:t>
      </w:r>
    </w:p>
    <w:p>
      <w:pPr>
        <w:pStyle w:val="ListParagraph"/>
      </w:pPr>
      <w:r>
        <w:t>храпевший</w:t>
      </w:r>
    </w:p>
    <w:p/>
    <w:p>
      <w:pPr>
        <w:pStyle w:val="ListParagraph"/>
      </w:pPr>
      <w:r>
        <w:t>тискавших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уранила</w:t>
            </w:r>
          </w:p>
        </w:tc>
        <w:tc>
          <w:tcPr>
            <w:tcW w:type="dxa" w:w="1728"/>
          </w:tcPr>
          <w:p>
            <w:r>
              <w:t>неоценимом</w:t>
            </w:r>
          </w:p>
        </w:tc>
        <w:tc>
          <w:tcPr>
            <w:tcW w:type="dxa" w:w="1728"/>
          </w:tcPr>
          <w:p>
            <w:r>
              <w:t>встречен</w:t>
            </w:r>
          </w:p>
        </w:tc>
        <w:tc>
          <w:tcPr>
            <w:tcW w:type="dxa" w:w="1728"/>
          </w:tcPr>
          <w:p>
            <w:r>
              <w:t>гривистою</w:t>
            </w:r>
          </w:p>
        </w:tc>
        <w:tc>
          <w:tcPr>
            <w:tcW w:type="dxa" w:w="1728"/>
          </w:tcPr>
          <w:p>
            <w:r>
              <w:t>ссылавшие</w:t>
            </w:r>
          </w:p>
        </w:tc>
      </w:tr>
      <w:tr>
        <w:tc>
          <w:tcPr>
            <w:tcW w:type="dxa" w:w="1728"/>
          </w:tcPr>
          <w:p>
            <w:r>
              <w:t>одолжаю</w:t>
            </w:r>
          </w:p>
        </w:tc>
        <w:tc>
          <w:tcPr>
            <w:tcW w:type="dxa" w:w="1728"/>
          </w:tcPr>
          <w:p>
            <w:r>
              <w:t>буйвол</w:t>
            </w:r>
          </w:p>
        </w:tc>
        <w:tc>
          <w:tcPr>
            <w:tcW w:type="dxa" w:w="1728"/>
          </w:tcPr>
          <w:p>
            <w:r>
              <w:t>посетим</w:t>
            </w:r>
          </w:p>
        </w:tc>
        <w:tc>
          <w:tcPr>
            <w:tcW w:type="dxa" w:w="1728"/>
          </w:tcPr>
          <w:p>
            <w:r>
              <w:t>стайной</w:t>
            </w:r>
          </w:p>
        </w:tc>
        <w:tc>
          <w:tcPr>
            <w:tcW w:type="dxa" w:w="1728"/>
          </w:tcPr>
          <w:p>
            <w:r>
              <w:t>хрюкало</w:t>
            </w:r>
          </w:p>
        </w:tc>
      </w:tr>
      <w:tr>
        <w:tc>
          <w:tcPr>
            <w:tcW w:type="dxa" w:w="1728"/>
          </w:tcPr>
          <w:p>
            <w:r>
              <w:t>миновались</w:t>
            </w:r>
          </w:p>
        </w:tc>
        <w:tc>
          <w:tcPr>
            <w:tcW w:type="dxa" w:w="1728"/>
          </w:tcPr>
          <w:p>
            <w:r>
              <w:t>кринумы</w:t>
            </w:r>
          </w:p>
        </w:tc>
        <w:tc>
          <w:tcPr>
            <w:tcW w:type="dxa" w:w="1728"/>
          </w:tcPr>
          <w:p>
            <w:r>
              <w:t>надевавший</w:t>
            </w:r>
          </w:p>
        </w:tc>
        <w:tc>
          <w:tcPr>
            <w:tcW w:type="dxa" w:w="1728"/>
          </w:tcPr>
          <w:p>
            <w:r>
              <w:t>дешифратор</w:t>
            </w:r>
          </w:p>
        </w:tc>
        <w:tc>
          <w:tcPr>
            <w:tcW w:type="dxa" w:w="1728"/>
          </w:tcPr>
          <w:p>
            <w:r>
              <w:t>окружн</w:t>
            </w:r>
          </w:p>
        </w:tc>
      </w:tr>
      <w:tr>
        <w:tc>
          <w:tcPr>
            <w:tcW w:type="dxa" w:w="1728"/>
          </w:tcPr>
          <w:p>
            <w:r>
              <w:t>бодните</w:t>
            </w:r>
          </w:p>
        </w:tc>
        <w:tc>
          <w:tcPr>
            <w:tcW w:type="dxa" w:w="1728"/>
          </w:tcPr>
          <w:p>
            <w:r>
              <w:t>сверкою</w:t>
            </w:r>
          </w:p>
        </w:tc>
        <w:tc>
          <w:tcPr>
            <w:tcW w:type="dxa" w:w="1728"/>
          </w:tcPr>
          <w:p>
            <w:r>
              <w:t>Аллой</w:t>
            </w:r>
          </w:p>
        </w:tc>
        <w:tc>
          <w:tcPr>
            <w:tcW w:type="dxa" w:w="1728"/>
          </w:tcPr>
          <w:p>
            <w:r>
              <w:t>попоив</w:t>
            </w:r>
          </w:p>
        </w:tc>
        <w:tc>
          <w:tcPr>
            <w:tcW w:type="dxa" w:w="1728"/>
          </w:tcPr>
          <w:p>
            <w:r>
              <w:t>жилочки</w:t>
            </w:r>
          </w:p>
        </w:tc>
      </w:tr>
      <w:tr>
        <w:tc>
          <w:tcPr>
            <w:tcW w:type="dxa" w:w="1728"/>
          </w:tcPr>
          <w:p>
            <w:r>
              <w:t>волхвами</w:t>
            </w:r>
          </w:p>
        </w:tc>
        <w:tc>
          <w:tcPr>
            <w:tcW w:type="dxa" w:w="1728"/>
          </w:tcPr>
          <w:p>
            <w:r>
              <w:t>распахнули</w:t>
            </w:r>
          </w:p>
        </w:tc>
        <w:tc>
          <w:tcPr>
            <w:tcW w:type="dxa" w:w="1728"/>
          </w:tcPr>
          <w:p>
            <w:r>
              <w:t>карелку</w:t>
            </w:r>
          </w:p>
        </w:tc>
        <w:tc>
          <w:tcPr>
            <w:tcW w:type="dxa" w:w="1728"/>
          </w:tcPr>
          <w:p>
            <w:r>
              <w:t>фиксе</w:t>
            </w:r>
          </w:p>
        </w:tc>
        <w:tc>
          <w:tcPr>
            <w:tcW w:type="dxa" w:w="1728"/>
          </w:tcPr>
          <w:p>
            <w:r>
              <w:t>волюшки</w:t>
            </w:r>
          </w:p>
        </w:tc>
      </w:tr>
      <w:tr>
        <w:tc>
          <w:tcPr>
            <w:tcW w:type="dxa" w:w="1728"/>
          </w:tcPr>
          <w:p>
            <w:r>
              <w:t>толкнется</w:t>
            </w:r>
          </w:p>
        </w:tc>
        <w:tc>
          <w:tcPr>
            <w:tcW w:type="dxa" w:w="1728"/>
          </w:tcPr>
          <w:p>
            <w:r>
              <w:t>раздаивали</w:t>
            </w:r>
          </w:p>
        </w:tc>
        <w:tc>
          <w:tcPr>
            <w:tcW w:type="dxa" w:w="1728"/>
          </w:tcPr>
          <w:p>
            <w:r>
              <w:t>краденному</w:t>
            </w:r>
          </w:p>
        </w:tc>
        <w:tc>
          <w:tcPr>
            <w:tcW w:type="dxa" w:w="1728"/>
          </w:tcPr>
          <w:p>
            <w:r>
              <w:t>аммос</w:t>
            </w:r>
          </w:p>
        </w:tc>
        <w:tc>
          <w:tcPr>
            <w:tcW w:type="dxa" w:w="1728"/>
          </w:tcPr>
          <w:p>
            <w:r>
              <w:t>ставившею</w:t>
            </w:r>
          </w:p>
        </w:tc>
      </w:tr>
      <w:tr>
        <w:tc>
          <w:tcPr>
            <w:tcW w:type="dxa" w:w="1728"/>
          </w:tcPr>
          <w:p>
            <w:r>
              <w:t>ступору</w:t>
            </w:r>
          </w:p>
        </w:tc>
        <w:tc>
          <w:tcPr>
            <w:tcW w:type="dxa" w:w="1728"/>
          </w:tcPr>
          <w:p>
            <w:r>
              <w:t>напаявший</w:t>
            </w:r>
          </w:p>
        </w:tc>
        <w:tc>
          <w:tcPr>
            <w:tcW w:type="dxa" w:w="1728"/>
          </w:tcPr>
          <w:p>
            <w:r>
              <w:t>краснеющем</w:t>
            </w:r>
          </w:p>
        </w:tc>
        <w:tc>
          <w:tcPr>
            <w:tcW w:type="dxa" w:w="1728"/>
          </w:tcPr>
          <w:p>
            <w:r>
              <w:t>созванною</w:t>
            </w:r>
          </w:p>
        </w:tc>
        <w:tc>
          <w:tcPr>
            <w:tcW w:type="dxa" w:w="1728"/>
          </w:tcPr>
          <w:p>
            <w:r>
              <w:t>пережитых</w:t>
            </w:r>
          </w:p>
        </w:tc>
      </w:tr>
      <w:tr>
        <w:tc>
          <w:tcPr>
            <w:tcW w:type="dxa" w:w="1728"/>
          </w:tcPr>
          <w:p>
            <w:r>
              <w:t>колымагами</w:t>
            </w:r>
          </w:p>
        </w:tc>
        <w:tc>
          <w:tcPr>
            <w:tcW w:type="dxa" w:w="1728"/>
          </w:tcPr>
          <w:p>
            <w:r>
              <w:t>стервозное</w:t>
            </w:r>
          </w:p>
        </w:tc>
        <w:tc>
          <w:tcPr>
            <w:tcW w:type="dxa" w:w="1728"/>
          </w:tcPr>
          <w:p>
            <w:r>
              <w:t>семитонные</w:t>
            </w:r>
          </w:p>
        </w:tc>
        <w:tc>
          <w:tcPr>
            <w:tcW w:type="dxa" w:w="1728"/>
          </w:tcPr>
          <w:p>
            <w:r>
              <w:t>Луксор</w:t>
            </w:r>
          </w:p>
        </w:tc>
        <w:tc>
          <w:tcPr>
            <w:tcW w:type="dxa" w:w="1728"/>
          </w:tcPr>
          <w:p>
            <w:r>
              <w:t>аполлонах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мимоезжая</w:t>
            </w:r>
          </w:p>
        </w:tc>
        <w:tc>
          <w:tcPr>
            <w:tcW w:type="dxa" w:w="1728"/>
          </w:tcPr>
          <w:p>
            <w:r>
              <w:t>цокнем</w:t>
            </w:r>
          </w:p>
        </w:tc>
        <w:tc>
          <w:tcPr>
            <w:tcW w:type="dxa" w:w="1728"/>
          </w:tcPr>
          <w:p>
            <w:r>
              <w:t>ксенофобия</w:t>
            </w:r>
          </w:p>
        </w:tc>
        <w:tc>
          <w:tcPr>
            <w:tcW w:type="dxa" w:w="1728"/>
          </w:tcPr>
          <w:p>
            <w:r>
              <w:t>умерявшему</w:t>
            </w:r>
          </w:p>
        </w:tc>
        <w:tc>
          <w:tcPr>
            <w:tcW w:type="dxa" w:w="1728"/>
          </w:tcPr>
          <w:p>
            <w:r>
              <w:t>загачивать</w:t>
            </w:r>
          </w:p>
        </w:tc>
      </w:tr>
    </w:tbl>
    <w:p/>
    <w:p>
      <w:pPr>
        <w:pStyle w:val="ListParagraph"/>
      </w:pPr>
      <w:r>
        <w:t>изуверкою</w:t>
      </w:r>
    </w:p>
    <w:p>
      <w:pPr>
        <w:pStyle w:val="ListParagraph"/>
      </w:pPr>
      <w:r>
        <w:t>прогретый</w:t>
      </w:r>
    </w:p>
    <w:p>
      <w:pPr>
        <w:pStyle w:val="ListParagraph"/>
      </w:pPr>
      <w:r>
        <w:t>бриттом</w:t>
      </w:r>
    </w:p>
    <w:p>
      <w:pPr>
        <w:pStyle w:val="ListParagraph"/>
      </w:pPr>
      <w:r>
        <w:t>промзон</w:t>
      </w:r>
    </w:p>
    <w:p>
      <w:pPr>
        <w:pStyle w:val="ListParagraph"/>
      </w:pPr>
      <w:r>
        <w:t>гваяковым</w:t>
      </w:r>
    </w:p>
    <w:p>
      <w:pPr>
        <w:pStyle w:val="ListParagraph"/>
      </w:pPr>
      <w:r>
        <w:t>переволную</w:t>
      </w:r>
    </w:p>
    <w:p>
      <w:pPr>
        <w:pStyle w:val="ListParagraph"/>
      </w:pPr>
      <w:r>
        <w:t>отёрся</w:t>
      </w:r>
    </w:p>
    <w:p>
      <w:pPr>
        <w:pStyle w:val="ListParagraph"/>
      </w:pPr>
      <w:r>
        <w:t>надеется</w:t>
      </w:r>
    </w:p>
    <w:p>
      <w:pPr>
        <w:pStyle w:val="ListParagraph"/>
      </w:pPr>
      <w:r>
        <w:t>фортам</w:t>
      </w:r>
    </w:p>
    <w:p>
      <w:pPr>
        <w:pStyle w:val="ListParagraph"/>
      </w:pPr>
      <w:r>
        <w:t>истребишь</w:t>
      </w:r>
    </w:p>
    <w:p>
      <w:pPr>
        <w:pStyle w:val="ListParagraph"/>
      </w:pPr>
      <w:r>
        <w:t>тулупном</w:t>
      </w:r>
    </w:p>
    <w:p>
      <w:pPr>
        <w:pStyle w:val="ListParagraph"/>
      </w:pPr>
      <w:r>
        <w:t>вьюжными</w:t>
      </w:r>
    </w:p>
    <w:p>
      <w:pPr>
        <w:pStyle w:val="ListParagraph"/>
      </w:pPr>
      <w:r>
        <w:t>строений</w:t>
      </w:r>
    </w:p>
    <w:p>
      <w:pPr>
        <w:pStyle w:val="ListParagraph"/>
      </w:pPr>
      <w:r>
        <w:t>заглохшую</w:t>
      </w:r>
    </w:p>
    <w:p>
      <w:pPr>
        <w:pStyle w:val="ListParagraph"/>
      </w:pPr>
      <w:r>
        <w:t>отчаянью</w:t>
      </w:r>
    </w:p>
    <w:p/>
    <w:p>
      <w:pPr>
        <w:pStyle w:val="ListParagraph"/>
      </w:pPr>
      <w:r>
        <w:t>трогатель</w:t>
      </w:r>
    </w:p>
    <w:p>
      <w:pPr>
        <w:pStyle w:val="ListParagraph"/>
      </w:pPr>
      <w:r>
        <w:t>библиотеки</w:t>
      </w:r>
    </w:p>
    <w:p>
      <w:pPr>
        <w:pStyle w:val="ListParagraph"/>
      </w:pPr>
      <w:r>
        <w:t>руливших</w:t>
      </w:r>
    </w:p>
    <w:p>
      <w:pPr>
        <w:pStyle w:val="ListParagraph"/>
      </w:pPr>
      <w:r>
        <w:t>шатиею</w:t>
      </w:r>
    </w:p>
    <w:p>
      <w:pPr>
        <w:pStyle w:val="ListParagraph"/>
      </w:pPr>
      <w:r>
        <w:t>ладожских</w:t>
      </w:r>
    </w:p>
    <w:p>
      <w:pPr>
        <w:pStyle w:val="ListParagraph"/>
      </w:pPr>
      <w:r>
        <w:t>подтёртому</w:t>
      </w:r>
    </w:p>
    <w:p>
      <w:pPr>
        <w:pStyle w:val="ListParagraph"/>
      </w:pPr>
      <w:r>
        <w:t>техникум</w:t>
      </w:r>
    </w:p>
    <w:p>
      <w:pPr>
        <w:pStyle w:val="ListParagraph"/>
      </w:pPr>
      <w:r>
        <w:t>глазировке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агентскими</w:t>
            </w:r>
          </w:p>
        </w:tc>
        <w:tc>
          <w:tcPr>
            <w:tcW w:type="dxa" w:w="1234"/>
          </w:tcPr>
          <w:p>
            <w:r>
              <w:t>прокаркаю</w:t>
            </w:r>
          </w:p>
        </w:tc>
        <w:tc>
          <w:tcPr>
            <w:tcW w:type="dxa" w:w="1234"/>
          </w:tcPr>
          <w:p>
            <w:r>
              <w:t>перезаряжу</w:t>
            </w:r>
          </w:p>
        </w:tc>
        <w:tc>
          <w:tcPr>
            <w:tcW w:type="dxa" w:w="1234"/>
          </w:tcPr>
          <w:p>
            <w:r>
              <w:t>страусёнок</w:t>
            </w:r>
          </w:p>
        </w:tc>
        <w:tc>
          <w:tcPr>
            <w:tcW w:type="dxa" w:w="1234"/>
          </w:tcPr>
          <w:p>
            <w:r>
              <w:t>звуковыми</w:t>
            </w:r>
          </w:p>
        </w:tc>
        <w:tc>
          <w:tcPr>
            <w:tcW w:type="dxa" w:w="1234"/>
          </w:tcPr>
          <w:p>
            <w:r>
              <w:t>енотовою</w:t>
            </w:r>
          </w:p>
        </w:tc>
        <w:tc>
          <w:tcPr>
            <w:tcW w:type="dxa" w:w="1234"/>
          </w:tcPr>
          <w:p>
            <w:r>
              <w:t>портняжным</w:t>
            </w:r>
          </w:p>
        </w:tc>
      </w:tr>
      <w:tr>
        <w:tc>
          <w:tcPr>
            <w:tcW w:type="dxa" w:w="1234"/>
          </w:tcPr>
          <w:p>
            <w:r>
              <w:t>сподобятся</w:t>
            </w:r>
          </w:p>
        </w:tc>
        <w:tc>
          <w:tcPr>
            <w:tcW w:type="dxa" w:w="1234"/>
          </w:tcPr>
          <w:p>
            <w:r>
              <w:t>несбыточен</w:t>
            </w:r>
          </w:p>
        </w:tc>
        <w:tc>
          <w:tcPr>
            <w:tcW w:type="dxa" w:w="1234"/>
          </w:tcPr>
          <w:p>
            <w:r>
              <w:t>раиновых</w:t>
            </w:r>
          </w:p>
        </w:tc>
        <w:tc>
          <w:tcPr>
            <w:tcW w:type="dxa" w:w="1234"/>
          </w:tcPr>
          <w:p>
            <w:r>
              <w:t>повелим</w:t>
            </w:r>
          </w:p>
        </w:tc>
        <w:tc>
          <w:tcPr>
            <w:tcW w:type="dxa" w:w="1234"/>
          </w:tcPr>
          <w:p>
            <w:r>
              <w:t>рикшам</w:t>
            </w:r>
          </w:p>
        </w:tc>
        <w:tc>
          <w:tcPr>
            <w:tcW w:type="dxa" w:w="1234"/>
          </w:tcPr>
          <w:p>
            <w:r>
              <w:t>протеид</w:t>
            </w:r>
          </w:p>
        </w:tc>
        <w:tc>
          <w:tcPr>
            <w:tcW w:type="dxa" w:w="1234"/>
          </w:tcPr>
          <w:p>
            <w:r>
              <w:t>охлаждён</w:t>
            </w:r>
          </w:p>
        </w:tc>
      </w:tr>
      <w:tr>
        <w:tc>
          <w:tcPr>
            <w:tcW w:type="dxa" w:w="1234"/>
          </w:tcPr>
          <w:p>
            <w:r>
              <w:t>закусочки</w:t>
            </w:r>
          </w:p>
        </w:tc>
        <w:tc>
          <w:tcPr>
            <w:tcW w:type="dxa" w:w="1234"/>
          </w:tcPr>
          <w:p>
            <w:r>
              <w:t>освещае</w:t>
            </w:r>
          </w:p>
        </w:tc>
        <w:tc>
          <w:tcPr>
            <w:tcW w:type="dxa" w:w="1234"/>
          </w:tcPr>
          <w:p>
            <w:r>
              <w:t>шлягерах</w:t>
            </w:r>
          </w:p>
        </w:tc>
        <w:tc>
          <w:tcPr>
            <w:tcW w:type="dxa" w:w="1234"/>
          </w:tcPr>
          <w:p>
            <w:r>
              <w:t>услуживаю</w:t>
            </w:r>
          </w:p>
        </w:tc>
        <w:tc>
          <w:tcPr>
            <w:tcW w:type="dxa" w:w="1234"/>
          </w:tcPr>
          <w:p>
            <w:r>
              <w:t>снегопад</w:t>
            </w:r>
          </w:p>
        </w:tc>
        <w:tc>
          <w:tcPr>
            <w:tcW w:type="dxa" w:w="1234"/>
          </w:tcPr>
          <w:p>
            <w:r>
              <w:t>вперяет</w:t>
            </w:r>
          </w:p>
        </w:tc>
        <w:tc>
          <w:tcPr>
            <w:tcW w:type="dxa" w:w="1234"/>
          </w:tcPr>
          <w:p>
            <w:r>
              <w:t>ивами</w:t>
            </w:r>
          </w:p>
        </w:tc>
      </w:tr>
      <w:tr>
        <w:tc>
          <w:tcPr>
            <w:tcW w:type="dxa" w:w="1234"/>
          </w:tcPr>
          <w:p>
            <w:r>
              <w:t>заслонило</w:t>
            </w:r>
          </w:p>
        </w:tc>
        <w:tc>
          <w:tcPr>
            <w:tcW w:type="dxa" w:w="1234"/>
          </w:tcPr>
          <w:p>
            <w:r>
              <w:t>подчалило</w:t>
            </w:r>
          </w:p>
        </w:tc>
        <w:tc>
          <w:tcPr>
            <w:tcW w:type="dxa" w:w="1234"/>
          </w:tcPr>
          <w:p>
            <w:r>
              <w:t>кесаревом</w:t>
            </w:r>
          </w:p>
        </w:tc>
        <w:tc>
          <w:tcPr>
            <w:tcW w:type="dxa" w:w="1234"/>
          </w:tcPr>
          <w:p>
            <w:r>
              <w:t>Карадаг</w:t>
            </w:r>
          </w:p>
        </w:tc>
        <w:tc>
          <w:tcPr>
            <w:tcW w:type="dxa" w:w="1234"/>
          </w:tcPr>
          <w:p>
            <w:r>
              <w:t>калёвкам</w:t>
            </w:r>
          </w:p>
        </w:tc>
        <w:tc>
          <w:tcPr>
            <w:tcW w:type="dxa" w:w="1234"/>
          </w:tcPr>
          <w:p>
            <w:r>
              <w:t>заучивание</w:t>
            </w:r>
          </w:p>
        </w:tc>
        <w:tc>
          <w:tcPr>
            <w:tcW w:type="dxa" w:w="1234"/>
          </w:tcPr>
          <w:p>
            <w:r>
              <w:t>выдающем</w:t>
            </w:r>
          </w:p>
        </w:tc>
      </w:tr>
      <w:tr>
        <w:tc>
          <w:tcPr>
            <w:tcW w:type="dxa" w:w="1234"/>
          </w:tcPr>
          <w:p>
            <w:r>
              <w:t>ремингтоне</w:t>
            </w:r>
          </w:p>
        </w:tc>
        <w:tc>
          <w:tcPr>
            <w:tcW w:type="dxa" w:w="1234"/>
          </w:tcPr>
          <w:p>
            <w:r>
              <w:t>бивня</w:t>
            </w:r>
          </w:p>
        </w:tc>
        <w:tc>
          <w:tcPr>
            <w:tcW w:type="dxa" w:w="1234"/>
          </w:tcPr>
          <w:p>
            <w:r>
              <w:t>качелями</w:t>
            </w:r>
          </w:p>
        </w:tc>
        <w:tc>
          <w:tcPr>
            <w:tcW w:type="dxa" w:w="1234"/>
          </w:tcPr>
          <w:p>
            <w:r>
              <w:t>негалантно</w:t>
            </w:r>
          </w:p>
        </w:tc>
        <w:tc>
          <w:tcPr>
            <w:tcW w:type="dxa" w:w="1234"/>
          </w:tcPr>
          <w:p>
            <w:r>
              <w:t>даточная</w:t>
            </w:r>
          </w:p>
        </w:tc>
        <w:tc>
          <w:tcPr>
            <w:tcW w:type="dxa" w:w="1234"/>
          </w:tcPr>
          <w:p>
            <w:r>
              <w:t>тыкала</w:t>
            </w:r>
          </w:p>
        </w:tc>
        <w:tc>
          <w:tcPr>
            <w:tcW w:type="dxa" w:w="1234"/>
          </w:tcPr>
          <w:p>
            <w:r>
              <w:t>Никополя</w:t>
            </w:r>
          </w:p>
        </w:tc>
      </w:tr>
      <w:tr>
        <w:tc>
          <w:tcPr>
            <w:tcW w:type="dxa" w:w="1234"/>
          </w:tcPr>
          <w:p>
            <w:r>
              <w:t>миаргирите</w:t>
            </w:r>
          </w:p>
        </w:tc>
        <w:tc>
          <w:tcPr>
            <w:tcW w:type="dxa" w:w="1234"/>
          </w:tcPr>
          <w:p>
            <w:r>
              <w:t>обзаводить</w:t>
            </w:r>
          </w:p>
        </w:tc>
        <w:tc>
          <w:tcPr>
            <w:tcW w:type="dxa" w:w="1234"/>
          </w:tcPr>
          <w:p>
            <w:r>
              <w:t>веточная</w:t>
            </w:r>
          </w:p>
        </w:tc>
        <w:tc>
          <w:tcPr>
            <w:tcW w:type="dxa" w:w="1234"/>
          </w:tcPr>
          <w:p>
            <w:r>
              <w:t>дотерла</w:t>
            </w:r>
          </w:p>
        </w:tc>
        <w:tc>
          <w:tcPr>
            <w:tcW w:type="dxa" w:w="1234"/>
          </w:tcPr>
          <w:p>
            <w:r>
              <w:t>купальщица</w:t>
            </w:r>
          </w:p>
        </w:tc>
        <w:tc>
          <w:tcPr>
            <w:tcW w:type="dxa" w:w="1234"/>
          </w:tcPr>
          <w:p>
            <w:r>
              <w:t>вдевались</w:t>
            </w:r>
          </w:p>
        </w:tc>
        <w:tc>
          <w:tcPr>
            <w:tcW w:type="dxa" w:w="1234"/>
          </w:tcPr>
          <w:p>
            <w:r>
              <w:t>умащённое</w:t>
            </w:r>
          </w:p>
        </w:tc>
      </w:tr>
      <w:tr>
        <w:tc>
          <w:tcPr>
            <w:tcW w:type="dxa" w:w="1234"/>
          </w:tcPr>
          <w:p>
            <w:r>
              <w:t>напитков</w:t>
            </w:r>
          </w:p>
        </w:tc>
        <w:tc>
          <w:tcPr>
            <w:tcW w:type="dxa" w:w="1234"/>
          </w:tcPr>
          <w:p>
            <w:r>
              <w:t>триерном</w:t>
            </w:r>
          </w:p>
        </w:tc>
        <w:tc>
          <w:tcPr>
            <w:tcW w:type="dxa" w:w="1234"/>
          </w:tcPr>
          <w:p>
            <w:r>
              <w:t>перекормим</w:t>
            </w:r>
          </w:p>
        </w:tc>
        <w:tc>
          <w:tcPr>
            <w:tcW w:type="dxa" w:w="1234"/>
          </w:tcPr>
          <w:p>
            <w:r>
              <w:t>суррогатам</w:t>
            </w:r>
          </w:p>
        </w:tc>
        <w:tc>
          <w:tcPr>
            <w:tcW w:type="dxa" w:w="1234"/>
          </w:tcPr>
          <w:p>
            <w:r>
              <w:t>прощальных</w:t>
            </w:r>
          </w:p>
        </w:tc>
        <w:tc>
          <w:tcPr>
            <w:tcW w:type="dxa" w:w="1234"/>
          </w:tcPr>
          <w:p>
            <w:r>
              <w:t>клеточной</w:t>
            </w:r>
          </w:p>
        </w:tc>
        <w:tc>
          <w:tcPr>
            <w:tcW w:type="dxa" w:w="1234"/>
          </w:tcPr>
          <w:p>
            <w:r>
              <w:t>теряющаяся</w:t>
            </w:r>
          </w:p>
        </w:tc>
      </w:tr>
      <w:tr>
        <w:tc>
          <w:tcPr>
            <w:tcW w:type="dxa" w:w="1234"/>
          </w:tcPr>
          <w:p>
            <w:r>
              <w:t>нейтронов</w:t>
            </w:r>
          </w:p>
        </w:tc>
        <w:tc>
          <w:tcPr>
            <w:tcW w:type="dxa" w:w="1234"/>
          </w:tcPr>
          <w:p>
            <w:r>
              <w:t>янычарских</w:t>
            </w:r>
          </w:p>
        </w:tc>
        <w:tc>
          <w:tcPr>
            <w:tcW w:type="dxa" w:w="1234"/>
          </w:tcPr>
          <w:p>
            <w:r>
              <w:t>тягучее</w:t>
            </w:r>
          </w:p>
        </w:tc>
        <w:tc>
          <w:tcPr>
            <w:tcW w:type="dxa" w:w="1234"/>
          </w:tcPr>
          <w:p>
            <w:r>
              <w:t>заткнём</w:t>
            </w:r>
          </w:p>
        </w:tc>
        <w:tc>
          <w:tcPr>
            <w:tcW w:type="dxa" w:w="1234"/>
          </w:tcPr>
          <w:p>
            <w:r>
              <w:t>смолистых</w:t>
            </w:r>
          </w:p>
        </w:tc>
        <w:tc>
          <w:tcPr>
            <w:tcW w:type="dxa" w:w="1234"/>
          </w:tcPr>
          <w:p>
            <w:r>
              <w:t>желтопёром</w:t>
            </w:r>
          </w:p>
        </w:tc>
        <w:tc>
          <w:tcPr>
            <w:tcW w:type="dxa" w:w="1234"/>
          </w:tcPr>
          <w:p>
            <w:r>
              <w:t>вислоухим</w:t>
            </w:r>
          </w:p>
        </w:tc>
      </w:tr>
    </w:tbl>
    <w:p/>
    <w:p>
      <w:pPr>
        <w:pStyle w:val="ListParagraph"/>
      </w:pPr>
      <w:r>
        <w:t>раздарила</w:t>
      </w:r>
    </w:p>
    <w:p>
      <w:pPr>
        <w:pStyle w:val="ListParagraph"/>
      </w:pPr>
      <w:r>
        <w:t>краснелся</w:t>
      </w:r>
    </w:p>
    <w:p>
      <w:pPr>
        <w:pStyle w:val="ListParagraph"/>
      </w:pPr>
      <w:r>
        <w:t>лизанною</w:t>
      </w:r>
    </w:p>
    <w:p>
      <w:pPr>
        <w:pStyle w:val="ListParagraph"/>
      </w:pPr>
      <w:r>
        <w:t>приходить</w:t>
      </w:r>
    </w:p>
    <w:p>
      <w:pPr>
        <w:pStyle w:val="ListParagraph"/>
      </w:pPr>
      <w:r>
        <w:t>посватаю</w:t>
      </w:r>
    </w:p>
    <w:p>
      <w:pPr>
        <w:pStyle w:val="ListParagraph"/>
      </w:pPr>
      <w:r>
        <w:t>заречного</w:t>
      </w:r>
    </w:p>
    <w:p>
      <w:pPr>
        <w:pStyle w:val="ListParagraph"/>
      </w:pPr>
      <w:r>
        <w:t>пескометам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престолами</w:t>
            </w:r>
          </w:p>
        </w:tc>
        <w:tc>
          <w:tcPr>
            <w:tcW w:type="dxa" w:w="1728"/>
          </w:tcPr>
          <w:p>
            <w:r>
              <w:t>судачит</w:t>
            </w:r>
          </w:p>
        </w:tc>
        <w:tc>
          <w:tcPr>
            <w:tcW w:type="dxa" w:w="1728"/>
          </w:tcPr>
          <w:p>
            <w:r>
              <w:t>черноликом</w:t>
            </w:r>
          </w:p>
        </w:tc>
        <w:tc>
          <w:tcPr>
            <w:tcW w:type="dxa" w:w="1728"/>
          </w:tcPr>
          <w:p>
            <w:r>
              <w:t>ругаемому</w:t>
            </w:r>
          </w:p>
        </w:tc>
        <w:tc>
          <w:tcPr>
            <w:tcW w:type="dxa" w:w="1728"/>
          </w:tcPr>
          <w:p>
            <w:r>
              <w:t>заросших</w:t>
            </w:r>
          </w:p>
        </w:tc>
      </w:tr>
      <w:tr>
        <w:tc>
          <w:tcPr>
            <w:tcW w:type="dxa" w:w="1728"/>
          </w:tcPr>
          <w:p>
            <w:r>
              <w:t>грызшем</w:t>
            </w:r>
          </w:p>
        </w:tc>
        <w:tc>
          <w:tcPr>
            <w:tcW w:type="dxa" w:w="1728"/>
          </w:tcPr>
          <w:p>
            <w:r>
              <w:t>трагедиями</w:t>
            </w:r>
          </w:p>
        </w:tc>
        <w:tc>
          <w:tcPr>
            <w:tcW w:type="dxa" w:w="1728"/>
          </w:tcPr>
          <w:p>
            <w:r>
              <w:t>запихнуть</w:t>
            </w:r>
          </w:p>
        </w:tc>
        <w:tc>
          <w:tcPr>
            <w:tcW w:type="dxa" w:w="1728"/>
          </w:tcPr>
          <w:p>
            <w:r>
              <w:t>озираешься</w:t>
            </w:r>
          </w:p>
        </w:tc>
        <w:tc>
          <w:tcPr>
            <w:tcW w:type="dxa" w:w="1728"/>
          </w:tcPr>
          <w:p>
            <w:r>
              <w:t>нелюбезным</w:t>
            </w:r>
          </w:p>
        </w:tc>
      </w:tr>
      <w:tr>
        <w:tc>
          <w:tcPr>
            <w:tcW w:type="dxa" w:w="1728"/>
          </w:tcPr>
          <w:p>
            <w:r>
              <w:t>подрежут</w:t>
            </w:r>
          </w:p>
        </w:tc>
        <w:tc>
          <w:tcPr>
            <w:tcW w:type="dxa" w:w="1728"/>
          </w:tcPr>
          <w:p>
            <w:r>
              <w:t>непосильны</w:t>
            </w:r>
          </w:p>
        </w:tc>
        <w:tc>
          <w:tcPr>
            <w:tcW w:type="dxa" w:w="1728"/>
          </w:tcPr>
          <w:p>
            <w:r>
              <w:t>ровенцам</w:t>
            </w:r>
          </w:p>
        </w:tc>
        <w:tc>
          <w:tcPr>
            <w:tcW w:type="dxa" w:w="1728"/>
          </w:tcPr>
          <w:p>
            <w:r>
              <w:t>реверса</w:t>
            </w:r>
          </w:p>
        </w:tc>
        <w:tc>
          <w:tcPr>
            <w:tcW w:type="dxa" w:w="1728"/>
          </w:tcPr>
          <w:p>
            <w:r>
              <w:t>заклевало</w:t>
            </w:r>
          </w:p>
        </w:tc>
      </w:tr>
      <w:tr>
        <w:tc>
          <w:tcPr>
            <w:tcW w:type="dxa" w:w="1728"/>
          </w:tcPr>
          <w:p>
            <w:r>
              <w:t>андиец</w:t>
            </w:r>
          </w:p>
        </w:tc>
        <w:tc>
          <w:tcPr>
            <w:tcW w:type="dxa" w:w="1728"/>
          </w:tcPr>
          <w:p>
            <w:r>
              <w:t>карканьям</w:t>
            </w:r>
          </w:p>
        </w:tc>
        <w:tc>
          <w:tcPr>
            <w:tcW w:type="dxa" w:w="1728"/>
          </w:tcPr>
          <w:p>
            <w:r>
              <w:t>припаркую</w:t>
            </w:r>
          </w:p>
        </w:tc>
        <w:tc>
          <w:tcPr>
            <w:tcW w:type="dxa" w:w="1728"/>
          </w:tcPr>
          <w:p>
            <w:r>
              <w:t>выносила</w:t>
            </w:r>
          </w:p>
        </w:tc>
        <w:tc>
          <w:tcPr>
            <w:tcW w:type="dxa" w:w="1728"/>
          </w:tcPr>
          <w:p>
            <w:r>
              <w:t>вымахаем</w:t>
            </w:r>
          </w:p>
        </w:tc>
      </w:tr>
      <w:tr>
        <w:tc>
          <w:tcPr>
            <w:tcW w:type="dxa" w:w="1728"/>
          </w:tcPr>
          <w:p>
            <w:r>
              <w:t>каскадном</w:t>
            </w:r>
          </w:p>
        </w:tc>
        <w:tc>
          <w:tcPr>
            <w:tcW w:type="dxa" w:w="1728"/>
          </w:tcPr>
          <w:p>
            <w:r>
              <w:t>падуанским</w:t>
            </w:r>
          </w:p>
        </w:tc>
        <w:tc>
          <w:tcPr>
            <w:tcW w:type="dxa" w:w="1728"/>
          </w:tcPr>
          <w:p>
            <w:r>
              <w:t>обгонке</w:t>
            </w:r>
          </w:p>
        </w:tc>
        <w:tc>
          <w:tcPr>
            <w:tcW w:type="dxa" w:w="1728"/>
          </w:tcPr>
          <w:p>
            <w:r>
              <w:t>обвешивай</w:t>
            </w:r>
          </w:p>
        </w:tc>
        <w:tc>
          <w:tcPr>
            <w:tcW w:type="dxa" w:w="1728"/>
          </w:tcPr>
          <w:p>
            <w:r>
              <w:t>сопляках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машиналь</w:t>
            </w:r>
          </w:p>
        </w:tc>
      </w:tr>
      <w:tr>
        <w:tc>
          <w:tcPr>
            <w:tcW w:type="dxa" w:w="8640"/>
          </w:tcPr>
          <w:p>
            <w:r>
              <w:t>биениях</w:t>
            </w:r>
          </w:p>
        </w:tc>
      </w:tr>
      <w:tr>
        <w:tc>
          <w:tcPr>
            <w:tcW w:type="dxa" w:w="8640"/>
          </w:tcPr>
          <w:p>
            <w:r>
              <w:t>осинах</w:t>
            </w:r>
          </w:p>
        </w:tc>
      </w:tr>
      <w:tr>
        <w:tc>
          <w:tcPr>
            <w:tcW w:type="dxa" w:w="8640"/>
          </w:tcPr>
          <w:p>
            <w:r>
              <w:t>присборишь</w:t>
            </w:r>
          </w:p>
        </w:tc>
      </w:tr>
      <w:tr>
        <w:tc>
          <w:tcPr>
            <w:tcW w:type="dxa" w:w="8640"/>
          </w:tcPr>
          <w:p>
            <w:r>
              <w:t>оленятам</w:t>
            </w:r>
          </w:p>
        </w:tc>
      </w:tr>
      <w:tr>
        <w:tc>
          <w:tcPr>
            <w:tcW w:type="dxa" w:w="8640"/>
          </w:tcPr>
          <w:p>
            <w:r>
              <w:t>облачённую</w:t>
            </w:r>
          </w:p>
        </w:tc>
      </w:tr>
      <w:tr>
        <w:tc>
          <w:tcPr>
            <w:tcW w:type="dxa" w:w="8640"/>
          </w:tcPr>
          <w:p>
            <w:r>
              <w:t>обвешанные</w:t>
            </w:r>
          </w:p>
        </w:tc>
      </w:tr>
      <w:tr>
        <w:tc>
          <w:tcPr>
            <w:tcW w:type="dxa" w:w="8640"/>
          </w:tcPr>
          <w:p>
            <w:r>
              <w:t>отзовусь</w:t>
            </w:r>
          </w:p>
        </w:tc>
      </w:tr>
      <w:tr>
        <w:tc>
          <w:tcPr>
            <w:tcW w:type="dxa" w:w="8640"/>
          </w:tcPr>
          <w:p>
            <w:r>
              <w:t>настенная</w:t>
            </w:r>
          </w:p>
        </w:tc>
      </w:tr>
      <w:tr>
        <w:tc>
          <w:tcPr>
            <w:tcW w:type="dxa" w:w="8640"/>
          </w:tcPr>
          <w:p>
            <w:r>
              <w:t>просолёны</w:t>
            </w:r>
          </w:p>
        </w:tc>
      </w:tr>
      <w:tr>
        <w:tc>
          <w:tcPr>
            <w:tcW w:type="dxa" w:w="8640"/>
          </w:tcPr>
          <w:p>
            <w:r>
              <w:t>колесиками</w:t>
            </w:r>
          </w:p>
        </w:tc>
      </w:tr>
    </w:tbl>
    <w:p/>
    <w:p>
      <w:pPr>
        <w:pStyle w:val="ListParagraph"/>
      </w:pPr>
      <w:r>
        <w:t>заводь</w:t>
      </w:r>
    </w:p>
    <w:p>
      <w:pPr>
        <w:pStyle w:val="ListParagraph"/>
      </w:pPr>
      <w:r>
        <w:t>окапывался</w:t>
      </w:r>
    </w:p>
    <w:p>
      <w:pPr>
        <w:pStyle w:val="ListParagraph"/>
      </w:pPr>
      <w:r>
        <w:t>печенегами</w:t>
      </w:r>
    </w:p>
    <w:p/>
    <w:p>
      <w:pPr>
        <w:pStyle w:val="ListParagraph"/>
      </w:pPr>
      <w:r>
        <w:t>находящее</w:t>
      </w:r>
    </w:p>
    <w:p>
      <w:pPr>
        <w:pStyle w:val="ListParagraph"/>
      </w:pPr>
      <w:r>
        <w:t>избегнет</w:t>
      </w:r>
    </w:p>
    <w:p>
      <w:pPr>
        <w:pStyle w:val="ListParagraph"/>
      </w:pPr>
      <w:r>
        <w:t>этических</w:t>
      </w:r>
    </w:p>
    <w:p>
      <w:pPr>
        <w:pStyle w:val="ListParagraph"/>
      </w:pPr>
      <w:r>
        <w:t>ликёрную</w:t>
      </w:r>
    </w:p>
    <w:p>
      <w:pPr>
        <w:pStyle w:val="ListParagraph"/>
      </w:pPr>
      <w:r>
        <w:t>пережечься</w:t>
      </w:r>
    </w:p>
    <w:p>
      <w:pPr>
        <w:pStyle w:val="ListParagraph"/>
      </w:pPr>
      <w:r>
        <w:t>надобьёте</w:t>
      </w:r>
    </w:p>
    <w:p>
      <w:pPr>
        <w:pStyle w:val="ListParagraph"/>
      </w:pPr>
      <w:r>
        <w:t>гримёршею</w:t>
      </w:r>
    </w:p>
    <w:p>
      <w:pPr>
        <w:pStyle w:val="ListParagraph"/>
      </w:pPr>
      <w:r>
        <w:t>наврежу</w:t>
      </w:r>
    </w:p>
    <w:p>
      <w:pPr>
        <w:pStyle w:val="ListParagraph"/>
      </w:pPr>
      <w:r>
        <w:t>бахнувшие</w:t>
      </w:r>
    </w:p>
    <w:p>
      <w:pPr>
        <w:pStyle w:val="ListParagraph"/>
      </w:pPr>
      <w:r>
        <w:t>иронизируй</w:t>
      </w:r>
    </w:p>
    <w:p>
      <w:pPr>
        <w:pStyle w:val="ListParagraph"/>
      </w:pPr>
      <w:r>
        <w:t>ракитном</w:t>
      </w:r>
    </w:p>
    <w:p>
      <w:pPr>
        <w:pStyle w:val="ListParagraph"/>
      </w:pPr>
      <w:r>
        <w:t>уширяющую</w:t>
      </w:r>
    </w:p>
    <w:p>
      <w:pPr>
        <w:pStyle w:val="ListParagraph"/>
      </w:pPr>
      <w:r>
        <w:t>отрасль</w:t>
      </w:r>
    </w:p>
    <w:p>
      <w:pPr>
        <w:pStyle w:val="ListParagraph"/>
      </w:pPr>
      <w:r>
        <w:t>наперчёны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приткнуло</w:t>
            </w:r>
          </w:p>
        </w:tc>
        <w:tc>
          <w:tcPr>
            <w:tcW w:type="dxa" w:w="1440"/>
          </w:tcPr>
          <w:p>
            <w:r>
              <w:t>кубинских</w:t>
            </w:r>
          </w:p>
        </w:tc>
        <w:tc>
          <w:tcPr>
            <w:tcW w:type="dxa" w:w="1440"/>
          </w:tcPr>
          <w:p>
            <w:r>
              <w:t>каёмочные</w:t>
            </w:r>
          </w:p>
        </w:tc>
        <w:tc>
          <w:tcPr>
            <w:tcW w:type="dxa" w:w="1440"/>
          </w:tcPr>
          <w:p>
            <w:r>
              <w:t>лопатус</w:t>
            </w:r>
          </w:p>
        </w:tc>
        <w:tc>
          <w:tcPr>
            <w:tcW w:type="dxa" w:w="1440"/>
          </w:tcPr>
          <w:p>
            <w:r>
              <w:t>отбельною</w:t>
            </w:r>
          </w:p>
        </w:tc>
        <w:tc>
          <w:tcPr>
            <w:tcW w:type="dxa" w:w="1440"/>
          </w:tcPr>
          <w:p>
            <w:r>
              <w:t>сгребаемом</w:t>
            </w:r>
          </w:p>
        </w:tc>
      </w:tr>
      <w:tr>
        <w:tc>
          <w:tcPr>
            <w:tcW w:type="dxa" w:w="1440"/>
          </w:tcPr>
          <w:p>
            <w:r>
              <w:t>топоскопа</w:t>
            </w:r>
          </w:p>
        </w:tc>
        <w:tc>
          <w:tcPr>
            <w:tcW w:type="dxa" w:w="1440"/>
          </w:tcPr>
          <w:p>
            <w:r>
              <w:t>витающими</w:t>
            </w:r>
          </w:p>
        </w:tc>
        <w:tc>
          <w:tcPr>
            <w:tcW w:type="dxa" w:w="1440"/>
          </w:tcPr>
          <w:p>
            <w:r>
              <w:t>мяуканьем</w:t>
            </w:r>
          </w:p>
        </w:tc>
        <w:tc>
          <w:tcPr>
            <w:tcW w:type="dxa" w:w="1440"/>
          </w:tcPr>
          <w:p>
            <w:r>
              <w:t>заквашен</w:t>
            </w:r>
          </w:p>
        </w:tc>
        <w:tc>
          <w:tcPr>
            <w:tcW w:type="dxa" w:w="1440"/>
          </w:tcPr>
          <w:p>
            <w:r>
              <w:t>вклепанною</w:t>
            </w:r>
          </w:p>
        </w:tc>
        <w:tc>
          <w:tcPr>
            <w:tcW w:type="dxa" w:w="1440"/>
          </w:tcPr>
          <w:p>
            <w:r>
              <w:t>пройменные</w:t>
            </w:r>
          </w:p>
        </w:tc>
      </w:tr>
      <w:tr>
        <w:tc>
          <w:tcPr>
            <w:tcW w:type="dxa" w:w="1440"/>
          </w:tcPr>
          <w:p>
            <w:r>
              <w:t>грызут</w:t>
            </w:r>
          </w:p>
        </w:tc>
        <w:tc>
          <w:tcPr>
            <w:tcW w:type="dxa" w:w="1440"/>
          </w:tcPr>
          <w:p>
            <w:r>
              <w:t>пиво</w:t>
            </w:r>
          </w:p>
        </w:tc>
        <w:tc>
          <w:tcPr>
            <w:tcW w:type="dxa" w:w="1440"/>
          </w:tcPr>
          <w:p>
            <w:r>
              <w:t>заболочена</w:t>
            </w:r>
          </w:p>
        </w:tc>
        <w:tc>
          <w:tcPr>
            <w:tcW w:type="dxa" w:w="1440"/>
          </w:tcPr>
          <w:p>
            <w:r>
              <w:t>нагуляю</w:t>
            </w:r>
          </w:p>
        </w:tc>
        <w:tc>
          <w:tcPr>
            <w:tcW w:type="dxa" w:w="1440"/>
          </w:tcPr>
          <w:p>
            <w:r>
              <w:t>таможенное</w:t>
            </w:r>
          </w:p>
        </w:tc>
        <w:tc>
          <w:tcPr>
            <w:tcW w:type="dxa" w:w="1440"/>
          </w:tcPr>
          <w:p>
            <w:r>
              <w:t>скупенько</w:t>
            </w:r>
          </w:p>
        </w:tc>
      </w:tr>
      <w:tr>
        <w:tc>
          <w:tcPr>
            <w:tcW w:type="dxa" w:w="1440"/>
          </w:tcPr>
          <w:p>
            <w:r>
              <w:t>принимаясь</w:t>
            </w:r>
          </w:p>
        </w:tc>
        <w:tc>
          <w:tcPr>
            <w:tcW w:type="dxa" w:w="1440"/>
          </w:tcPr>
          <w:p>
            <w:r>
              <w:t>пирролидон</w:t>
            </w:r>
          </w:p>
        </w:tc>
        <w:tc>
          <w:tcPr>
            <w:tcW w:type="dxa" w:w="1440"/>
          </w:tcPr>
          <w:p>
            <w:r>
              <w:t>латвийкой</w:t>
            </w:r>
          </w:p>
        </w:tc>
        <w:tc>
          <w:tcPr>
            <w:tcW w:type="dxa" w:w="1440"/>
          </w:tcPr>
          <w:p>
            <w:r>
              <w:t>обделяло</w:t>
            </w:r>
          </w:p>
        </w:tc>
        <w:tc>
          <w:tcPr>
            <w:tcW w:type="dxa" w:w="1440"/>
          </w:tcPr>
          <w:p>
            <w:r>
              <w:t>вгибавшим</w:t>
            </w:r>
          </w:p>
        </w:tc>
        <w:tc>
          <w:tcPr>
            <w:tcW w:type="dxa" w:w="1440"/>
          </w:tcPr>
          <w:p>
            <w:r>
              <w:t>воняющий</w:t>
            </w:r>
          </w:p>
        </w:tc>
      </w:tr>
    </w:tbl>
    <w:p/>
    <w:p>
      <w:pPr>
        <w:pStyle w:val="ListParagraph"/>
      </w:pPr>
      <w:r>
        <w:t>попытавшие</w:t>
      </w:r>
    </w:p>
    <w:p>
      <w:pPr>
        <w:pStyle w:val="ListParagraph"/>
      </w:pPr>
      <w:r>
        <w:t>врываемый</w:t>
      </w:r>
    </w:p>
    <w:p>
      <w:pPr>
        <w:pStyle w:val="ListParagraph"/>
      </w:pPr>
      <w:r>
        <w:t>надерган</w:t>
      </w:r>
    </w:p>
    <w:p>
      <w:pPr>
        <w:pStyle w:val="ListParagraph"/>
      </w:pPr>
      <w:r>
        <w:t>простертых</w:t>
      </w:r>
    </w:p>
    <w:p>
      <w:pPr>
        <w:pStyle w:val="ListParagraph"/>
      </w:pPr>
      <w:r>
        <w:t>пансио</w:t>
      </w:r>
    </w:p>
    <w:p>
      <w:pPr>
        <w:pStyle w:val="ListParagraph"/>
      </w:pPr>
      <w:r>
        <w:t>вморожены</w:t>
      </w:r>
    </w:p>
    <w:p>
      <w:pPr>
        <w:pStyle w:val="ListParagraph"/>
      </w:pPr>
      <w:r>
        <w:t>городецких</w:t>
      </w:r>
    </w:p>
    <w:p>
      <w:pPr>
        <w:pStyle w:val="ListParagraph"/>
      </w:pPr>
      <w:r>
        <w:t>оступается</w:t>
      </w:r>
    </w:p>
    <w:p>
      <w:pPr>
        <w:pStyle w:val="ListParagraph"/>
      </w:pPr>
      <w:r>
        <w:t>притерший</w:t>
      </w:r>
    </w:p>
    <w:p>
      <w:pPr>
        <w:pStyle w:val="ListParagraph"/>
      </w:pPr>
      <w:r>
        <w:t>накрали</w:t>
      </w:r>
    </w:p>
    <w:p>
      <w:pPr>
        <w:pStyle w:val="ListParagraph"/>
      </w:pPr>
      <w:r>
        <w:t>гулка</w:t>
      </w:r>
    </w:p>
    <w:p>
      <w:pPr>
        <w:pStyle w:val="ListParagraph"/>
      </w:pPr>
      <w:r>
        <w:t>кардные</w:t>
      </w:r>
    </w:p>
    <w:p>
      <w:pPr>
        <w:pStyle w:val="ListParagraph"/>
      </w:pPr>
      <w:r>
        <w:t>пансионном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ослушания</w:t>
            </w:r>
          </w:p>
        </w:tc>
        <w:tc>
          <w:tcPr>
            <w:tcW w:type="dxa" w:w="1728"/>
          </w:tcPr>
          <w:p>
            <w:r>
              <w:t>искорежены</w:t>
            </w:r>
          </w:p>
        </w:tc>
        <w:tc>
          <w:tcPr>
            <w:tcW w:type="dxa" w:w="1728"/>
          </w:tcPr>
          <w:p>
            <w:r>
              <w:t>огней</w:t>
            </w:r>
          </w:p>
        </w:tc>
        <w:tc>
          <w:tcPr>
            <w:tcW w:type="dxa" w:w="1728"/>
          </w:tcPr>
          <w:p>
            <w:r>
              <w:t>бетонный</w:t>
            </w:r>
          </w:p>
        </w:tc>
        <w:tc>
          <w:tcPr>
            <w:tcW w:type="dxa" w:w="1728"/>
          </w:tcPr>
          <w:p>
            <w:r>
              <w:t>пересушило</w:t>
            </w:r>
          </w:p>
        </w:tc>
      </w:tr>
      <w:tr>
        <w:tc>
          <w:tcPr>
            <w:tcW w:type="dxa" w:w="1728"/>
          </w:tcPr>
          <w:p>
            <w:r>
              <w:t>невесёлому</w:t>
            </w:r>
          </w:p>
        </w:tc>
        <w:tc>
          <w:tcPr>
            <w:tcW w:type="dxa" w:w="1728"/>
          </w:tcPr>
          <w:p>
            <w:r>
              <w:t>сушёный</w:t>
            </w:r>
          </w:p>
        </w:tc>
        <w:tc>
          <w:tcPr>
            <w:tcW w:type="dxa" w:w="1728"/>
          </w:tcPr>
          <w:p>
            <w:r>
              <w:t>продетому</w:t>
            </w:r>
          </w:p>
        </w:tc>
        <w:tc>
          <w:tcPr>
            <w:tcW w:type="dxa" w:w="1728"/>
          </w:tcPr>
          <w:p>
            <w:r>
              <w:t>закутившею</w:t>
            </w:r>
          </w:p>
        </w:tc>
        <w:tc>
          <w:tcPr>
            <w:tcW w:type="dxa" w:w="1728"/>
          </w:tcPr>
          <w:p>
            <w:r>
              <w:t>столпить</w:t>
            </w:r>
          </w:p>
        </w:tc>
      </w:tr>
      <w:tr>
        <w:tc>
          <w:tcPr>
            <w:tcW w:type="dxa" w:w="1728"/>
          </w:tcPr>
          <w:p>
            <w:r>
              <w:t>переобувай</w:t>
            </w:r>
          </w:p>
        </w:tc>
        <w:tc>
          <w:tcPr>
            <w:tcW w:type="dxa" w:w="1728"/>
          </w:tcPr>
          <w:p>
            <w:r>
              <w:t>проворное</w:t>
            </w:r>
          </w:p>
        </w:tc>
        <w:tc>
          <w:tcPr>
            <w:tcW w:type="dxa" w:w="1728"/>
          </w:tcPr>
          <w:p>
            <w:r>
              <w:t>киноварную</w:t>
            </w:r>
          </w:p>
        </w:tc>
        <w:tc>
          <w:tcPr>
            <w:tcW w:type="dxa" w:w="1728"/>
          </w:tcPr>
          <w:p>
            <w:r>
              <w:t>немереными</w:t>
            </w:r>
          </w:p>
        </w:tc>
        <w:tc>
          <w:tcPr>
            <w:tcW w:type="dxa" w:w="1728"/>
          </w:tcPr>
          <w:p>
            <w:r>
              <w:t>смекнем</w:t>
            </w:r>
          </w:p>
        </w:tc>
      </w:tr>
      <w:tr>
        <w:tc>
          <w:tcPr>
            <w:tcW w:type="dxa" w:w="1728"/>
          </w:tcPr>
          <w:p>
            <w:r>
              <w:t>степную</w:t>
            </w:r>
          </w:p>
        </w:tc>
        <w:tc>
          <w:tcPr>
            <w:tcW w:type="dxa" w:w="1728"/>
          </w:tcPr>
          <w:p>
            <w:r>
              <w:t>отведаем</w:t>
            </w:r>
          </w:p>
        </w:tc>
        <w:tc>
          <w:tcPr>
            <w:tcW w:type="dxa" w:w="1728"/>
          </w:tcPr>
          <w:p>
            <w:r>
              <w:t>вялишь</w:t>
            </w:r>
          </w:p>
        </w:tc>
        <w:tc>
          <w:tcPr>
            <w:tcW w:type="dxa" w:w="1728"/>
          </w:tcPr>
          <w:p>
            <w:r>
              <w:t>неблизкую</w:t>
            </w:r>
          </w:p>
        </w:tc>
        <w:tc>
          <w:tcPr>
            <w:tcW w:type="dxa" w:w="1728"/>
          </w:tcPr>
          <w:p>
            <w:r>
              <w:t>злодейкою</w:t>
            </w:r>
          </w:p>
        </w:tc>
      </w:tr>
      <w:tr>
        <w:tc>
          <w:tcPr>
            <w:tcW w:type="dxa" w:w="1728"/>
          </w:tcPr>
          <w:p>
            <w:r>
              <w:t>уточнявшей</w:t>
            </w:r>
          </w:p>
        </w:tc>
        <w:tc>
          <w:tcPr>
            <w:tcW w:type="dxa" w:w="1728"/>
          </w:tcPr>
          <w:p>
            <w:r>
              <w:t>поучала</w:t>
            </w:r>
          </w:p>
        </w:tc>
        <w:tc>
          <w:tcPr>
            <w:tcW w:type="dxa" w:w="1728"/>
          </w:tcPr>
          <w:p>
            <w:r>
              <w:t>обившем</w:t>
            </w:r>
          </w:p>
        </w:tc>
        <w:tc>
          <w:tcPr>
            <w:tcW w:type="dxa" w:w="1728"/>
          </w:tcPr>
          <w:p>
            <w:r>
              <w:t>утеснен</w:t>
            </w:r>
          </w:p>
        </w:tc>
        <w:tc>
          <w:tcPr>
            <w:tcW w:type="dxa" w:w="1728"/>
          </w:tcPr>
          <w:p>
            <w:r>
              <w:t>прямых</w:t>
            </w:r>
          </w:p>
        </w:tc>
      </w:tr>
      <w:tr>
        <w:tc>
          <w:tcPr>
            <w:tcW w:type="dxa" w:w="1728"/>
          </w:tcPr>
          <w:p>
            <w:r>
              <w:t>назальную</w:t>
            </w:r>
          </w:p>
        </w:tc>
        <w:tc>
          <w:tcPr>
            <w:tcW w:type="dxa" w:w="1728"/>
          </w:tcPr>
          <w:p>
            <w:r>
              <w:t>побывала</w:t>
            </w:r>
          </w:p>
        </w:tc>
        <w:tc>
          <w:tcPr>
            <w:tcW w:type="dxa" w:w="1728"/>
          </w:tcPr>
          <w:p>
            <w:r>
              <w:t>срыгнутую</w:t>
            </w:r>
          </w:p>
        </w:tc>
        <w:tc>
          <w:tcPr>
            <w:tcW w:type="dxa" w:w="1728"/>
          </w:tcPr>
          <w:p>
            <w:r>
              <w:t>усредняла</w:t>
            </w:r>
          </w:p>
        </w:tc>
        <w:tc>
          <w:tcPr>
            <w:tcW w:type="dxa" w:w="1728"/>
          </w:tcPr>
          <w:p>
            <w:r>
              <w:t>запивающем</w:t>
            </w:r>
          </w:p>
        </w:tc>
      </w:tr>
      <w:tr>
        <w:tc>
          <w:tcPr>
            <w:tcW w:type="dxa" w:w="1728"/>
          </w:tcPr>
          <w:p>
            <w:r>
              <w:t>щегольнуть</w:t>
            </w:r>
          </w:p>
        </w:tc>
        <w:tc>
          <w:tcPr>
            <w:tcW w:type="dxa" w:w="1728"/>
          </w:tcPr>
          <w:p>
            <w:r>
              <w:t>сдёрнув</w:t>
            </w:r>
          </w:p>
        </w:tc>
        <w:tc>
          <w:tcPr>
            <w:tcW w:type="dxa" w:w="1728"/>
          </w:tcPr>
          <w:p>
            <w:r>
              <w:t>исцеленная</w:t>
            </w:r>
          </w:p>
        </w:tc>
        <w:tc>
          <w:tcPr>
            <w:tcW w:type="dxa" w:w="1728"/>
          </w:tcPr>
          <w:p>
            <w:r>
              <w:t>манному</w:t>
            </w:r>
          </w:p>
        </w:tc>
        <w:tc>
          <w:tcPr>
            <w:tcW w:type="dxa" w:w="1728"/>
          </w:tcPr>
          <w:p>
            <w:r>
              <w:t>коневоду</w:t>
            </w:r>
          </w:p>
        </w:tc>
      </w:tr>
      <w:tr>
        <w:tc>
          <w:tcPr>
            <w:tcW w:type="dxa" w:w="1728"/>
          </w:tcPr>
          <w:p>
            <w:r>
              <w:t>выключило</w:t>
            </w:r>
          </w:p>
        </w:tc>
        <w:tc>
          <w:tcPr>
            <w:tcW w:type="dxa" w:w="1728"/>
          </w:tcPr>
          <w:p>
            <w:r>
              <w:t>натёчном</w:t>
            </w:r>
          </w:p>
        </w:tc>
        <w:tc>
          <w:tcPr>
            <w:tcW w:type="dxa" w:w="1728"/>
          </w:tcPr>
          <w:p>
            <w:r>
              <w:t>набивщику</w:t>
            </w:r>
          </w:p>
        </w:tc>
        <w:tc>
          <w:tcPr>
            <w:tcW w:type="dxa" w:w="1728"/>
          </w:tcPr>
          <w:p>
            <w:r>
              <w:t>отображают</w:t>
            </w:r>
          </w:p>
        </w:tc>
        <w:tc>
          <w:tcPr>
            <w:tcW w:type="dxa" w:w="1728"/>
          </w:tcPr>
          <w:p>
            <w:r>
              <w:t>сосущая</w:t>
            </w:r>
          </w:p>
        </w:tc>
      </w:tr>
      <w:tr>
        <w:tc>
          <w:tcPr>
            <w:tcW w:type="dxa" w:w="1728"/>
          </w:tcPr>
          <w:p>
            <w:r>
              <w:t>смонтируют</w:t>
            </w:r>
          </w:p>
        </w:tc>
        <w:tc>
          <w:tcPr>
            <w:tcW w:type="dxa" w:w="1728"/>
          </w:tcPr>
          <w:p>
            <w:r>
              <w:t>рициновыми</w:t>
            </w:r>
          </w:p>
        </w:tc>
        <w:tc>
          <w:tcPr>
            <w:tcW w:type="dxa" w:w="1728"/>
          </w:tcPr>
          <w:p>
            <w:r>
              <w:t>населит</w:t>
            </w:r>
          </w:p>
        </w:tc>
        <w:tc>
          <w:tcPr>
            <w:tcW w:type="dxa" w:w="1728"/>
          </w:tcPr>
          <w:p>
            <w:r>
              <w:t>заледенило</w:t>
            </w:r>
          </w:p>
        </w:tc>
        <w:tc>
          <w:tcPr>
            <w:tcW w:type="dxa" w:w="1728"/>
          </w:tcPr>
          <w:p>
            <w:r>
              <w:t>разъемную</w:t>
            </w:r>
          </w:p>
        </w:tc>
      </w:tr>
      <w:tr>
        <w:tc>
          <w:tcPr>
            <w:tcW w:type="dxa" w:w="1728"/>
          </w:tcPr>
          <w:p>
            <w:r>
              <w:t>линеарные</w:t>
            </w:r>
          </w:p>
        </w:tc>
        <w:tc>
          <w:tcPr>
            <w:tcW w:type="dxa" w:w="1728"/>
          </w:tcPr>
          <w:p>
            <w:r>
              <w:t>лемминг</w:t>
            </w:r>
          </w:p>
        </w:tc>
        <w:tc>
          <w:tcPr>
            <w:tcW w:type="dxa" w:w="1728"/>
          </w:tcPr>
          <w:p>
            <w:r>
              <w:t>зебровую</w:t>
            </w:r>
          </w:p>
        </w:tc>
        <w:tc>
          <w:tcPr>
            <w:tcW w:type="dxa" w:w="1728"/>
          </w:tcPr>
          <w:p>
            <w:r>
              <w:t>зеленели</w:t>
            </w:r>
          </w:p>
        </w:tc>
        <w:tc>
          <w:tcPr>
            <w:tcW w:type="dxa" w:w="1728"/>
          </w:tcPr>
          <w:p>
            <w:r>
              <w:t>сбегай</w:t>
            </w:r>
          </w:p>
        </w:tc>
      </w:tr>
      <w:tr>
        <w:tc>
          <w:tcPr>
            <w:tcW w:type="dxa" w:w="1728"/>
          </w:tcPr>
          <w:p>
            <w:r>
              <w:t>гоняй</w:t>
            </w:r>
          </w:p>
        </w:tc>
        <w:tc>
          <w:tcPr>
            <w:tcW w:type="dxa" w:w="1728"/>
          </w:tcPr>
          <w:p>
            <w:r>
              <w:t>щелкнув</w:t>
            </w:r>
          </w:p>
        </w:tc>
        <w:tc>
          <w:tcPr>
            <w:tcW w:type="dxa" w:w="1728"/>
          </w:tcPr>
          <w:p>
            <w:r>
              <w:t>жужжащему</w:t>
            </w:r>
          </w:p>
        </w:tc>
        <w:tc>
          <w:tcPr>
            <w:tcW w:type="dxa" w:w="1728"/>
          </w:tcPr>
          <w:p>
            <w:r>
              <w:t>вышибало</w:t>
            </w:r>
          </w:p>
        </w:tc>
        <w:tc>
          <w:tcPr>
            <w:tcW w:type="dxa" w:w="1728"/>
          </w:tcPr>
          <w:p>
            <w:r>
              <w:t>лежание</w:t>
            </w:r>
          </w:p>
        </w:tc>
      </w:tr>
      <w:tr>
        <w:tc>
          <w:tcPr>
            <w:tcW w:type="dxa" w:w="1728"/>
          </w:tcPr>
          <w:p>
            <w:r>
              <w:t>лучковою</w:t>
            </w:r>
          </w:p>
        </w:tc>
        <w:tc>
          <w:tcPr>
            <w:tcW w:type="dxa" w:w="1728"/>
          </w:tcPr>
          <w:p>
            <w:r>
              <w:t>пособляли</w:t>
            </w:r>
          </w:p>
        </w:tc>
        <w:tc>
          <w:tcPr>
            <w:tcW w:type="dxa" w:w="1728"/>
          </w:tcPr>
          <w:p>
            <w:r>
              <w:t>сардинец</w:t>
            </w:r>
          </w:p>
        </w:tc>
        <w:tc>
          <w:tcPr>
            <w:tcW w:type="dxa" w:w="1728"/>
          </w:tcPr>
          <w:p>
            <w:r>
              <w:t>былевым</w:t>
            </w:r>
          </w:p>
        </w:tc>
        <w:tc>
          <w:tcPr>
            <w:tcW w:type="dxa" w:w="1728"/>
          </w:tcPr>
          <w:p>
            <w:r>
              <w:t>намывал</w:t>
            </w:r>
          </w:p>
        </w:tc>
      </w:tr>
      <w:tr>
        <w:tc>
          <w:tcPr>
            <w:tcW w:type="dxa" w:w="1728"/>
          </w:tcPr>
          <w:p>
            <w:r>
              <w:t>пельмешках</w:t>
            </w:r>
          </w:p>
        </w:tc>
        <w:tc>
          <w:tcPr>
            <w:tcW w:type="dxa" w:w="1728"/>
          </w:tcPr>
          <w:p>
            <w:r>
              <w:t>россии</w:t>
            </w:r>
          </w:p>
        </w:tc>
        <w:tc>
          <w:tcPr>
            <w:tcW w:type="dxa" w:w="1728"/>
          </w:tcPr>
          <w:p>
            <w:r>
              <w:t>залезшею</w:t>
            </w:r>
          </w:p>
        </w:tc>
        <w:tc>
          <w:tcPr>
            <w:tcW w:type="dxa" w:w="1728"/>
          </w:tcPr>
          <w:p>
            <w:r>
              <w:t>шиньонная</w:t>
            </w:r>
          </w:p>
        </w:tc>
        <w:tc>
          <w:tcPr>
            <w:tcW w:type="dxa" w:w="1728"/>
          </w:tcPr>
          <w:p>
            <w:r>
              <w:t>взморий</w:t>
            </w:r>
          </w:p>
        </w:tc>
      </w:tr>
      <w:tr>
        <w:tc>
          <w:tcPr>
            <w:tcW w:type="dxa" w:w="1728"/>
          </w:tcPr>
          <w:p>
            <w:r>
              <w:t>вогнувший</w:t>
            </w:r>
          </w:p>
        </w:tc>
        <w:tc>
          <w:tcPr>
            <w:tcW w:type="dxa" w:w="1728"/>
          </w:tcPr>
          <w:p>
            <w:r>
              <w:t>зачеркнете</w:t>
            </w:r>
          </w:p>
        </w:tc>
        <w:tc>
          <w:tcPr>
            <w:tcW w:type="dxa" w:w="1728"/>
          </w:tcPr>
          <w:p>
            <w:r>
              <w:t>чикаемся</w:t>
            </w:r>
          </w:p>
        </w:tc>
        <w:tc>
          <w:tcPr>
            <w:tcW w:type="dxa" w:w="1728"/>
          </w:tcPr>
          <w:p>
            <w:r>
              <w:t>стековому</w:t>
            </w:r>
          </w:p>
        </w:tc>
        <w:tc>
          <w:tcPr>
            <w:tcW w:type="dxa" w:w="1728"/>
          </w:tcPr>
          <w:p>
            <w:r>
              <w:t>аншлаговых</w:t>
            </w:r>
          </w:p>
        </w:tc>
      </w:tr>
    </w:tbl>
    <w:p/>
    <w:p>
      <w:pPr>
        <w:pStyle w:val="ListParagraph"/>
      </w:pPr>
      <w:r>
        <w:t>доношенной</w:t>
      </w:r>
    </w:p>
    <w:p>
      <w:pPr>
        <w:pStyle w:val="ListParagraph"/>
      </w:pPr>
      <w:r>
        <w:t>втершим</w:t>
      </w:r>
    </w:p>
    <w:p>
      <w:pPr>
        <w:pStyle w:val="ListParagraph"/>
      </w:pPr>
      <w:r>
        <w:t>хваченными</w:t>
      </w:r>
    </w:p>
    <w:p>
      <w:pPr>
        <w:pStyle w:val="ListParagraph"/>
      </w:pPr>
      <w:r>
        <w:t>каланчой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фланерами</w:t>
            </w:r>
          </w:p>
        </w:tc>
        <w:tc>
          <w:tcPr>
            <w:tcW w:type="dxa" w:w="1728"/>
          </w:tcPr>
          <w:p>
            <w:r>
              <w:t>алом</w:t>
            </w:r>
          </w:p>
        </w:tc>
        <w:tc>
          <w:tcPr>
            <w:tcW w:type="dxa" w:w="1728"/>
          </w:tcPr>
          <w:p>
            <w:r>
              <w:t>полосующей</w:t>
            </w:r>
          </w:p>
        </w:tc>
        <w:tc>
          <w:tcPr>
            <w:tcW w:type="dxa" w:w="1728"/>
          </w:tcPr>
          <w:p>
            <w:r>
              <w:t>Щецином</w:t>
            </w:r>
          </w:p>
        </w:tc>
        <w:tc>
          <w:tcPr>
            <w:tcW w:type="dxa" w:w="1728"/>
          </w:tcPr>
          <w:p>
            <w:r>
              <w:t>припутаны</w:t>
            </w:r>
          </w:p>
        </w:tc>
      </w:tr>
      <w:tr>
        <w:tc>
          <w:tcPr>
            <w:tcW w:type="dxa" w:w="1728"/>
          </w:tcPr>
          <w:p>
            <w:r>
              <w:t>стелешься</w:t>
            </w:r>
          </w:p>
        </w:tc>
        <w:tc>
          <w:tcPr>
            <w:tcW w:type="dxa" w:w="1728"/>
          </w:tcPr>
          <w:p>
            <w:r>
              <w:t>зардеемся</w:t>
            </w:r>
          </w:p>
        </w:tc>
        <w:tc>
          <w:tcPr>
            <w:tcW w:type="dxa" w:w="1728"/>
          </w:tcPr>
          <w:p>
            <w:r>
              <w:t>хлоринация</w:t>
            </w:r>
          </w:p>
        </w:tc>
        <w:tc>
          <w:tcPr>
            <w:tcW w:type="dxa" w:w="1728"/>
          </w:tcPr>
          <w:p>
            <w:r>
              <w:t>делегатки</w:t>
            </w:r>
          </w:p>
        </w:tc>
        <w:tc>
          <w:tcPr>
            <w:tcW w:type="dxa" w:w="1728"/>
          </w:tcPr>
          <w:p>
            <w:r>
              <w:t>Феофиловна</w:t>
            </w:r>
          </w:p>
        </w:tc>
      </w:tr>
      <w:tr>
        <w:tc>
          <w:tcPr>
            <w:tcW w:type="dxa" w:w="1728"/>
          </w:tcPr>
          <w:p>
            <w:r>
              <w:t>вырезе</w:t>
            </w:r>
          </w:p>
        </w:tc>
        <w:tc>
          <w:tcPr>
            <w:tcW w:type="dxa" w:w="1728"/>
          </w:tcPr>
          <w:p>
            <w:r>
              <w:t>наклепать</w:t>
            </w:r>
          </w:p>
        </w:tc>
        <w:tc>
          <w:tcPr>
            <w:tcW w:type="dxa" w:w="1728"/>
          </w:tcPr>
          <w:p>
            <w:r>
              <w:t>слюнтяя</w:t>
            </w:r>
          </w:p>
        </w:tc>
        <w:tc>
          <w:tcPr>
            <w:tcW w:type="dxa" w:w="1728"/>
          </w:tcPr>
          <w:p>
            <w:r>
              <w:t>метелыця</w:t>
            </w:r>
          </w:p>
        </w:tc>
        <w:tc>
          <w:tcPr>
            <w:tcW w:type="dxa" w:w="1728"/>
          </w:tcPr>
          <w:p>
            <w:r>
              <w:t>смачиваю</w:t>
            </w:r>
          </w:p>
        </w:tc>
      </w:tr>
      <w:tr>
        <w:tc>
          <w:tcPr>
            <w:tcW w:type="dxa" w:w="1728"/>
          </w:tcPr>
          <w:p>
            <w:r>
              <w:t>аэродрома</w:t>
            </w:r>
          </w:p>
        </w:tc>
        <w:tc>
          <w:tcPr>
            <w:tcW w:type="dxa" w:w="1728"/>
          </w:tcPr>
          <w:p>
            <w:r>
              <w:t>дунечк</w:t>
            </w:r>
          </w:p>
        </w:tc>
        <w:tc>
          <w:tcPr>
            <w:tcW w:type="dxa" w:w="1728"/>
          </w:tcPr>
          <w:p>
            <w:r>
              <w:t>подстроишь</w:t>
            </w:r>
          </w:p>
        </w:tc>
        <w:tc>
          <w:tcPr>
            <w:tcW w:type="dxa" w:w="1728"/>
          </w:tcPr>
          <w:p>
            <w:r>
              <w:t>блуждающею</w:t>
            </w:r>
          </w:p>
        </w:tc>
        <w:tc>
          <w:tcPr>
            <w:tcW w:type="dxa" w:w="1728"/>
          </w:tcPr>
          <w:p>
            <w:r>
              <w:t>смушковую</w:t>
            </w:r>
          </w:p>
        </w:tc>
      </w:tr>
      <w:tr>
        <w:tc>
          <w:tcPr>
            <w:tcW w:type="dxa" w:w="1728"/>
          </w:tcPr>
          <w:p>
            <w:r>
              <w:t>мужающую</w:t>
            </w:r>
          </w:p>
        </w:tc>
        <w:tc>
          <w:tcPr>
            <w:tcW w:type="dxa" w:w="1728"/>
          </w:tcPr>
          <w:p>
            <w:r>
              <w:t>метёлочный</w:t>
            </w:r>
          </w:p>
        </w:tc>
        <w:tc>
          <w:tcPr>
            <w:tcW w:type="dxa" w:w="1728"/>
          </w:tcPr>
          <w:p>
            <w:r>
              <w:t>унёсшемся</w:t>
            </w:r>
          </w:p>
        </w:tc>
        <w:tc>
          <w:tcPr>
            <w:tcW w:type="dxa" w:w="1728"/>
          </w:tcPr>
          <w:p>
            <w:r>
              <w:t>окрестнос</w:t>
            </w:r>
          </w:p>
        </w:tc>
        <w:tc>
          <w:tcPr>
            <w:tcW w:type="dxa" w:w="1728"/>
          </w:tcPr>
          <w:p>
            <w:r>
              <w:t>священника</w:t>
            </w:r>
          </w:p>
        </w:tc>
      </w:tr>
      <w:tr>
        <w:tc>
          <w:tcPr>
            <w:tcW w:type="dxa" w:w="1728"/>
          </w:tcPr>
          <w:p>
            <w:r>
              <w:t>дорожавших</w:t>
            </w:r>
          </w:p>
        </w:tc>
        <w:tc>
          <w:tcPr>
            <w:tcW w:type="dxa" w:w="1728"/>
          </w:tcPr>
          <w:p>
            <w:r>
              <w:t>гроссуляр</w:t>
            </w:r>
          </w:p>
        </w:tc>
        <w:tc>
          <w:tcPr>
            <w:tcW w:type="dxa" w:w="1728"/>
          </w:tcPr>
          <w:p>
            <w:r>
              <w:t>буйстве</w:t>
            </w:r>
          </w:p>
        </w:tc>
        <w:tc>
          <w:tcPr>
            <w:tcW w:type="dxa" w:w="1728"/>
          </w:tcPr>
          <w:p>
            <w:r>
              <w:t>простри</w:t>
            </w:r>
          </w:p>
        </w:tc>
        <w:tc>
          <w:tcPr>
            <w:tcW w:type="dxa" w:w="1728"/>
          </w:tcPr>
          <w:p>
            <w:r>
              <w:t>пифий</w:t>
            </w:r>
          </w:p>
        </w:tc>
      </w:tr>
      <w:tr>
        <w:tc>
          <w:tcPr>
            <w:tcW w:type="dxa" w:w="1728"/>
          </w:tcPr>
          <w:p>
            <w:r>
              <w:t>прилизанно</w:t>
            </w:r>
          </w:p>
        </w:tc>
        <w:tc>
          <w:tcPr>
            <w:tcW w:type="dxa" w:w="1728"/>
          </w:tcPr>
          <w:p>
            <w:r>
              <w:t>тошную</w:t>
            </w:r>
          </w:p>
        </w:tc>
        <w:tc>
          <w:tcPr>
            <w:tcW w:type="dxa" w:w="1728"/>
          </w:tcPr>
          <w:p>
            <w:r>
              <w:t>камбистами</w:t>
            </w:r>
          </w:p>
        </w:tc>
        <w:tc>
          <w:tcPr>
            <w:tcW w:type="dxa" w:w="1728"/>
          </w:tcPr>
          <w:p>
            <w:r>
              <w:t>виснущими</w:t>
            </w:r>
          </w:p>
        </w:tc>
        <w:tc>
          <w:tcPr>
            <w:tcW w:type="dxa" w:w="1728"/>
          </w:tcPr>
          <w:p>
            <w:r>
              <w:t>козлоногие</w:t>
            </w:r>
          </w:p>
        </w:tc>
      </w:tr>
      <w:tr>
        <w:tc>
          <w:tcPr>
            <w:tcW w:type="dxa" w:w="1728"/>
          </w:tcPr>
          <w:p>
            <w:r>
              <w:t>журившая</w:t>
            </w:r>
          </w:p>
        </w:tc>
        <w:tc>
          <w:tcPr>
            <w:tcW w:type="dxa" w:w="1728"/>
          </w:tcPr>
          <w:p>
            <w:r>
              <w:t>спирометра</w:t>
            </w:r>
          </w:p>
        </w:tc>
        <w:tc>
          <w:tcPr>
            <w:tcW w:type="dxa" w:w="1728"/>
          </w:tcPr>
          <w:p>
            <w:r>
              <w:t>желудевой</w:t>
            </w:r>
          </w:p>
        </w:tc>
        <w:tc>
          <w:tcPr>
            <w:tcW w:type="dxa" w:w="1728"/>
          </w:tcPr>
          <w:p>
            <w:r>
              <w:t>работающее</w:t>
            </w:r>
          </w:p>
        </w:tc>
        <w:tc>
          <w:tcPr>
            <w:tcW w:type="dxa" w:w="1728"/>
          </w:tcPr>
          <w:p>
            <w:r>
              <w:t>рассыпным</w:t>
            </w:r>
          </w:p>
        </w:tc>
      </w:tr>
      <w:tr>
        <w:tc>
          <w:tcPr>
            <w:tcW w:type="dxa" w:w="1728"/>
          </w:tcPr>
          <w:p>
            <w:r>
              <w:t>помпону</w:t>
            </w:r>
          </w:p>
        </w:tc>
        <w:tc>
          <w:tcPr>
            <w:tcW w:type="dxa" w:w="1728"/>
          </w:tcPr>
          <w:p>
            <w:r>
              <w:t>раздарена</w:t>
            </w:r>
          </w:p>
        </w:tc>
        <w:tc>
          <w:tcPr>
            <w:tcW w:type="dxa" w:w="1728"/>
          </w:tcPr>
          <w:p>
            <w:r>
              <w:t>виданному</w:t>
            </w:r>
          </w:p>
        </w:tc>
        <w:tc>
          <w:tcPr>
            <w:tcW w:type="dxa" w:w="1728"/>
          </w:tcPr>
          <w:p>
            <w:r>
              <w:t>блаженною</w:t>
            </w:r>
          </w:p>
        </w:tc>
        <w:tc>
          <w:tcPr>
            <w:tcW w:type="dxa" w:w="1728"/>
          </w:tcPr>
          <w:p>
            <w:r>
              <w:t>проклюнув</w:t>
            </w:r>
          </w:p>
        </w:tc>
      </w:tr>
      <w:tr>
        <w:tc>
          <w:tcPr>
            <w:tcW w:type="dxa" w:w="1728"/>
          </w:tcPr>
          <w:p>
            <w:r>
              <w:t>нектарам</w:t>
            </w:r>
          </w:p>
        </w:tc>
        <w:tc>
          <w:tcPr>
            <w:tcW w:type="dxa" w:w="1728"/>
          </w:tcPr>
          <w:p>
            <w:r>
              <w:t>золотушное</w:t>
            </w:r>
          </w:p>
        </w:tc>
        <w:tc>
          <w:tcPr>
            <w:tcW w:type="dxa" w:w="1728"/>
          </w:tcPr>
          <w:p>
            <w:r>
              <w:t>атеизм</w:t>
            </w:r>
          </w:p>
        </w:tc>
        <w:tc>
          <w:tcPr>
            <w:tcW w:type="dxa" w:w="1728"/>
          </w:tcPr>
          <w:p>
            <w:r>
              <w:t>лифтёрские</w:t>
            </w:r>
          </w:p>
        </w:tc>
        <w:tc>
          <w:tcPr>
            <w:tcW w:type="dxa" w:w="1728"/>
          </w:tcPr>
          <w:p>
            <w:r>
              <w:t>интервалом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заявля</w:t>
            </w:r>
          </w:p>
        </w:tc>
        <w:tc>
          <w:tcPr>
            <w:tcW w:type="dxa" w:w="2160"/>
          </w:tcPr>
          <w:p>
            <w:r>
              <w:t>чавкающее</w:t>
            </w:r>
          </w:p>
        </w:tc>
        <w:tc>
          <w:tcPr>
            <w:tcW w:type="dxa" w:w="2160"/>
          </w:tcPr>
          <w:p>
            <w:r>
              <w:t>кастелянш</w:t>
            </w:r>
          </w:p>
        </w:tc>
        <w:tc>
          <w:tcPr>
            <w:tcW w:type="dxa" w:w="2160"/>
          </w:tcPr>
          <w:p>
            <w:r>
              <w:t>отковыряна</w:t>
            </w:r>
          </w:p>
        </w:tc>
      </w:tr>
      <w:tr>
        <w:tc>
          <w:tcPr>
            <w:tcW w:type="dxa" w:w="2160"/>
          </w:tcPr>
          <w:p>
            <w:r>
              <w:t>физическою</w:t>
            </w:r>
          </w:p>
        </w:tc>
        <w:tc>
          <w:tcPr>
            <w:tcW w:type="dxa" w:w="2160"/>
          </w:tcPr>
          <w:p>
            <w:r>
              <w:t>закоченело</w:t>
            </w:r>
          </w:p>
        </w:tc>
        <w:tc>
          <w:tcPr>
            <w:tcW w:type="dxa" w:w="2160"/>
          </w:tcPr>
          <w:p>
            <w:r>
              <w:t>окорщик</w:t>
            </w:r>
          </w:p>
        </w:tc>
        <w:tc>
          <w:tcPr>
            <w:tcW w:type="dxa" w:w="2160"/>
          </w:tcPr>
          <w:p>
            <w:r>
              <w:t>отбегается</w:t>
            </w:r>
          </w:p>
        </w:tc>
      </w:tr>
    </w:tbl>
    <w:p/>
    <w:p>
      <w:pPr>
        <w:pStyle w:val="ListParagraph"/>
      </w:pPr>
      <w:r>
        <w:t>спертую</w:t>
      </w:r>
    </w:p>
    <w:p>
      <w:pPr>
        <w:pStyle w:val="ListParagraph"/>
      </w:pPr>
      <w:r>
        <w:t>пиразолона</w:t>
      </w:r>
    </w:p>
    <w:p>
      <w:pPr>
        <w:pStyle w:val="ListParagraph"/>
      </w:pPr>
      <w:r>
        <w:t>основное</w:t>
      </w:r>
    </w:p>
    <w:p>
      <w:pPr>
        <w:pStyle w:val="ListParagraph"/>
      </w:pPr>
      <w:r>
        <w:t>Портленду</w:t>
      </w:r>
    </w:p>
    <w:p>
      <w:pPr>
        <w:pStyle w:val="ListParagraph"/>
      </w:pPr>
      <w:r>
        <w:t>поеное</w:t>
      </w:r>
    </w:p>
    <w:p>
      <w:pPr>
        <w:pStyle w:val="ListParagraph"/>
      </w:pPr>
      <w:r>
        <w:t>камчатскую</w:t>
      </w:r>
    </w:p>
    <w:p>
      <w:pPr>
        <w:pStyle w:val="ListParagraph"/>
      </w:pPr>
      <w:r>
        <w:t>трудоёмкая</w:t>
      </w:r>
    </w:p>
    <w:p>
      <w:pPr>
        <w:pStyle w:val="ListParagraph"/>
      </w:pPr>
      <w:r>
        <w:t>пролежат</w:t>
      </w:r>
    </w:p>
    <w:p>
      <w:pPr>
        <w:pStyle w:val="ListParagraph"/>
      </w:pPr>
      <w:r>
        <w:t>укротителю</w:t>
      </w:r>
    </w:p>
    <w:p>
      <w:pPr>
        <w:pStyle w:val="ListParagraph"/>
      </w:pPr>
      <w:r>
        <w:t>шрифтовик</w:t>
      </w:r>
    </w:p>
    <w:p>
      <w:pPr>
        <w:pStyle w:val="ListParagraph"/>
      </w:pPr>
      <w:r>
        <w:t>дунганкам</w:t>
      </w:r>
    </w:p>
    <w:p>
      <w:pPr>
        <w:pStyle w:val="ListParagraph"/>
      </w:pPr>
      <w:r>
        <w:t>сурьмлены</w:t>
      </w:r>
    </w:p>
    <w:p>
      <w:pPr>
        <w:pStyle w:val="ListParagraph"/>
      </w:pPr>
      <w:r>
        <w:t>доделенной</w:t>
      </w:r>
    </w:p>
    <w:p/>
    <w:p>
      <w:pPr>
        <w:pStyle w:val="ListParagraph"/>
      </w:pPr>
      <w:r>
        <w:t>картера</w:t>
      </w:r>
    </w:p>
    <w:p>
      <w:pPr>
        <w:pStyle w:val="ListParagraph"/>
      </w:pPr>
      <w:r>
        <w:t>обветшалых</w:t>
      </w:r>
    </w:p>
    <w:p>
      <w:pPr>
        <w:pStyle w:val="ListParagraph"/>
      </w:pPr>
      <w:r>
        <w:t>потокам</w:t>
      </w:r>
    </w:p>
    <w:p>
      <w:pPr>
        <w:pStyle w:val="ListParagraph"/>
      </w:pPr>
      <w:r>
        <w:t>пыткой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технологий</w:t>
            </w:r>
          </w:p>
        </w:tc>
        <w:tc>
          <w:tcPr>
            <w:tcW w:type="dxa" w:w="1440"/>
          </w:tcPr>
          <w:p>
            <w:r>
              <w:t>нанайкам</w:t>
            </w:r>
          </w:p>
        </w:tc>
        <w:tc>
          <w:tcPr>
            <w:tcW w:type="dxa" w:w="1440"/>
          </w:tcPr>
          <w:p>
            <w:r>
              <w:t>слетавшего</w:t>
            </w:r>
          </w:p>
        </w:tc>
        <w:tc>
          <w:tcPr>
            <w:tcW w:type="dxa" w:w="1440"/>
          </w:tcPr>
          <w:p>
            <w:r>
              <w:t>экономкой</w:t>
            </w:r>
          </w:p>
        </w:tc>
        <w:tc>
          <w:tcPr>
            <w:tcW w:type="dxa" w:w="1440"/>
          </w:tcPr>
          <w:p>
            <w:r>
              <w:t>усидевшими</w:t>
            </w:r>
          </w:p>
        </w:tc>
        <w:tc>
          <w:tcPr>
            <w:tcW w:type="dxa" w:w="1440"/>
          </w:tcPr>
          <w:p>
            <w:r>
              <w:t>досидят</w:t>
            </w:r>
          </w:p>
        </w:tc>
      </w:tr>
      <w:tr>
        <w:tc>
          <w:tcPr>
            <w:tcW w:type="dxa" w:w="1440"/>
          </w:tcPr>
          <w:p>
            <w:r>
              <w:t>маховиков</w:t>
            </w:r>
          </w:p>
        </w:tc>
        <w:tc>
          <w:tcPr>
            <w:tcW w:type="dxa" w:w="1440"/>
          </w:tcPr>
          <w:p>
            <w:r>
              <w:t>оцепленной</w:t>
            </w:r>
          </w:p>
        </w:tc>
        <w:tc>
          <w:tcPr>
            <w:tcW w:type="dxa" w:w="1440"/>
          </w:tcPr>
          <w:p>
            <w:r>
              <w:t>ползал</w:t>
            </w:r>
          </w:p>
        </w:tc>
        <w:tc>
          <w:tcPr>
            <w:tcW w:type="dxa" w:w="1440"/>
          </w:tcPr>
          <w:p>
            <w:r>
              <w:t>кубинский</w:t>
            </w:r>
          </w:p>
        </w:tc>
        <w:tc>
          <w:tcPr>
            <w:tcW w:type="dxa" w:w="1440"/>
          </w:tcPr>
          <w:p>
            <w:r>
              <w:t>пролитым</w:t>
            </w:r>
          </w:p>
        </w:tc>
        <w:tc>
          <w:tcPr>
            <w:tcW w:type="dxa" w:w="1440"/>
          </w:tcPr>
          <w:p>
            <w:r>
              <w:t>переешь</w:t>
            </w:r>
          </w:p>
        </w:tc>
      </w:tr>
      <w:tr>
        <w:tc>
          <w:tcPr>
            <w:tcW w:type="dxa" w:w="1440"/>
          </w:tcPr>
          <w:p>
            <w:r>
              <w:t>трёхгорною</w:t>
            </w:r>
          </w:p>
        </w:tc>
        <w:tc>
          <w:tcPr>
            <w:tcW w:type="dxa" w:w="1440"/>
          </w:tcPr>
          <w:p>
            <w:r>
              <w:t>стреляти</w:t>
            </w:r>
          </w:p>
        </w:tc>
        <w:tc>
          <w:tcPr>
            <w:tcW w:type="dxa" w:w="1440"/>
          </w:tcPr>
          <w:p>
            <w:r>
              <w:t>саха</w:t>
            </w:r>
          </w:p>
        </w:tc>
        <w:tc>
          <w:tcPr>
            <w:tcW w:type="dxa" w:w="1440"/>
          </w:tcPr>
          <w:p>
            <w:r>
              <w:t>клинке</w:t>
            </w:r>
          </w:p>
        </w:tc>
        <w:tc>
          <w:tcPr>
            <w:tcW w:type="dxa" w:w="1440"/>
          </w:tcPr>
          <w:p>
            <w:r>
              <w:t>поправимою</w:t>
            </w:r>
          </w:p>
        </w:tc>
        <w:tc>
          <w:tcPr>
            <w:tcW w:type="dxa" w:w="1440"/>
          </w:tcPr>
          <w:p>
            <w:r>
              <w:t>магнолию</w:t>
            </w:r>
          </w:p>
        </w:tc>
      </w:tr>
      <w:tr>
        <w:tc>
          <w:tcPr>
            <w:tcW w:type="dxa" w:w="1440"/>
          </w:tcPr>
          <w:p>
            <w:r>
              <w:t>упалым</w:t>
            </w:r>
          </w:p>
        </w:tc>
        <w:tc>
          <w:tcPr>
            <w:tcW w:type="dxa" w:w="1440"/>
          </w:tcPr>
          <w:p>
            <w:r>
              <w:t>сшибающую</w:t>
            </w:r>
          </w:p>
        </w:tc>
        <w:tc>
          <w:tcPr>
            <w:tcW w:type="dxa" w:w="1440"/>
          </w:tcPr>
          <w:p>
            <w:r>
              <w:t>подполе</w:t>
            </w:r>
          </w:p>
        </w:tc>
        <w:tc>
          <w:tcPr>
            <w:tcW w:type="dxa" w:w="1440"/>
          </w:tcPr>
          <w:p>
            <w:r>
              <w:t>Мартинику</w:t>
            </w:r>
          </w:p>
        </w:tc>
        <w:tc>
          <w:tcPr>
            <w:tcW w:type="dxa" w:w="1440"/>
          </w:tcPr>
          <w:p>
            <w:r>
              <w:t>спадающему</w:t>
            </w:r>
          </w:p>
        </w:tc>
        <w:tc>
          <w:tcPr>
            <w:tcW w:type="dxa" w:w="1440"/>
          </w:tcPr>
          <w:p>
            <w:r>
              <w:t>банальною</w:t>
            </w:r>
          </w:p>
        </w:tc>
      </w:tr>
      <w:tr>
        <w:tc>
          <w:tcPr>
            <w:tcW w:type="dxa" w:w="1440"/>
          </w:tcPr>
          <w:p>
            <w:r>
              <w:t>тригатрона</w:t>
            </w:r>
          </w:p>
        </w:tc>
        <w:tc>
          <w:tcPr>
            <w:tcW w:type="dxa" w:w="1440"/>
          </w:tcPr>
          <w:p>
            <w:r>
              <w:t>внеземному</w:t>
            </w:r>
          </w:p>
        </w:tc>
        <w:tc>
          <w:tcPr>
            <w:tcW w:type="dxa" w:w="1440"/>
          </w:tcPr>
          <w:p>
            <w:r>
              <w:t>тупогубый</w:t>
            </w:r>
          </w:p>
        </w:tc>
        <w:tc>
          <w:tcPr>
            <w:tcW w:type="dxa" w:w="1440"/>
          </w:tcPr>
          <w:p>
            <w:r>
              <w:t>хрипам</w:t>
            </w:r>
          </w:p>
        </w:tc>
        <w:tc>
          <w:tcPr>
            <w:tcW w:type="dxa" w:w="1440"/>
          </w:tcPr>
          <w:p>
            <w:r>
              <w:t>социалисту</w:t>
            </w:r>
          </w:p>
        </w:tc>
        <w:tc>
          <w:tcPr>
            <w:tcW w:type="dxa" w:w="1440"/>
          </w:tcPr>
          <w:p>
            <w:r>
              <w:t>армячкам</w:t>
            </w:r>
          </w:p>
        </w:tc>
      </w:tr>
      <w:tr>
        <w:tc>
          <w:tcPr>
            <w:tcW w:type="dxa" w:w="1440"/>
          </w:tcPr>
          <w:p>
            <w:r>
              <w:t>наддаете</w:t>
            </w:r>
          </w:p>
        </w:tc>
        <w:tc>
          <w:tcPr>
            <w:tcW w:type="dxa" w:w="1440"/>
          </w:tcPr>
          <w:p>
            <w:r>
              <w:t>прояснило</w:t>
            </w:r>
          </w:p>
        </w:tc>
        <w:tc>
          <w:tcPr>
            <w:tcW w:type="dxa" w:w="1440"/>
          </w:tcPr>
          <w:p>
            <w:r>
              <w:t>надирайся</w:t>
            </w:r>
          </w:p>
        </w:tc>
        <w:tc>
          <w:tcPr>
            <w:tcW w:type="dxa" w:w="1440"/>
          </w:tcPr>
          <w:p>
            <w:r>
              <w:t>кричавшею</w:t>
            </w:r>
          </w:p>
        </w:tc>
        <w:tc>
          <w:tcPr>
            <w:tcW w:type="dxa" w:w="1440"/>
          </w:tcPr>
          <w:p>
            <w:r>
              <w:t>флюориту</w:t>
            </w:r>
          </w:p>
        </w:tc>
        <w:tc>
          <w:tcPr>
            <w:tcW w:type="dxa" w:w="1440"/>
          </w:tcPr>
          <w:p>
            <w:r>
              <w:t>прояснели</w:t>
            </w:r>
          </w:p>
        </w:tc>
      </w:tr>
      <w:tr>
        <w:tc>
          <w:tcPr>
            <w:tcW w:type="dxa" w:w="1440"/>
          </w:tcPr>
          <w:p>
            <w:r>
              <w:t>каждою</w:t>
            </w:r>
          </w:p>
        </w:tc>
        <w:tc>
          <w:tcPr>
            <w:tcW w:type="dxa" w:w="1440"/>
          </w:tcPr>
          <w:p>
            <w:r>
              <w:t>омулевая</w:t>
            </w:r>
          </w:p>
        </w:tc>
        <w:tc>
          <w:tcPr>
            <w:tcW w:type="dxa" w:w="1440"/>
          </w:tcPr>
          <w:p>
            <w:r>
              <w:t>толкалось</w:t>
            </w:r>
          </w:p>
        </w:tc>
        <w:tc>
          <w:tcPr>
            <w:tcW w:type="dxa" w:w="1440"/>
          </w:tcPr>
          <w:p>
            <w:r>
              <w:t>клацающему</w:t>
            </w:r>
          </w:p>
        </w:tc>
        <w:tc>
          <w:tcPr>
            <w:tcW w:type="dxa" w:w="1440"/>
          </w:tcPr>
          <w:p>
            <w:r>
              <w:t>минутая</w:t>
            </w:r>
          </w:p>
        </w:tc>
        <w:tc>
          <w:tcPr>
            <w:tcW w:type="dxa" w:w="1440"/>
          </w:tcPr>
          <w:p>
            <w:r>
              <w:t>газофазная</w:t>
            </w:r>
          </w:p>
        </w:tc>
      </w:tr>
      <w:tr>
        <w:tc>
          <w:tcPr>
            <w:tcW w:type="dxa" w:w="1440"/>
          </w:tcPr>
          <w:p>
            <w:r>
              <w:t>разутыми</w:t>
            </w:r>
          </w:p>
        </w:tc>
        <w:tc>
          <w:tcPr>
            <w:tcW w:type="dxa" w:w="1440"/>
          </w:tcPr>
          <w:p>
            <w:r>
              <w:t>фабулах</w:t>
            </w:r>
          </w:p>
        </w:tc>
        <w:tc>
          <w:tcPr>
            <w:tcW w:type="dxa" w:w="1440"/>
          </w:tcPr>
          <w:p>
            <w:r>
              <w:t>претерпело</w:t>
            </w:r>
          </w:p>
        </w:tc>
        <w:tc>
          <w:tcPr>
            <w:tcW w:type="dxa" w:w="1440"/>
          </w:tcPr>
          <w:p>
            <w:r>
              <w:t>размывало</w:t>
            </w:r>
          </w:p>
        </w:tc>
        <w:tc>
          <w:tcPr>
            <w:tcW w:type="dxa" w:w="1440"/>
          </w:tcPr>
          <w:p>
            <w:r>
              <w:t>троечница</w:t>
            </w:r>
          </w:p>
        </w:tc>
        <w:tc>
          <w:tcPr>
            <w:tcW w:type="dxa" w:w="1440"/>
          </w:tcPr>
          <w:p>
            <w:r>
              <w:t>провисли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трудом</w:t>
            </w:r>
          </w:p>
        </w:tc>
        <w:tc>
          <w:tcPr>
            <w:tcW w:type="dxa" w:w="2880"/>
          </w:tcPr>
          <w:p>
            <w:r>
              <w:t>разорение</w:t>
            </w:r>
          </w:p>
        </w:tc>
        <w:tc>
          <w:tcPr>
            <w:tcW w:type="dxa" w:w="2880"/>
          </w:tcPr>
          <w:p>
            <w:r>
              <w:t>сошедшейся</w:t>
            </w:r>
          </w:p>
        </w:tc>
      </w:tr>
      <w:tr>
        <w:tc>
          <w:tcPr>
            <w:tcW w:type="dxa" w:w="2880"/>
          </w:tcPr>
          <w:p>
            <w:r>
              <w:t>яхтном</w:t>
            </w:r>
          </w:p>
        </w:tc>
        <w:tc>
          <w:tcPr>
            <w:tcW w:type="dxa" w:w="2880"/>
          </w:tcPr>
          <w:p>
            <w:r>
              <w:t>жмыховую</w:t>
            </w:r>
          </w:p>
        </w:tc>
        <w:tc>
          <w:tcPr>
            <w:tcW w:type="dxa" w:w="2880"/>
          </w:tcPr>
          <w:p>
            <w:r>
              <w:t>детдомовец</w:t>
            </w:r>
          </w:p>
        </w:tc>
      </w:tr>
      <w:tr>
        <w:tc>
          <w:tcPr>
            <w:tcW w:type="dxa" w:w="2880"/>
          </w:tcPr>
          <w:p>
            <w:r>
              <w:t>троеженцем</w:t>
            </w:r>
          </w:p>
        </w:tc>
        <w:tc>
          <w:tcPr>
            <w:tcW w:type="dxa" w:w="2880"/>
          </w:tcPr>
          <w:p>
            <w:r>
              <w:t>разбиение</w:t>
            </w:r>
          </w:p>
        </w:tc>
        <w:tc>
          <w:tcPr>
            <w:tcW w:type="dxa" w:w="2880"/>
          </w:tcPr>
          <w:p>
            <w:r>
              <w:t>тушёванные</w:t>
            </w:r>
          </w:p>
        </w:tc>
      </w:tr>
      <w:tr>
        <w:tc>
          <w:tcPr>
            <w:tcW w:type="dxa" w:w="2880"/>
          </w:tcPr>
          <w:p>
            <w:r>
              <w:t>нежностей</w:t>
            </w:r>
          </w:p>
        </w:tc>
        <w:tc>
          <w:tcPr>
            <w:tcW w:type="dxa" w:w="2880"/>
          </w:tcPr>
          <w:p>
            <w:r>
              <w:t>бакенщикам</w:t>
            </w:r>
          </w:p>
        </w:tc>
        <w:tc>
          <w:tcPr>
            <w:tcW w:type="dxa" w:w="2880"/>
          </w:tcPr>
          <w:p>
            <w:r>
              <w:t>гримёрке</w:t>
            </w:r>
          </w:p>
        </w:tc>
      </w:tr>
      <w:tr>
        <w:tc>
          <w:tcPr>
            <w:tcW w:type="dxa" w:w="2880"/>
          </w:tcPr>
          <w:p>
            <w:r>
              <w:t>эмиратах</w:t>
            </w:r>
          </w:p>
        </w:tc>
        <w:tc>
          <w:tcPr>
            <w:tcW w:type="dxa" w:w="2880"/>
          </w:tcPr>
          <w:p>
            <w:r>
              <w:t>абонентною</w:t>
            </w:r>
          </w:p>
        </w:tc>
        <w:tc>
          <w:tcPr>
            <w:tcW w:type="dxa" w:w="2880"/>
          </w:tcPr>
          <w:p>
            <w:r>
              <w:t>ослепнете</w:t>
            </w:r>
          </w:p>
        </w:tc>
      </w:tr>
      <w:tr>
        <w:tc>
          <w:tcPr>
            <w:tcW w:type="dxa" w:w="2880"/>
          </w:tcPr>
          <w:p>
            <w:r>
              <w:t>юнкерства</w:t>
            </w:r>
          </w:p>
        </w:tc>
        <w:tc>
          <w:tcPr>
            <w:tcW w:type="dxa" w:w="2880"/>
          </w:tcPr>
          <w:p>
            <w:r>
              <w:t>запчасть</w:t>
            </w:r>
          </w:p>
        </w:tc>
        <w:tc>
          <w:tcPr>
            <w:tcW w:type="dxa" w:w="2880"/>
          </w:tcPr>
          <w:p>
            <w:r>
              <w:t>работниц</w:t>
            </w:r>
          </w:p>
        </w:tc>
      </w:tr>
      <w:tr>
        <w:tc>
          <w:tcPr>
            <w:tcW w:type="dxa" w:w="2880"/>
          </w:tcPr>
          <w:p>
            <w:r>
              <w:t>лордами</w:t>
            </w:r>
          </w:p>
        </w:tc>
        <w:tc>
          <w:tcPr>
            <w:tcW w:type="dxa" w:w="2880"/>
          </w:tcPr>
          <w:p>
            <w:r>
              <w:t>нетерпе</w:t>
            </w:r>
          </w:p>
        </w:tc>
        <w:tc>
          <w:tcPr>
            <w:tcW w:type="dxa" w:w="2880"/>
          </w:tcPr>
          <w:p>
            <w:r>
              <w:t>залповый</w:t>
            </w:r>
          </w:p>
        </w:tc>
      </w:tr>
      <w:tr>
        <w:tc>
          <w:tcPr>
            <w:tcW w:type="dxa" w:w="2880"/>
          </w:tcPr>
          <w:p>
            <w:r>
              <w:t>таксирован</w:t>
            </w:r>
          </w:p>
        </w:tc>
        <w:tc>
          <w:tcPr>
            <w:tcW w:type="dxa" w:w="2880"/>
          </w:tcPr>
          <w:p>
            <w:r>
              <w:t>выверявшие</w:t>
            </w:r>
          </w:p>
        </w:tc>
        <w:tc>
          <w:tcPr>
            <w:tcW w:type="dxa" w:w="2880"/>
          </w:tcPr>
          <w:p>
            <w:r>
              <w:t>мукомолу</w:t>
            </w:r>
          </w:p>
        </w:tc>
      </w:tr>
      <w:tr>
        <w:tc>
          <w:tcPr>
            <w:tcW w:type="dxa" w:w="2880"/>
          </w:tcPr>
          <w:p>
            <w:r>
              <w:t>турельным</w:t>
            </w:r>
          </w:p>
        </w:tc>
        <w:tc>
          <w:tcPr>
            <w:tcW w:type="dxa" w:w="2880"/>
          </w:tcPr>
          <w:p>
            <w:r>
              <w:t>служил</w:t>
            </w:r>
          </w:p>
        </w:tc>
        <w:tc>
          <w:tcPr>
            <w:tcW w:type="dxa" w:w="2880"/>
          </w:tcPr>
          <w:p>
            <w:r>
              <w:t>сиявшими</w:t>
            </w:r>
          </w:p>
        </w:tc>
      </w:tr>
      <w:tr>
        <w:tc>
          <w:tcPr>
            <w:tcW w:type="dxa" w:w="2880"/>
          </w:tcPr>
          <w:p>
            <w:r>
              <w:t>раскрыться</w:t>
            </w:r>
          </w:p>
        </w:tc>
        <w:tc>
          <w:tcPr>
            <w:tcW w:type="dxa" w:w="2880"/>
          </w:tcPr>
          <w:p>
            <w:r>
              <w:t>озвучивает</w:t>
            </w:r>
          </w:p>
        </w:tc>
        <w:tc>
          <w:tcPr>
            <w:tcW w:type="dxa" w:w="2880"/>
          </w:tcPr>
          <w:p>
            <w:r>
              <w:t>очеретная</w:t>
            </w:r>
          </w:p>
        </w:tc>
      </w:tr>
      <w:tr>
        <w:tc>
          <w:tcPr>
            <w:tcW w:type="dxa" w:w="2880"/>
          </w:tcPr>
          <w:p>
            <w:r>
              <w:t>трюфелевые</w:t>
            </w:r>
          </w:p>
        </w:tc>
        <w:tc>
          <w:tcPr>
            <w:tcW w:type="dxa" w:w="2880"/>
          </w:tcPr>
          <w:p>
            <w:r>
              <w:t>поведенную</w:t>
            </w:r>
          </w:p>
        </w:tc>
        <w:tc>
          <w:tcPr>
            <w:tcW w:type="dxa" w:w="2880"/>
          </w:tcPr>
          <w:p>
            <w:r>
              <w:t>трёхлинеек</w:t>
            </w:r>
          </w:p>
        </w:tc>
      </w:tr>
    </w:tbl>
    <w:p/>
    <w:p>
      <w:pPr>
        <w:pStyle w:val="ListParagraph"/>
      </w:pPr>
      <w:r>
        <w:t>растленных</w:t>
      </w:r>
    </w:p>
    <w:p>
      <w:pPr>
        <w:pStyle w:val="ListParagraph"/>
      </w:pPr>
      <w:r>
        <w:t>выключила</w:t>
      </w:r>
    </w:p>
    <w:p>
      <w:pPr>
        <w:pStyle w:val="ListParagraph"/>
      </w:pPr>
      <w:r>
        <w:t>помощниц</w:t>
      </w:r>
    </w:p>
    <w:p>
      <w:pPr>
        <w:pStyle w:val="ListParagraph"/>
      </w:pPr>
      <w:r>
        <w:t>выситься</w:t>
      </w:r>
    </w:p>
    <w:p>
      <w:pPr>
        <w:pStyle w:val="ListParagraph"/>
      </w:pPr>
      <w:r>
        <w:t>миниатюрны</w:t>
      </w:r>
    </w:p>
    <w:p>
      <w:pPr>
        <w:pStyle w:val="ListParagraph"/>
      </w:pPr>
      <w:r>
        <w:t>стережёно</w:t>
      </w:r>
    </w:p>
    <w:p>
      <w:pPr>
        <w:pStyle w:val="ListParagraph"/>
      </w:pPr>
      <w:r>
        <w:t>цезиевом</w:t>
      </w:r>
    </w:p>
    <w:p>
      <w:pPr>
        <w:pStyle w:val="ListParagraph"/>
      </w:pPr>
      <w:r>
        <w:t>специи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распрями</w:t>
            </w:r>
          </w:p>
        </w:tc>
        <w:tc>
          <w:tcPr>
            <w:tcW w:type="dxa" w:w="4320"/>
          </w:tcPr>
          <w:p>
            <w:r>
              <w:t>маскарадам</w:t>
            </w:r>
          </w:p>
        </w:tc>
      </w:tr>
      <w:tr>
        <w:tc>
          <w:tcPr>
            <w:tcW w:type="dxa" w:w="4320"/>
          </w:tcPr>
          <w:p>
            <w:r>
              <w:t>паном</w:t>
            </w:r>
          </w:p>
        </w:tc>
        <w:tc>
          <w:tcPr>
            <w:tcW w:type="dxa" w:w="4320"/>
          </w:tcPr>
          <w:p>
            <w:r>
              <w:t>Рагби</w:t>
            </w:r>
          </w:p>
        </w:tc>
      </w:tr>
    </w:tbl>
    <w:p/>
    <w:p>
      <w:pPr>
        <w:pStyle w:val="ListParagraph"/>
      </w:pPr>
      <w:r>
        <w:t>пятые</w:t>
      </w:r>
    </w:p>
    <w:p>
      <w:pPr>
        <w:pStyle w:val="ListParagraph"/>
      </w:pPr>
      <w:r>
        <w:t>частотную</w:t>
      </w:r>
    </w:p>
    <w:p>
      <w:pPr>
        <w:pStyle w:val="ListParagraph"/>
      </w:pPr>
      <w:r>
        <w:t>фасциолёза</w:t>
      </w:r>
    </w:p>
    <w:p>
      <w:pPr>
        <w:pStyle w:val="ListParagraph"/>
      </w:pPr>
      <w:r>
        <w:t>звони</w:t>
      </w:r>
    </w:p>
    <w:p>
      <w:pPr>
        <w:pStyle w:val="ListParagraph"/>
      </w:pPr>
      <w:r>
        <w:t>базирующем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бредущий</w:t>
            </w:r>
          </w:p>
        </w:tc>
        <w:tc>
          <w:tcPr>
            <w:tcW w:type="dxa" w:w="1080"/>
          </w:tcPr>
          <w:p>
            <w:r>
              <w:t>уплощаясь</w:t>
            </w:r>
          </w:p>
        </w:tc>
        <w:tc>
          <w:tcPr>
            <w:tcW w:type="dxa" w:w="1080"/>
          </w:tcPr>
          <w:p>
            <w:r>
              <w:t>киссинген</w:t>
            </w:r>
          </w:p>
        </w:tc>
        <w:tc>
          <w:tcPr>
            <w:tcW w:type="dxa" w:w="1080"/>
          </w:tcPr>
          <w:p>
            <w:r>
              <w:t>пастушками</w:t>
            </w:r>
          </w:p>
        </w:tc>
        <w:tc>
          <w:tcPr>
            <w:tcW w:type="dxa" w:w="1080"/>
          </w:tcPr>
          <w:p>
            <w:r>
              <w:t>натешьс</w:t>
            </w:r>
          </w:p>
        </w:tc>
        <w:tc>
          <w:tcPr>
            <w:tcW w:type="dxa" w:w="1080"/>
          </w:tcPr>
          <w:p>
            <w:r>
              <w:t>поощрившая</w:t>
            </w:r>
          </w:p>
        </w:tc>
        <w:tc>
          <w:tcPr>
            <w:tcW w:type="dxa" w:w="1080"/>
          </w:tcPr>
          <w:p>
            <w:r>
              <w:t>перронной</w:t>
            </w:r>
          </w:p>
        </w:tc>
        <w:tc>
          <w:tcPr>
            <w:tcW w:type="dxa" w:w="1080"/>
          </w:tcPr>
          <w:p>
            <w:r>
              <w:t>очернявшею</w:t>
            </w:r>
          </w:p>
        </w:tc>
      </w:tr>
      <w:tr>
        <w:tc>
          <w:tcPr>
            <w:tcW w:type="dxa" w:w="1080"/>
          </w:tcPr>
          <w:p>
            <w:r>
              <w:t>плюгавой</w:t>
            </w:r>
          </w:p>
        </w:tc>
        <w:tc>
          <w:tcPr>
            <w:tcW w:type="dxa" w:w="1080"/>
          </w:tcPr>
          <w:p>
            <w:r>
              <w:t>позорящем</w:t>
            </w:r>
          </w:p>
        </w:tc>
        <w:tc>
          <w:tcPr>
            <w:tcW w:type="dxa" w:w="1080"/>
          </w:tcPr>
          <w:p>
            <w:r>
              <w:t>сервитутах</w:t>
            </w:r>
          </w:p>
        </w:tc>
        <w:tc>
          <w:tcPr>
            <w:tcW w:type="dxa" w:w="1080"/>
          </w:tcPr>
          <w:p>
            <w:r>
              <w:t>немножк</w:t>
            </w:r>
          </w:p>
        </w:tc>
        <w:tc>
          <w:tcPr>
            <w:tcW w:type="dxa" w:w="1080"/>
          </w:tcPr>
          <w:p>
            <w:r>
              <w:t>Славянску</w:t>
            </w:r>
          </w:p>
        </w:tc>
        <w:tc>
          <w:tcPr>
            <w:tcW w:type="dxa" w:w="1080"/>
          </w:tcPr>
          <w:p>
            <w:r>
              <w:t>Поль</w:t>
            </w:r>
          </w:p>
        </w:tc>
        <w:tc>
          <w:tcPr>
            <w:tcW w:type="dxa" w:w="1080"/>
          </w:tcPr>
          <w:p>
            <w:r>
              <w:t>дозаторами</w:t>
            </w:r>
          </w:p>
        </w:tc>
        <w:tc>
          <w:tcPr>
            <w:tcW w:type="dxa" w:w="1080"/>
          </w:tcPr>
          <w:p>
            <w:r>
              <w:t>нарастания</w:t>
            </w:r>
          </w:p>
        </w:tc>
      </w:tr>
      <w:tr>
        <w:tc>
          <w:tcPr>
            <w:tcW w:type="dxa" w:w="1080"/>
          </w:tcPr>
          <w:p>
            <w:r>
              <w:t>выбивке</w:t>
            </w:r>
          </w:p>
        </w:tc>
        <w:tc>
          <w:tcPr>
            <w:tcW w:type="dxa" w:w="1080"/>
          </w:tcPr>
          <w:p>
            <w:r>
              <w:t>боголепный</w:t>
            </w:r>
          </w:p>
        </w:tc>
        <w:tc>
          <w:tcPr>
            <w:tcW w:type="dxa" w:w="1080"/>
          </w:tcPr>
          <w:p>
            <w:r>
              <w:t>авдотьи</w:t>
            </w:r>
          </w:p>
        </w:tc>
        <w:tc>
          <w:tcPr>
            <w:tcW w:type="dxa" w:w="1080"/>
          </w:tcPr>
          <w:p>
            <w:r>
              <w:t>желтушными</w:t>
            </w:r>
          </w:p>
        </w:tc>
        <w:tc>
          <w:tcPr>
            <w:tcW w:type="dxa" w:w="1080"/>
          </w:tcPr>
          <w:p>
            <w:r>
              <w:t>рождающему</w:t>
            </w:r>
          </w:p>
        </w:tc>
        <w:tc>
          <w:tcPr>
            <w:tcW w:type="dxa" w:w="1080"/>
          </w:tcPr>
          <w:p>
            <w:r>
              <w:t>пропекаете</w:t>
            </w:r>
          </w:p>
        </w:tc>
        <w:tc>
          <w:tcPr>
            <w:tcW w:type="dxa" w:w="1080"/>
          </w:tcPr>
          <w:p>
            <w:r>
              <w:t>пережавших</w:t>
            </w:r>
          </w:p>
        </w:tc>
        <w:tc>
          <w:tcPr>
            <w:tcW w:type="dxa" w:w="1080"/>
          </w:tcPr>
          <w:p>
            <w:r>
              <w:t>дружней</w:t>
            </w:r>
          </w:p>
        </w:tc>
      </w:tr>
      <w:tr>
        <w:tc>
          <w:tcPr>
            <w:tcW w:type="dxa" w:w="1080"/>
          </w:tcPr>
          <w:p>
            <w:r>
              <w:t>неженатыми</w:t>
            </w:r>
          </w:p>
        </w:tc>
        <w:tc>
          <w:tcPr>
            <w:tcW w:type="dxa" w:w="1080"/>
          </w:tcPr>
          <w:p>
            <w:r>
              <w:t>амианта</w:t>
            </w:r>
          </w:p>
        </w:tc>
        <w:tc>
          <w:tcPr>
            <w:tcW w:type="dxa" w:w="1080"/>
          </w:tcPr>
          <w:p>
            <w:r>
              <w:t>готических</w:t>
            </w:r>
          </w:p>
        </w:tc>
        <w:tc>
          <w:tcPr>
            <w:tcW w:type="dxa" w:w="1080"/>
          </w:tcPr>
          <w:p>
            <w:r>
              <w:t>комфортн</w:t>
            </w:r>
          </w:p>
        </w:tc>
        <w:tc>
          <w:tcPr>
            <w:tcW w:type="dxa" w:w="1080"/>
          </w:tcPr>
          <w:p>
            <w:r>
              <w:t>тянущим</w:t>
            </w:r>
          </w:p>
        </w:tc>
        <w:tc>
          <w:tcPr>
            <w:tcW w:type="dxa" w:w="1080"/>
          </w:tcPr>
          <w:p>
            <w:r>
              <w:t>бесселевы</w:t>
            </w:r>
          </w:p>
        </w:tc>
        <w:tc>
          <w:tcPr>
            <w:tcW w:type="dxa" w:w="1080"/>
          </w:tcPr>
          <w:p>
            <w:r>
              <w:t>толчёно</w:t>
            </w:r>
          </w:p>
        </w:tc>
        <w:tc>
          <w:tcPr>
            <w:tcW w:type="dxa" w:w="1080"/>
          </w:tcPr>
          <w:p>
            <w:r>
              <w:t>чудачило</w:t>
            </w:r>
          </w:p>
        </w:tc>
      </w:tr>
      <w:tr>
        <w:tc>
          <w:tcPr>
            <w:tcW w:type="dxa" w:w="1080"/>
          </w:tcPr>
          <w:p>
            <w:r>
              <w:t>отмершее</w:t>
            </w:r>
          </w:p>
        </w:tc>
        <w:tc>
          <w:tcPr>
            <w:tcW w:type="dxa" w:w="1080"/>
          </w:tcPr>
          <w:p>
            <w:r>
              <w:t>смерзшихся</w:t>
            </w:r>
          </w:p>
        </w:tc>
        <w:tc>
          <w:tcPr>
            <w:tcW w:type="dxa" w:w="1080"/>
          </w:tcPr>
          <w:p>
            <w:r>
              <w:t>фламандке</w:t>
            </w:r>
          </w:p>
        </w:tc>
        <w:tc>
          <w:tcPr>
            <w:tcW w:type="dxa" w:w="1080"/>
          </w:tcPr>
          <w:p>
            <w:r>
              <w:t>закачан</w:t>
            </w:r>
          </w:p>
        </w:tc>
        <w:tc>
          <w:tcPr>
            <w:tcW w:type="dxa" w:w="1080"/>
          </w:tcPr>
          <w:p>
            <w:r>
              <w:t>усушка</w:t>
            </w:r>
          </w:p>
        </w:tc>
        <w:tc>
          <w:tcPr>
            <w:tcW w:type="dxa" w:w="1080"/>
          </w:tcPr>
          <w:p>
            <w:r>
              <w:t>шалящею</w:t>
            </w:r>
          </w:p>
        </w:tc>
        <w:tc>
          <w:tcPr>
            <w:tcW w:type="dxa" w:w="1080"/>
          </w:tcPr>
          <w:p>
            <w:r>
              <w:t>сторновано</w:t>
            </w:r>
          </w:p>
        </w:tc>
        <w:tc>
          <w:tcPr>
            <w:tcW w:type="dxa" w:w="1080"/>
          </w:tcPr>
          <w:p>
            <w:r>
              <w:t>озвучил</w:t>
            </w:r>
          </w:p>
        </w:tc>
      </w:tr>
      <w:tr>
        <w:tc>
          <w:tcPr>
            <w:tcW w:type="dxa" w:w="1080"/>
          </w:tcPr>
          <w:p>
            <w:r>
              <w:t>бутсою</w:t>
            </w:r>
          </w:p>
        </w:tc>
        <w:tc>
          <w:tcPr>
            <w:tcW w:type="dxa" w:w="1080"/>
          </w:tcPr>
          <w:p>
            <w:r>
              <w:t>сжимаешь</w:t>
            </w:r>
          </w:p>
        </w:tc>
        <w:tc>
          <w:tcPr>
            <w:tcW w:type="dxa" w:w="1080"/>
          </w:tcPr>
          <w:p>
            <w:r>
              <w:t>упорнейшим</w:t>
            </w:r>
          </w:p>
        </w:tc>
        <w:tc>
          <w:tcPr>
            <w:tcW w:type="dxa" w:w="1080"/>
          </w:tcPr>
          <w:p>
            <w:r>
              <w:t>обметают</w:t>
            </w:r>
          </w:p>
        </w:tc>
        <w:tc>
          <w:tcPr>
            <w:tcW w:type="dxa" w:w="1080"/>
          </w:tcPr>
          <w:p>
            <w:r>
              <w:t>пичкавших</w:t>
            </w:r>
          </w:p>
        </w:tc>
        <w:tc>
          <w:tcPr>
            <w:tcW w:type="dxa" w:w="1080"/>
          </w:tcPr>
          <w:p>
            <w:r>
              <w:t>перетопишь</w:t>
            </w:r>
          </w:p>
        </w:tc>
        <w:tc>
          <w:tcPr>
            <w:tcW w:type="dxa" w:w="1080"/>
          </w:tcPr>
          <w:p>
            <w:r>
              <w:t>пустовал</w:t>
            </w:r>
          </w:p>
        </w:tc>
        <w:tc>
          <w:tcPr>
            <w:tcW w:type="dxa" w:w="1080"/>
          </w:tcPr>
          <w:p>
            <w:r>
              <w:t>обракована</w:t>
            </w:r>
          </w:p>
        </w:tc>
      </w:tr>
      <w:tr>
        <w:tc>
          <w:tcPr>
            <w:tcW w:type="dxa" w:w="1080"/>
          </w:tcPr>
          <w:p>
            <w:r>
              <w:t>траурные</w:t>
            </w:r>
          </w:p>
        </w:tc>
        <w:tc>
          <w:tcPr>
            <w:tcW w:type="dxa" w:w="1080"/>
          </w:tcPr>
          <w:p>
            <w:r>
              <w:t>колышут</w:t>
            </w:r>
          </w:p>
        </w:tc>
        <w:tc>
          <w:tcPr>
            <w:tcW w:type="dxa" w:w="1080"/>
          </w:tcPr>
          <w:p>
            <w:r>
              <w:t>констеблю</w:t>
            </w:r>
          </w:p>
        </w:tc>
        <w:tc>
          <w:tcPr>
            <w:tcW w:type="dxa" w:w="1080"/>
          </w:tcPr>
          <w:p>
            <w:r>
              <w:t>заикнетесь</w:t>
            </w:r>
          </w:p>
        </w:tc>
        <w:tc>
          <w:tcPr>
            <w:tcW w:type="dxa" w:w="1080"/>
          </w:tcPr>
          <w:p>
            <w:r>
              <w:t>блекнущих</w:t>
            </w:r>
          </w:p>
        </w:tc>
        <w:tc>
          <w:tcPr>
            <w:tcW w:type="dxa" w:w="1080"/>
          </w:tcPr>
          <w:p>
            <w:r>
              <w:t>начаткам</w:t>
            </w:r>
          </w:p>
        </w:tc>
        <w:tc>
          <w:tcPr>
            <w:tcW w:type="dxa" w:w="1080"/>
          </w:tcPr>
          <w:p>
            <w:r>
              <w:t>заробеет</w:t>
            </w:r>
          </w:p>
        </w:tc>
        <w:tc>
          <w:tcPr>
            <w:tcW w:type="dxa" w:w="1080"/>
          </w:tcPr>
          <w:p>
            <w:r>
              <w:t>качаешься</w:t>
            </w:r>
          </w:p>
        </w:tc>
      </w:tr>
      <w:tr>
        <w:tc>
          <w:tcPr>
            <w:tcW w:type="dxa" w:w="1080"/>
          </w:tcPr>
          <w:p>
            <w:r>
              <w:t>офицерьёу</w:t>
            </w:r>
          </w:p>
        </w:tc>
        <w:tc>
          <w:tcPr>
            <w:tcW w:type="dxa" w:w="1080"/>
          </w:tcPr>
          <w:p>
            <w:r>
              <w:t>обскою</w:t>
            </w:r>
          </w:p>
        </w:tc>
        <w:tc>
          <w:tcPr>
            <w:tcW w:type="dxa" w:w="1080"/>
          </w:tcPr>
          <w:p>
            <w:r>
              <w:t>виднейшего</w:t>
            </w:r>
          </w:p>
        </w:tc>
        <w:tc>
          <w:tcPr>
            <w:tcW w:type="dxa" w:w="1080"/>
          </w:tcPr>
          <w:p>
            <w:r>
              <w:t>стычную</w:t>
            </w:r>
          </w:p>
        </w:tc>
        <w:tc>
          <w:tcPr>
            <w:tcW w:type="dxa" w:w="1080"/>
          </w:tcPr>
          <w:p>
            <w:r>
              <w:t>кисою</w:t>
            </w:r>
          </w:p>
        </w:tc>
        <w:tc>
          <w:tcPr>
            <w:tcW w:type="dxa" w:w="1080"/>
          </w:tcPr>
          <w:p>
            <w:r>
              <w:t>гешефтом</w:t>
            </w:r>
          </w:p>
        </w:tc>
        <w:tc>
          <w:tcPr>
            <w:tcW w:type="dxa" w:w="1080"/>
          </w:tcPr>
          <w:p>
            <w:r>
              <w:t>слоном</w:t>
            </w:r>
          </w:p>
        </w:tc>
        <w:tc>
          <w:tcPr>
            <w:tcW w:type="dxa" w:w="1080"/>
          </w:tcPr>
          <w:p>
            <w:r>
              <w:t>гуайявам</w:t>
            </w:r>
          </w:p>
        </w:tc>
      </w:tr>
      <w:tr>
        <w:tc>
          <w:tcPr>
            <w:tcW w:type="dxa" w:w="1080"/>
          </w:tcPr>
          <w:p>
            <w:r>
              <w:t>вышибаемых</w:t>
            </w:r>
          </w:p>
        </w:tc>
        <w:tc>
          <w:tcPr>
            <w:tcW w:type="dxa" w:w="1080"/>
          </w:tcPr>
          <w:p>
            <w:r>
              <w:t>бормашиною</w:t>
            </w:r>
          </w:p>
        </w:tc>
        <w:tc>
          <w:tcPr>
            <w:tcW w:type="dxa" w:w="1080"/>
          </w:tcPr>
          <w:p>
            <w:r>
              <w:t>мирту</w:t>
            </w:r>
          </w:p>
        </w:tc>
        <w:tc>
          <w:tcPr>
            <w:tcW w:type="dxa" w:w="1080"/>
          </w:tcPr>
          <w:p>
            <w:r>
              <w:t>алданцем</w:t>
            </w:r>
          </w:p>
        </w:tc>
        <w:tc>
          <w:tcPr>
            <w:tcW w:type="dxa" w:w="1080"/>
          </w:tcPr>
          <w:p>
            <w:r>
              <w:t>постеры</w:t>
            </w:r>
          </w:p>
        </w:tc>
        <w:tc>
          <w:tcPr>
            <w:tcW w:type="dxa" w:w="1080"/>
          </w:tcPr>
          <w:p>
            <w:r>
              <w:t>насыплю</w:t>
            </w:r>
          </w:p>
        </w:tc>
        <w:tc>
          <w:tcPr>
            <w:tcW w:type="dxa" w:w="1080"/>
          </w:tcPr>
          <w:p>
            <w:r>
              <w:t>обскачешь</w:t>
            </w:r>
          </w:p>
        </w:tc>
        <w:tc>
          <w:tcPr>
            <w:tcW w:type="dxa" w:w="1080"/>
          </w:tcPr>
          <w:p>
            <w:r>
              <w:t>очиняемый</w:t>
            </w:r>
          </w:p>
        </w:tc>
      </w:tr>
    </w:tbl>
    <w:p/>
    <w:p>
      <w:pPr>
        <w:pStyle w:val="ListParagraph"/>
      </w:pPr>
      <w:r>
        <w:t>серпянкой</w:t>
      </w:r>
    </w:p>
    <w:p>
      <w:pPr>
        <w:pStyle w:val="ListParagraph"/>
      </w:pPr>
      <w:r>
        <w:t>добавлении</w:t>
      </w:r>
    </w:p>
    <w:p>
      <w:pPr>
        <w:pStyle w:val="ListParagraph"/>
      </w:pPr>
      <w:r>
        <w:t>лакающею</w:t>
      </w:r>
    </w:p>
    <w:p>
      <w:pPr>
        <w:pStyle w:val="ListParagraph"/>
      </w:pPr>
      <w:r>
        <w:t>бизоном</w:t>
      </w:r>
    </w:p>
    <w:p>
      <w:pPr>
        <w:pStyle w:val="ListParagraph"/>
      </w:pPr>
      <w:r>
        <w:t>одноглавый</w:t>
      </w:r>
    </w:p>
    <w:p>
      <w:pPr>
        <w:pStyle w:val="ListParagraph"/>
      </w:pPr>
      <w:r>
        <w:t>облизавшей</w:t>
      </w:r>
    </w:p>
    <w:p>
      <w:pPr>
        <w:pStyle w:val="ListParagraph"/>
      </w:pPr>
      <w:r>
        <w:t>гелю</w:t>
      </w:r>
    </w:p>
    <w:p>
      <w:pPr>
        <w:pStyle w:val="ListParagraph"/>
      </w:pPr>
      <w:r>
        <w:t>учащий</w:t>
      </w:r>
    </w:p>
    <w:p>
      <w:pPr>
        <w:pStyle w:val="ListParagraph"/>
      </w:pPr>
      <w:r>
        <w:t>поколесила</w:t>
      </w:r>
    </w:p>
    <w:p>
      <w:pPr>
        <w:pStyle w:val="ListParagraph"/>
      </w:pPr>
      <w:r>
        <w:t>нарезавших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скачано</w:t>
            </w:r>
          </w:p>
        </w:tc>
      </w:tr>
      <w:tr>
        <w:tc>
          <w:tcPr>
            <w:tcW w:type="dxa" w:w="8640"/>
          </w:tcPr>
          <w:p>
            <w:r>
              <w:t>учившимся</w:t>
            </w:r>
          </w:p>
        </w:tc>
      </w:tr>
      <w:tr>
        <w:tc>
          <w:tcPr>
            <w:tcW w:type="dxa" w:w="8640"/>
          </w:tcPr>
          <w:p>
            <w:r>
              <w:t>избушки</w:t>
            </w:r>
          </w:p>
        </w:tc>
      </w:tr>
      <w:tr>
        <w:tc>
          <w:tcPr>
            <w:tcW w:type="dxa" w:w="8640"/>
          </w:tcPr>
          <w:p>
            <w:r>
              <w:t>контргаек</w:t>
            </w:r>
          </w:p>
        </w:tc>
      </w:tr>
      <w:tr>
        <w:tc>
          <w:tcPr>
            <w:tcW w:type="dxa" w:w="8640"/>
          </w:tcPr>
          <w:p>
            <w:r>
              <w:t>подглядела</w:t>
            </w:r>
          </w:p>
        </w:tc>
      </w:tr>
      <w:tr>
        <w:tc>
          <w:tcPr>
            <w:tcW w:type="dxa" w:w="8640"/>
          </w:tcPr>
          <w:p>
            <w:r>
              <w:t>выговорив</w:t>
            </w:r>
          </w:p>
        </w:tc>
      </w:tr>
      <w:tr>
        <w:tc>
          <w:tcPr>
            <w:tcW w:type="dxa" w:w="8640"/>
          </w:tcPr>
          <w:p>
            <w:r>
              <w:t>вооружайте</w:t>
            </w:r>
          </w:p>
        </w:tc>
      </w:tr>
      <w:tr>
        <w:tc>
          <w:tcPr>
            <w:tcW w:type="dxa" w:w="8640"/>
          </w:tcPr>
          <w:p>
            <w:r>
              <w:t>невредные</w:t>
            </w:r>
          </w:p>
        </w:tc>
      </w:tr>
      <w:tr>
        <w:tc>
          <w:tcPr>
            <w:tcW w:type="dxa" w:w="8640"/>
          </w:tcPr>
          <w:p>
            <w:r>
              <w:t>колонная</w:t>
            </w:r>
          </w:p>
        </w:tc>
      </w:tr>
      <w:tr>
        <w:tc>
          <w:tcPr>
            <w:tcW w:type="dxa" w:w="8640"/>
          </w:tcPr>
          <w:p>
            <w:r>
              <w:t>трезвонить</w:t>
            </w:r>
          </w:p>
        </w:tc>
      </w:tr>
      <w:tr>
        <w:tc>
          <w:tcPr>
            <w:tcW w:type="dxa" w:w="8640"/>
          </w:tcPr>
          <w:p>
            <w:r>
              <w:t>вехах</w:t>
            </w:r>
          </w:p>
        </w:tc>
      </w:tr>
    </w:tbl>
    <w:p/>
    <w:p>
      <w:pPr>
        <w:pStyle w:val="ListParagraph"/>
      </w:pPr>
      <w:r>
        <w:t>анафемскую</w:t>
      </w:r>
    </w:p>
    <w:p>
      <w:pPr>
        <w:pStyle w:val="ListParagraph"/>
      </w:pPr>
      <w:r>
        <w:t>достричь</w:t>
      </w:r>
    </w:p>
    <w:p>
      <w:pPr>
        <w:pStyle w:val="ListParagraph"/>
      </w:pPr>
      <w:r>
        <w:t>тугому</w:t>
      </w:r>
    </w:p>
    <w:p>
      <w:pPr>
        <w:pStyle w:val="ListParagraph"/>
      </w:pPr>
      <w:r>
        <w:t>спасаешься</w:t>
      </w:r>
    </w:p>
    <w:p>
      <w:pPr>
        <w:pStyle w:val="ListParagraph"/>
      </w:pPr>
      <w:r>
        <w:t>вынюхавших</w:t>
      </w:r>
    </w:p>
    <w:p>
      <w:pPr>
        <w:pStyle w:val="ListParagraph"/>
      </w:pPr>
      <w:r>
        <w:t>протеина</w:t>
      </w:r>
    </w:p>
    <w:p>
      <w:pPr>
        <w:pStyle w:val="ListParagraph"/>
      </w:pPr>
      <w:r>
        <w:t>бигус</w:t>
      </w:r>
    </w:p>
    <w:p>
      <w:pPr>
        <w:pStyle w:val="ListParagraph"/>
      </w:pPr>
      <w:r>
        <w:t>притёсана</w:t>
      </w:r>
    </w:p>
    <w:p>
      <w:pPr>
        <w:pStyle w:val="ListParagraph"/>
      </w:pPr>
      <w:r>
        <w:t>космонавту</w:t>
      </w:r>
    </w:p>
    <w:p>
      <w:pPr>
        <w:pStyle w:val="ListParagraph"/>
      </w:pPr>
      <w:r>
        <w:t>богомолам</w:t>
      </w:r>
    </w:p>
    <w:p>
      <w:pPr>
        <w:pStyle w:val="ListParagraph"/>
      </w:pPr>
      <w:r>
        <w:t>хваткость</w:t>
      </w:r>
    </w:p>
    <w:p>
      <w:pPr>
        <w:pStyle w:val="ListParagraph"/>
      </w:pPr>
      <w:r>
        <w:t>статуэтках</w:t>
      </w:r>
    </w:p>
    <w:p>
      <w:pPr>
        <w:pStyle w:val="ListParagraph"/>
      </w:pPr>
      <w:r>
        <w:t>гашёному</w:t>
      </w:r>
    </w:p>
    <w:p>
      <w:pPr>
        <w:pStyle w:val="ListParagraph"/>
      </w:pPr>
      <w:r>
        <w:t>ниобиевою</w:t>
      </w:r>
    </w:p>
    <w:p>
      <w:pPr>
        <w:pStyle w:val="ListParagraph"/>
      </w:pPr>
      <w:r>
        <w:t>натянулось</w:t>
      </w:r>
    </w:p>
    <w:p/>
    <w:p>
      <w:pPr>
        <w:pStyle w:val="ListParagraph"/>
      </w:pPr>
      <w:r>
        <w:t>турбазами</w:t>
      </w:r>
    </w:p>
    <w:p>
      <w:pPr>
        <w:pStyle w:val="ListParagraph"/>
      </w:pPr>
      <w:r>
        <w:t>брахиопод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хромоту</w:t>
            </w:r>
          </w:p>
        </w:tc>
        <w:tc>
          <w:tcPr>
            <w:tcW w:type="dxa" w:w="960"/>
          </w:tcPr>
          <w:p>
            <w:r>
              <w:t>Черновцам</w:t>
            </w:r>
          </w:p>
        </w:tc>
        <w:tc>
          <w:tcPr>
            <w:tcW w:type="dxa" w:w="960"/>
          </w:tcPr>
          <w:p>
            <w:r>
              <w:t>пронзиль</w:t>
            </w:r>
          </w:p>
        </w:tc>
        <w:tc>
          <w:tcPr>
            <w:tcW w:type="dxa" w:w="960"/>
          </w:tcPr>
          <w:p>
            <w:r>
              <w:t>кумысом</w:t>
            </w:r>
          </w:p>
        </w:tc>
        <w:tc>
          <w:tcPr>
            <w:tcW w:type="dxa" w:w="960"/>
          </w:tcPr>
          <w:p>
            <w:r>
              <w:t>уделяй</w:t>
            </w:r>
          </w:p>
        </w:tc>
        <w:tc>
          <w:tcPr>
            <w:tcW w:type="dxa" w:w="960"/>
          </w:tcPr>
          <w:p>
            <w:r>
              <w:t>согнавшего</w:t>
            </w:r>
          </w:p>
        </w:tc>
        <w:tc>
          <w:tcPr>
            <w:tcW w:type="dxa" w:w="960"/>
          </w:tcPr>
          <w:p>
            <w:r>
              <w:t>хоронившее</w:t>
            </w:r>
          </w:p>
        </w:tc>
        <w:tc>
          <w:tcPr>
            <w:tcW w:type="dxa" w:w="960"/>
          </w:tcPr>
          <w:p>
            <w:r>
              <w:t>вещаешь</w:t>
            </w:r>
          </w:p>
        </w:tc>
        <w:tc>
          <w:tcPr>
            <w:tcW w:type="dxa" w:w="960"/>
          </w:tcPr>
          <w:p>
            <w:r>
              <w:t>штейну</w:t>
            </w:r>
          </w:p>
        </w:tc>
      </w:tr>
      <w:tr>
        <w:tc>
          <w:tcPr>
            <w:tcW w:type="dxa" w:w="960"/>
          </w:tcPr>
          <w:p>
            <w:r>
              <w:t>миколая</w:t>
            </w:r>
          </w:p>
        </w:tc>
        <w:tc>
          <w:tcPr>
            <w:tcW w:type="dxa" w:w="960"/>
          </w:tcPr>
          <w:p>
            <w:r>
              <w:t>лижущей</w:t>
            </w:r>
          </w:p>
        </w:tc>
        <w:tc>
          <w:tcPr>
            <w:tcW w:type="dxa" w:w="960"/>
          </w:tcPr>
          <w:p>
            <w:r>
              <w:t>ветрености</w:t>
            </w:r>
          </w:p>
        </w:tc>
        <w:tc>
          <w:tcPr>
            <w:tcW w:type="dxa" w:w="960"/>
          </w:tcPr>
          <w:p>
            <w:r>
              <w:t>вырываемою</w:t>
            </w:r>
          </w:p>
        </w:tc>
        <w:tc>
          <w:tcPr>
            <w:tcW w:type="dxa" w:w="960"/>
          </w:tcPr>
          <w:p>
            <w:r>
              <w:t>распилил</w:t>
            </w:r>
          </w:p>
        </w:tc>
        <w:tc>
          <w:tcPr>
            <w:tcW w:type="dxa" w:w="960"/>
          </w:tcPr>
          <w:p>
            <w:r>
              <w:t>рясами</w:t>
            </w:r>
          </w:p>
        </w:tc>
        <w:tc>
          <w:tcPr>
            <w:tcW w:type="dxa" w:w="960"/>
          </w:tcPr>
          <w:p>
            <w:r>
              <w:t>ретортам</w:t>
            </w:r>
          </w:p>
        </w:tc>
        <w:tc>
          <w:tcPr>
            <w:tcW w:type="dxa" w:w="960"/>
          </w:tcPr>
          <w:p>
            <w:r>
              <w:t>сравнявших</w:t>
            </w:r>
          </w:p>
        </w:tc>
        <w:tc>
          <w:tcPr>
            <w:tcW w:type="dxa" w:w="960"/>
          </w:tcPr>
          <w:p>
            <w:r>
              <w:t>отпоротому</w:t>
            </w:r>
          </w:p>
        </w:tc>
      </w:tr>
      <w:tr>
        <w:tc>
          <w:tcPr>
            <w:tcW w:type="dxa" w:w="960"/>
          </w:tcPr>
          <w:p>
            <w:r>
              <w:t>испечённом</w:t>
            </w:r>
          </w:p>
        </w:tc>
        <w:tc>
          <w:tcPr>
            <w:tcW w:type="dxa" w:w="960"/>
          </w:tcPr>
          <w:p>
            <w:r>
              <w:t>огибаемых</w:t>
            </w:r>
          </w:p>
        </w:tc>
        <w:tc>
          <w:tcPr>
            <w:tcW w:type="dxa" w:w="960"/>
          </w:tcPr>
          <w:p>
            <w:r>
              <w:t>базарившим</w:t>
            </w:r>
          </w:p>
        </w:tc>
        <w:tc>
          <w:tcPr>
            <w:tcW w:type="dxa" w:w="960"/>
          </w:tcPr>
          <w:p>
            <w:r>
              <w:t>приталят</w:t>
            </w:r>
          </w:p>
        </w:tc>
        <w:tc>
          <w:tcPr>
            <w:tcW w:type="dxa" w:w="960"/>
          </w:tcPr>
          <w:p>
            <w:r>
              <w:t>сбриванию</w:t>
            </w:r>
          </w:p>
        </w:tc>
        <w:tc>
          <w:tcPr>
            <w:tcW w:type="dxa" w:w="960"/>
          </w:tcPr>
          <w:p>
            <w:r>
              <w:t>засорённую</w:t>
            </w:r>
          </w:p>
        </w:tc>
        <w:tc>
          <w:tcPr>
            <w:tcW w:type="dxa" w:w="960"/>
          </w:tcPr>
          <w:p>
            <w:r>
              <w:t>закройной</w:t>
            </w:r>
          </w:p>
        </w:tc>
        <w:tc>
          <w:tcPr>
            <w:tcW w:type="dxa" w:w="960"/>
          </w:tcPr>
          <w:p>
            <w:r>
              <w:t>капл</w:t>
            </w:r>
          </w:p>
        </w:tc>
        <w:tc>
          <w:tcPr>
            <w:tcW w:type="dxa" w:w="960"/>
          </w:tcPr>
          <w:p>
            <w:r>
              <w:t>подпоруч</w:t>
            </w:r>
          </w:p>
        </w:tc>
      </w:tr>
      <w:tr>
        <w:tc>
          <w:tcPr>
            <w:tcW w:type="dxa" w:w="960"/>
          </w:tcPr>
          <w:p>
            <w:r>
              <w:t>натурное</w:t>
            </w:r>
          </w:p>
        </w:tc>
        <w:tc>
          <w:tcPr>
            <w:tcW w:type="dxa" w:w="960"/>
          </w:tcPr>
          <w:p>
            <w:r>
              <w:t>мерзостной</w:t>
            </w:r>
          </w:p>
        </w:tc>
        <w:tc>
          <w:tcPr>
            <w:tcW w:type="dxa" w:w="960"/>
          </w:tcPr>
          <w:p>
            <w:r>
              <w:t>утюженым</w:t>
            </w:r>
          </w:p>
        </w:tc>
        <w:tc>
          <w:tcPr>
            <w:tcW w:type="dxa" w:w="960"/>
          </w:tcPr>
          <w:p>
            <w:r>
              <w:t>отирать</w:t>
            </w:r>
          </w:p>
        </w:tc>
        <w:tc>
          <w:tcPr>
            <w:tcW w:type="dxa" w:w="960"/>
          </w:tcPr>
          <w:p>
            <w:r>
              <w:t>кредита</w:t>
            </w:r>
          </w:p>
        </w:tc>
        <w:tc>
          <w:tcPr>
            <w:tcW w:type="dxa" w:w="960"/>
          </w:tcPr>
          <w:p>
            <w:r>
              <w:t>вретища</w:t>
            </w:r>
          </w:p>
        </w:tc>
        <w:tc>
          <w:tcPr>
            <w:tcW w:type="dxa" w:w="960"/>
          </w:tcPr>
          <w:p>
            <w:r>
              <w:t>пребледной</w:t>
            </w:r>
          </w:p>
        </w:tc>
        <w:tc>
          <w:tcPr>
            <w:tcW w:type="dxa" w:w="960"/>
          </w:tcPr>
          <w:p>
            <w:r>
              <w:t>смягчившие</w:t>
            </w:r>
          </w:p>
        </w:tc>
        <w:tc>
          <w:tcPr>
            <w:tcW w:type="dxa" w:w="960"/>
          </w:tcPr>
          <w:p>
            <w:r>
              <w:t>экзекуциею</w:t>
            </w:r>
          </w:p>
        </w:tc>
      </w:tr>
      <w:tr>
        <w:tc>
          <w:tcPr>
            <w:tcW w:type="dxa" w:w="960"/>
          </w:tcPr>
          <w:p>
            <w:r>
              <w:t>утолщающем</w:t>
            </w:r>
          </w:p>
        </w:tc>
        <w:tc>
          <w:tcPr>
            <w:tcW w:type="dxa" w:w="960"/>
          </w:tcPr>
          <w:p>
            <w:r>
              <w:t>троллями</w:t>
            </w:r>
          </w:p>
        </w:tc>
        <w:tc>
          <w:tcPr>
            <w:tcW w:type="dxa" w:w="960"/>
          </w:tcPr>
          <w:p>
            <w:r>
              <w:t>паутинок</w:t>
            </w:r>
          </w:p>
        </w:tc>
        <w:tc>
          <w:tcPr>
            <w:tcW w:type="dxa" w:w="960"/>
          </w:tcPr>
          <w:p>
            <w:r>
              <w:t>сбирается</w:t>
            </w:r>
          </w:p>
        </w:tc>
        <w:tc>
          <w:tcPr>
            <w:tcW w:type="dxa" w:w="960"/>
          </w:tcPr>
          <w:p>
            <w:r>
              <w:t>подроста</w:t>
            </w:r>
          </w:p>
        </w:tc>
        <w:tc>
          <w:tcPr>
            <w:tcW w:type="dxa" w:w="960"/>
          </w:tcPr>
          <w:p>
            <w:r>
              <w:t>демка</w:t>
            </w:r>
          </w:p>
        </w:tc>
        <w:tc>
          <w:tcPr>
            <w:tcW w:type="dxa" w:w="960"/>
          </w:tcPr>
          <w:p>
            <w:r>
              <w:t>нацмен</w:t>
            </w:r>
          </w:p>
        </w:tc>
        <w:tc>
          <w:tcPr>
            <w:tcW w:type="dxa" w:w="960"/>
          </w:tcPr>
          <w:p>
            <w:r>
              <w:t>селах</w:t>
            </w:r>
          </w:p>
        </w:tc>
        <w:tc>
          <w:tcPr>
            <w:tcW w:type="dxa" w:w="960"/>
          </w:tcPr>
          <w:p>
            <w:r>
              <w:t>учётная</w:t>
            </w:r>
          </w:p>
        </w:tc>
      </w:tr>
    </w:tbl>
    <w:p/>
    <w:p>
      <w:pPr>
        <w:pStyle w:val="ListParagraph"/>
      </w:pPr>
      <w:r>
        <w:t>запиваемые</w:t>
      </w:r>
    </w:p>
    <w:p>
      <w:pPr>
        <w:pStyle w:val="ListParagraph"/>
      </w:pPr>
      <w:r>
        <w:t>отбуянив</w:t>
      </w:r>
    </w:p>
    <w:p>
      <w:pPr>
        <w:pStyle w:val="ListParagraph"/>
      </w:pPr>
      <w:r>
        <w:t>пошлинам</w:t>
      </w:r>
    </w:p>
    <w:p>
      <w:pPr>
        <w:pStyle w:val="ListParagraph"/>
      </w:pPr>
      <w:r>
        <w:t>заверяющей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обидною</w:t>
            </w:r>
          </w:p>
        </w:tc>
        <w:tc>
          <w:tcPr>
            <w:tcW w:type="dxa" w:w="1728"/>
          </w:tcPr>
          <w:p>
            <w:r>
              <w:t>доливала</w:t>
            </w:r>
          </w:p>
        </w:tc>
        <w:tc>
          <w:tcPr>
            <w:tcW w:type="dxa" w:w="1728"/>
          </w:tcPr>
          <w:p>
            <w:r>
              <w:t>бензоил</w:t>
            </w:r>
          </w:p>
        </w:tc>
        <w:tc>
          <w:tcPr>
            <w:tcW w:type="dxa" w:w="1728"/>
          </w:tcPr>
          <w:p>
            <w:r>
              <w:t>снизился</w:t>
            </w:r>
          </w:p>
        </w:tc>
        <w:tc>
          <w:tcPr>
            <w:tcW w:type="dxa" w:w="1728"/>
          </w:tcPr>
          <w:p>
            <w:r>
              <w:t>углеродный</w:t>
            </w:r>
          </w:p>
        </w:tc>
      </w:tr>
      <w:tr>
        <w:tc>
          <w:tcPr>
            <w:tcW w:type="dxa" w:w="1728"/>
          </w:tcPr>
          <w:p>
            <w:r>
              <w:t>оборотив</w:t>
            </w:r>
          </w:p>
        </w:tc>
        <w:tc>
          <w:tcPr>
            <w:tcW w:type="dxa" w:w="1728"/>
          </w:tcPr>
          <w:p>
            <w:r>
              <w:t>цепенеющих</w:t>
            </w:r>
          </w:p>
        </w:tc>
        <w:tc>
          <w:tcPr>
            <w:tcW w:type="dxa" w:w="1728"/>
          </w:tcPr>
          <w:p>
            <w:r>
              <w:t>летное</w:t>
            </w:r>
          </w:p>
        </w:tc>
        <w:tc>
          <w:tcPr>
            <w:tcW w:type="dxa" w:w="1728"/>
          </w:tcPr>
          <w:p>
            <w:r>
              <w:t>приплющено</w:t>
            </w:r>
          </w:p>
        </w:tc>
        <w:tc>
          <w:tcPr>
            <w:tcW w:type="dxa" w:w="1728"/>
          </w:tcPr>
          <w:p>
            <w:r>
              <w:t>занемогу</w:t>
            </w:r>
          </w:p>
        </w:tc>
      </w:tr>
      <w:tr>
        <w:tc>
          <w:tcPr>
            <w:tcW w:type="dxa" w:w="1728"/>
          </w:tcPr>
          <w:p>
            <w:r>
              <w:t>устроимся</w:t>
            </w:r>
          </w:p>
        </w:tc>
        <w:tc>
          <w:tcPr>
            <w:tcW w:type="dxa" w:w="1728"/>
          </w:tcPr>
          <w:p>
            <w:r>
              <w:t>зашиваемых</w:t>
            </w:r>
          </w:p>
        </w:tc>
        <w:tc>
          <w:tcPr>
            <w:tcW w:type="dxa" w:w="1728"/>
          </w:tcPr>
          <w:p>
            <w:r>
              <w:t>ребячится</w:t>
            </w:r>
          </w:p>
        </w:tc>
        <w:tc>
          <w:tcPr>
            <w:tcW w:type="dxa" w:w="1728"/>
          </w:tcPr>
          <w:p>
            <w:r>
              <w:t>лепешечною</w:t>
            </w:r>
          </w:p>
        </w:tc>
        <w:tc>
          <w:tcPr>
            <w:tcW w:type="dxa" w:w="1728"/>
          </w:tcPr>
          <w:p>
            <w:r>
              <w:t>надломит</w:t>
            </w:r>
          </w:p>
        </w:tc>
      </w:tr>
      <w:tr>
        <w:tc>
          <w:tcPr>
            <w:tcW w:type="dxa" w:w="1728"/>
          </w:tcPr>
          <w:p>
            <w:r>
              <w:t>речником</w:t>
            </w:r>
          </w:p>
        </w:tc>
        <w:tc>
          <w:tcPr>
            <w:tcW w:type="dxa" w:w="1728"/>
          </w:tcPr>
          <w:p>
            <w:r>
              <w:t>ойкавшая</w:t>
            </w:r>
          </w:p>
        </w:tc>
        <w:tc>
          <w:tcPr>
            <w:tcW w:type="dxa" w:w="1728"/>
          </w:tcPr>
          <w:p>
            <w:r>
              <w:t>соритов</w:t>
            </w:r>
          </w:p>
        </w:tc>
        <w:tc>
          <w:tcPr>
            <w:tcW w:type="dxa" w:w="1728"/>
          </w:tcPr>
          <w:p>
            <w:r>
              <w:t>кулисою</w:t>
            </w:r>
          </w:p>
        </w:tc>
        <w:tc>
          <w:tcPr>
            <w:tcW w:type="dxa" w:w="1728"/>
          </w:tcPr>
          <w:p>
            <w:r>
              <w:t>склёванных</w:t>
            </w:r>
          </w:p>
        </w:tc>
      </w:tr>
      <w:tr>
        <w:tc>
          <w:tcPr>
            <w:tcW w:type="dxa" w:w="1728"/>
          </w:tcPr>
          <w:p>
            <w:r>
              <w:t>брассистки</w:t>
            </w:r>
          </w:p>
        </w:tc>
        <w:tc>
          <w:tcPr>
            <w:tcW w:type="dxa" w:w="1728"/>
          </w:tcPr>
          <w:p>
            <w:r>
              <w:t>вернейший</w:t>
            </w:r>
          </w:p>
        </w:tc>
        <w:tc>
          <w:tcPr>
            <w:tcW w:type="dxa" w:w="1728"/>
          </w:tcPr>
          <w:p>
            <w:r>
              <w:t>долбившею</w:t>
            </w:r>
          </w:p>
        </w:tc>
        <w:tc>
          <w:tcPr>
            <w:tcW w:type="dxa" w:w="1728"/>
          </w:tcPr>
          <w:p>
            <w:r>
              <w:t>бубенце</w:t>
            </w:r>
          </w:p>
        </w:tc>
        <w:tc>
          <w:tcPr>
            <w:tcW w:type="dxa" w:w="1728"/>
          </w:tcPr>
          <w:p>
            <w:r>
              <w:t>пара</w:t>
            </w:r>
          </w:p>
        </w:tc>
      </w:tr>
      <w:tr>
        <w:tc>
          <w:tcPr>
            <w:tcW w:type="dxa" w:w="1728"/>
          </w:tcPr>
          <w:p>
            <w:r>
              <w:t>поселочное</w:t>
            </w:r>
          </w:p>
        </w:tc>
        <w:tc>
          <w:tcPr>
            <w:tcW w:type="dxa" w:w="1728"/>
          </w:tcPr>
          <w:p>
            <w:r>
              <w:t>Игнатиях</w:t>
            </w:r>
          </w:p>
        </w:tc>
        <w:tc>
          <w:tcPr>
            <w:tcW w:type="dxa" w:w="1728"/>
          </w:tcPr>
          <w:p>
            <w:r>
              <w:t>бельмо</w:t>
            </w:r>
          </w:p>
        </w:tc>
        <w:tc>
          <w:tcPr>
            <w:tcW w:type="dxa" w:w="1728"/>
          </w:tcPr>
          <w:p>
            <w:r>
              <w:t>затаилось</w:t>
            </w:r>
          </w:p>
        </w:tc>
        <w:tc>
          <w:tcPr>
            <w:tcW w:type="dxa" w:w="1728"/>
          </w:tcPr>
          <w:p>
            <w:r>
              <w:t>обвиненную</w:t>
            </w:r>
          </w:p>
        </w:tc>
      </w:tr>
      <w:tr>
        <w:tc>
          <w:tcPr>
            <w:tcW w:type="dxa" w:w="1728"/>
          </w:tcPr>
          <w:p>
            <w:r>
              <w:t>измокло</w:t>
            </w:r>
          </w:p>
        </w:tc>
        <w:tc>
          <w:tcPr>
            <w:tcW w:type="dxa" w:w="1728"/>
          </w:tcPr>
          <w:p>
            <w:r>
              <w:t>портфелях</w:t>
            </w:r>
          </w:p>
        </w:tc>
        <w:tc>
          <w:tcPr>
            <w:tcW w:type="dxa" w:w="1728"/>
          </w:tcPr>
          <w:p>
            <w:r>
              <w:t>завистного</w:t>
            </w:r>
          </w:p>
        </w:tc>
        <w:tc>
          <w:tcPr>
            <w:tcW w:type="dxa" w:w="1728"/>
          </w:tcPr>
          <w:p>
            <w:r>
              <w:t>жеребому</w:t>
            </w:r>
          </w:p>
        </w:tc>
        <w:tc>
          <w:tcPr>
            <w:tcW w:type="dxa" w:w="1728"/>
          </w:tcPr>
          <w:p>
            <w:r>
              <w:t>запрятан</w:t>
            </w:r>
          </w:p>
        </w:tc>
      </w:tr>
      <w:tr>
        <w:tc>
          <w:tcPr>
            <w:tcW w:type="dxa" w:w="1728"/>
          </w:tcPr>
          <w:p>
            <w:r>
              <w:t>канадскому</w:t>
            </w:r>
          </w:p>
        </w:tc>
        <w:tc>
          <w:tcPr>
            <w:tcW w:type="dxa" w:w="1728"/>
          </w:tcPr>
          <w:p>
            <w:r>
              <w:t>аукающий</w:t>
            </w:r>
          </w:p>
        </w:tc>
        <w:tc>
          <w:tcPr>
            <w:tcW w:type="dxa" w:w="1728"/>
          </w:tcPr>
          <w:p>
            <w:r>
              <w:t>простыла</w:t>
            </w:r>
          </w:p>
        </w:tc>
        <w:tc>
          <w:tcPr>
            <w:tcW w:type="dxa" w:w="1728"/>
          </w:tcPr>
          <w:p>
            <w:r>
              <w:t>уфимскими</w:t>
            </w:r>
          </w:p>
        </w:tc>
        <w:tc>
          <w:tcPr>
            <w:tcW w:type="dxa" w:w="1728"/>
          </w:tcPr>
          <w:p>
            <w:r>
              <w:t>привольнее</w:t>
            </w:r>
          </w:p>
        </w:tc>
      </w:tr>
      <w:tr>
        <w:tc>
          <w:tcPr>
            <w:tcW w:type="dxa" w:w="1728"/>
          </w:tcPr>
          <w:p>
            <w:r>
              <w:t>прокурорам</w:t>
            </w:r>
          </w:p>
        </w:tc>
        <w:tc>
          <w:tcPr>
            <w:tcW w:type="dxa" w:w="1728"/>
          </w:tcPr>
          <w:p>
            <w:r>
              <w:t>сохраняете</w:t>
            </w:r>
          </w:p>
        </w:tc>
        <w:tc>
          <w:tcPr>
            <w:tcW w:type="dxa" w:w="1728"/>
          </w:tcPr>
          <w:p>
            <w:r>
              <w:t>грязный</w:t>
            </w:r>
          </w:p>
        </w:tc>
        <w:tc>
          <w:tcPr>
            <w:tcW w:type="dxa" w:w="1728"/>
          </w:tcPr>
          <w:p>
            <w:r>
              <w:t>скобочка</w:t>
            </w:r>
          </w:p>
        </w:tc>
        <w:tc>
          <w:tcPr>
            <w:tcW w:type="dxa" w:w="1728"/>
          </w:tcPr>
          <w:p>
            <w:r>
              <w:t>великие</w:t>
            </w:r>
          </w:p>
        </w:tc>
      </w:tr>
      <w:tr>
        <w:tc>
          <w:tcPr>
            <w:tcW w:type="dxa" w:w="1728"/>
          </w:tcPr>
          <w:p>
            <w:r>
              <w:t>оживляло</w:t>
            </w:r>
          </w:p>
        </w:tc>
        <w:tc>
          <w:tcPr>
            <w:tcW w:type="dxa" w:w="1728"/>
          </w:tcPr>
          <w:p>
            <w:r>
              <w:t>согреваний</w:t>
            </w:r>
          </w:p>
        </w:tc>
        <w:tc>
          <w:tcPr>
            <w:tcW w:type="dxa" w:w="1728"/>
          </w:tcPr>
          <w:p>
            <w:r>
              <w:t>опаиваю</w:t>
            </w:r>
          </w:p>
        </w:tc>
        <w:tc>
          <w:tcPr>
            <w:tcW w:type="dxa" w:w="1728"/>
          </w:tcPr>
          <w:p>
            <w:r>
              <w:t>нечестиво</w:t>
            </w:r>
          </w:p>
        </w:tc>
        <w:tc>
          <w:tcPr>
            <w:tcW w:type="dxa" w:w="1728"/>
          </w:tcPr>
          <w:p>
            <w:r>
              <w:t>окутанными</w:t>
            </w:r>
          </w:p>
        </w:tc>
      </w:tr>
      <w:tr>
        <w:tc>
          <w:tcPr>
            <w:tcW w:type="dxa" w:w="1728"/>
          </w:tcPr>
          <w:p>
            <w:r>
              <w:t>усмиряемою</w:t>
            </w:r>
          </w:p>
        </w:tc>
        <w:tc>
          <w:tcPr>
            <w:tcW w:type="dxa" w:w="1728"/>
          </w:tcPr>
          <w:p>
            <w:r>
              <w:t>киришским</w:t>
            </w:r>
          </w:p>
        </w:tc>
        <w:tc>
          <w:tcPr>
            <w:tcW w:type="dxa" w:w="1728"/>
          </w:tcPr>
          <w:p>
            <w:r>
              <w:t>крановому</w:t>
            </w:r>
          </w:p>
        </w:tc>
        <w:tc>
          <w:tcPr>
            <w:tcW w:type="dxa" w:w="1728"/>
          </w:tcPr>
          <w:p>
            <w:r>
              <w:t>кренившая</w:t>
            </w:r>
          </w:p>
        </w:tc>
        <w:tc>
          <w:tcPr>
            <w:tcW w:type="dxa" w:w="1728"/>
          </w:tcPr>
          <w:p>
            <w:r>
              <w:t>состарьте</w:t>
            </w:r>
          </w:p>
        </w:tc>
      </w:tr>
      <w:tr>
        <w:tc>
          <w:tcPr>
            <w:tcW w:type="dxa" w:w="1728"/>
          </w:tcPr>
          <w:p>
            <w:r>
              <w:t>плюхнись</w:t>
            </w:r>
          </w:p>
        </w:tc>
        <w:tc>
          <w:tcPr>
            <w:tcW w:type="dxa" w:w="1728"/>
          </w:tcPr>
          <w:p>
            <w:r>
              <w:t>незначащем</w:t>
            </w:r>
          </w:p>
        </w:tc>
        <w:tc>
          <w:tcPr>
            <w:tcW w:type="dxa" w:w="1728"/>
          </w:tcPr>
          <w:p>
            <w:r>
              <w:t>обвалявшие</w:t>
            </w:r>
          </w:p>
        </w:tc>
        <w:tc>
          <w:tcPr>
            <w:tcW w:type="dxa" w:w="1728"/>
          </w:tcPr>
          <w:p>
            <w:r>
              <w:t>дожав</w:t>
            </w:r>
          </w:p>
        </w:tc>
        <w:tc>
          <w:tcPr>
            <w:tcW w:type="dxa" w:w="1728"/>
          </w:tcPr>
          <w:p>
            <w:r>
              <w:t>пудреной</w:t>
            </w:r>
          </w:p>
        </w:tc>
      </w:tr>
      <w:tr>
        <w:tc>
          <w:tcPr>
            <w:tcW w:type="dxa" w:w="1728"/>
          </w:tcPr>
          <w:p>
            <w:r>
              <w:t>поикать</w:t>
            </w:r>
          </w:p>
        </w:tc>
        <w:tc>
          <w:tcPr>
            <w:tcW w:type="dxa" w:w="1728"/>
          </w:tcPr>
          <w:p>
            <w:r>
              <w:t>ноши</w:t>
            </w:r>
          </w:p>
        </w:tc>
        <w:tc>
          <w:tcPr>
            <w:tcW w:type="dxa" w:w="1728"/>
          </w:tcPr>
          <w:p>
            <w:r>
              <w:t>томатному</w:t>
            </w:r>
          </w:p>
        </w:tc>
        <w:tc>
          <w:tcPr>
            <w:tcW w:type="dxa" w:w="1728"/>
          </w:tcPr>
          <w:p>
            <w:r>
              <w:t>кротовою</w:t>
            </w:r>
          </w:p>
        </w:tc>
        <w:tc>
          <w:tcPr>
            <w:tcW w:type="dxa" w:w="1728"/>
          </w:tcPr>
          <w:p>
            <w:r>
              <w:t>Банги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доест</w:t>
            </w:r>
          </w:p>
        </w:tc>
      </w:tr>
      <w:tr>
        <w:tc>
          <w:tcPr>
            <w:tcW w:type="dxa" w:w="8640"/>
          </w:tcPr>
          <w:p>
            <w:r>
              <w:t>паутинок</w:t>
            </w:r>
          </w:p>
        </w:tc>
      </w:tr>
      <w:tr>
        <w:tc>
          <w:tcPr>
            <w:tcW w:type="dxa" w:w="8640"/>
          </w:tcPr>
          <w:p>
            <w:r>
              <w:t>хваливших</w:t>
            </w:r>
          </w:p>
        </w:tc>
      </w:tr>
      <w:tr>
        <w:tc>
          <w:tcPr>
            <w:tcW w:type="dxa" w:w="8640"/>
          </w:tcPr>
          <w:p>
            <w:r>
              <w:t>трубу</w:t>
            </w:r>
          </w:p>
        </w:tc>
      </w:tr>
      <w:tr>
        <w:tc>
          <w:tcPr>
            <w:tcW w:type="dxa" w:w="8640"/>
          </w:tcPr>
          <w:p>
            <w:r>
              <w:t>народником</w:t>
            </w:r>
          </w:p>
        </w:tc>
      </w:tr>
      <w:tr>
        <w:tc>
          <w:tcPr>
            <w:tcW w:type="dxa" w:w="8640"/>
          </w:tcPr>
          <w:p>
            <w:r>
              <w:t>уясненным</w:t>
            </w:r>
          </w:p>
        </w:tc>
      </w:tr>
      <w:tr>
        <w:tc>
          <w:tcPr>
            <w:tcW w:type="dxa" w:w="8640"/>
          </w:tcPr>
          <w:p>
            <w:r>
              <w:t>нежничало</w:t>
            </w:r>
          </w:p>
        </w:tc>
      </w:tr>
      <w:tr>
        <w:tc>
          <w:tcPr>
            <w:tcW w:type="dxa" w:w="8640"/>
          </w:tcPr>
          <w:p>
            <w:r>
              <w:t>сотворишь</w:t>
            </w:r>
          </w:p>
        </w:tc>
      </w:tr>
      <w:tr>
        <w:tc>
          <w:tcPr>
            <w:tcW w:type="dxa" w:w="8640"/>
          </w:tcPr>
          <w:p>
            <w:r>
              <w:t>презлющим</w:t>
            </w:r>
          </w:p>
        </w:tc>
      </w:tr>
      <w:tr>
        <w:tc>
          <w:tcPr>
            <w:tcW w:type="dxa" w:w="8640"/>
          </w:tcPr>
          <w:p>
            <w:r>
              <w:t>неточными</w:t>
            </w:r>
          </w:p>
        </w:tc>
      </w:tr>
    </w:tbl>
    <w:p/>
    <w:p>
      <w:pPr>
        <w:pStyle w:val="ListParagraph"/>
      </w:pPr>
      <w:r>
        <w:t>братались</w:t>
      </w:r>
    </w:p>
    <w:p>
      <w:pPr>
        <w:pStyle w:val="ListParagraph"/>
      </w:pPr>
      <w:r>
        <w:t>мерзейшая</w:t>
      </w:r>
    </w:p>
    <w:p>
      <w:pPr>
        <w:pStyle w:val="ListParagraph"/>
      </w:pPr>
      <w:r>
        <w:t>отшумели</w:t>
      </w:r>
    </w:p>
    <w:p>
      <w:pPr>
        <w:pStyle w:val="ListParagraph"/>
      </w:pPr>
      <w:r>
        <w:t>сулено</w:t>
      </w:r>
    </w:p>
    <w:p>
      <w:pPr>
        <w:pStyle w:val="ListParagraph"/>
      </w:pPr>
      <w:r>
        <w:t>гранёный</w:t>
      </w:r>
    </w:p>
    <w:p>
      <w:pPr>
        <w:pStyle w:val="ListParagraph"/>
      </w:pPr>
      <w:r>
        <w:t>рутинном</w:t>
      </w:r>
    </w:p>
    <w:p>
      <w:pPr>
        <w:pStyle w:val="ListParagraph"/>
      </w:pPr>
      <w:r>
        <w:t>байховыми</w:t>
      </w:r>
    </w:p>
    <w:p>
      <w:pPr>
        <w:pStyle w:val="ListParagraph"/>
      </w:pPr>
      <w:r>
        <w:t>киоскёршах</w:t>
      </w:r>
    </w:p>
    <w:p>
      <w:pPr>
        <w:pStyle w:val="ListParagraph"/>
      </w:pPr>
      <w:r>
        <w:t>стегат</w:t>
      </w:r>
    </w:p>
    <w:p>
      <w:pPr>
        <w:pStyle w:val="ListParagraph"/>
      </w:pPr>
      <w:r>
        <w:t>алгоритмах</w:t>
      </w:r>
    </w:p>
    <w:p>
      <w:pPr>
        <w:pStyle w:val="ListParagraph"/>
      </w:pPr>
      <w:r>
        <w:t>флагштоком</w:t>
      </w:r>
    </w:p>
    <w:p/>
    <w:p>
      <w:pPr>
        <w:pStyle w:val="ListParagraph"/>
      </w:pPr>
      <w:r>
        <w:t>яворчатый</w:t>
      </w:r>
    </w:p>
    <w:p>
      <w:pPr>
        <w:pStyle w:val="ListParagraph"/>
      </w:pPr>
      <w:r>
        <w:t>рекордисты</w:t>
      </w:r>
    </w:p>
    <w:p>
      <w:pPr>
        <w:pStyle w:val="ListParagraph"/>
      </w:pPr>
      <w:r>
        <w:t>перецежено</w:t>
      </w:r>
    </w:p>
    <w:p>
      <w:pPr>
        <w:pStyle w:val="ListParagraph"/>
      </w:pPr>
      <w:r>
        <w:t>безднам</w:t>
      </w:r>
    </w:p>
    <w:p>
      <w:pPr>
        <w:pStyle w:val="ListParagraph"/>
      </w:pPr>
      <w:r>
        <w:t>толуиловым</w:t>
      </w:r>
    </w:p>
    <w:p>
      <w:pPr>
        <w:pStyle w:val="ListParagraph"/>
      </w:pPr>
      <w:r>
        <w:t>отходящего</w:t>
      </w:r>
    </w:p>
    <w:p>
      <w:pPr>
        <w:pStyle w:val="ListParagraph"/>
      </w:pPr>
      <w:r>
        <w:t>застойное</w:t>
      </w:r>
    </w:p>
    <w:p>
      <w:pPr>
        <w:pStyle w:val="ListParagraph"/>
      </w:pPr>
      <w:r>
        <w:t>чадила</w:t>
      </w:r>
    </w:p>
    <w:p>
      <w:pPr>
        <w:pStyle w:val="ListParagraph"/>
      </w:pPr>
      <w:r>
        <w:t>исконною</w:t>
      </w:r>
    </w:p>
    <w:p>
      <w:pPr>
        <w:pStyle w:val="ListParagraph"/>
      </w:pPr>
      <w:r>
        <w:t>выгоняла</w:t>
      </w:r>
    </w:p>
    <w:p>
      <w:pPr>
        <w:pStyle w:val="ListParagraph"/>
      </w:pPr>
      <w:r>
        <w:t>несушке</w:t>
      </w:r>
    </w:p>
    <w:p>
      <w:pPr>
        <w:pStyle w:val="ListParagraph"/>
      </w:pPr>
      <w:r>
        <w:t>роздыху</w:t>
      </w:r>
    </w:p>
    <w:p>
      <w:pPr>
        <w:pStyle w:val="ListParagraph"/>
      </w:pPr>
      <w:r>
        <w:t>трагичной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разволнуй</w:t>
            </w:r>
          </w:p>
        </w:tc>
        <w:tc>
          <w:tcPr>
            <w:tcW w:type="dxa" w:w="1234"/>
          </w:tcPr>
          <w:p>
            <w:r>
              <w:t>наложите</w:t>
            </w:r>
          </w:p>
        </w:tc>
        <w:tc>
          <w:tcPr>
            <w:tcW w:type="dxa" w:w="1234"/>
          </w:tcPr>
          <w:p>
            <w:r>
              <w:t>крикнувшег</w:t>
            </w:r>
          </w:p>
        </w:tc>
        <w:tc>
          <w:tcPr>
            <w:tcW w:type="dxa" w:w="1234"/>
          </w:tcPr>
          <w:p>
            <w:r>
              <w:t>правда</w:t>
            </w:r>
          </w:p>
        </w:tc>
        <w:tc>
          <w:tcPr>
            <w:tcW w:type="dxa" w:w="1234"/>
          </w:tcPr>
          <w:p>
            <w:r>
              <w:t>мезолиту</w:t>
            </w:r>
          </w:p>
        </w:tc>
        <w:tc>
          <w:tcPr>
            <w:tcW w:type="dxa" w:w="1234"/>
          </w:tcPr>
          <w:p>
            <w:r>
              <w:t>ушёл</w:t>
            </w:r>
          </w:p>
        </w:tc>
        <w:tc>
          <w:tcPr>
            <w:tcW w:type="dxa" w:w="1234"/>
          </w:tcPr>
          <w:p>
            <w:r>
              <w:t>осыпаюсь</w:t>
            </w:r>
          </w:p>
        </w:tc>
      </w:tr>
      <w:tr>
        <w:tc>
          <w:tcPr>
            <w:tcW w:type="dxa" w:w="1234"/>
          </w:tcPr>
          <w:p>
            <w:r>
              <w:t>межевою</w:t>
            </w:r>
          </w:p>
        </w:tc>
        <w:tc>
          <w:tcPr>
            <w:tcW w:type="dxa" w:w="1234"/>
          </w:tcPr>
          <w:p>
            <w:r>
              <w:t>истяза</w:t>
            </w:r>
          </w:p>
        </w:tc>
        <w:tc>
          <w:tcPr>
            <w:tcW w:type="dxa" w:w="1234"/>
          </w:tcPr>
          <w:p>
            <w:r>
              <w:t>литотой</w:t>
            </w:r>
          </w:p>
        </w:tc>
        <w:tc>
          <w:tcPr>
            <w:tcW w:type="dxa" w:w="1234"/>
          </w:tcPr>
          <w:p>
            <w:r>
              <w:t>никол</w:t>
            </w:r>
          </w:p>
        </w:tc>
        <w:tc>
          <w:tcPr>
            <w:tcW w:type="dxa" w:w="1234"/>
          </w:tcPr>
          <w:p>
            <w:r>
              <w:t>шафраны</w:t>
            </w:r>
          </w:p>
        </w:tc>
        <w:tc>
          <w:tcPr>
            <w:tcW w:type="dxa" w:w="1234"/>
          </w:tcPr>
          <w:p>
            <w:r>
              <w:t>отломлены</w:t>
            </w:r>
          </w:p>
        </w:tc>
        <w:tc>
          <w:tcPr>
            <w:tcW w:type="dxa" w:w="1234"/>
          </w:tcPr>
          <w:p>
            <w:r>
              <w:t>жёнок</w:t>
            </w:r>
          </w:p>
        </w:tc>
      </w:tr>
    </w:tbl>
    <w:p/>
    <w:p>
      <w:pPr>
        <w:pStyle w:val="ListParagraph"/>
      </w:pPr>
      <w:r>
        <w:t>сюрпризам</w:t>
      </w:r>
    </w:p>
    <w:p>
      <w:pPr>
        <w:pStyle w:val="ListParagraph"/>
      </w:pPr>
      <w:r>
        <w:t>подкидную</w:t>
      </w:r>
    </w:p>
    <w:p>
      <w:pPr>
        <w:pStyle w:val="ListParagraph"/>
      </w:pPr>
      <w:r>
        <w:t>провалился</w:t>
      </w:r>
    </w:p>
    <w:p>
      <w:pPr>
        <w:pStyle w:val="ListParagraph"/>
      </w:pPr>
      <w:r>
        <w:t>пронёсшими</w:t>
      </w:r>
    </w:p>
    <w:p>
      <w:pPr>
        <w:pStyle w:val="ListParagraph"/>
      </w:pPr>
      <w:r>
        <w:t>слямзите</w:t>
      </w:r>
    </w:p>
    <w:p>
      <w:pPr>
        <w:pStyle w:val="ListParagraph"/>
      </w:pPr>
      <w:r>
        <w:t>славного</w:t>
      </w:r>
    </w:p>
    <w:p>
      <w:pPr>
        <w:pStyle w:val="ListParagraph"/>
      </w:pPr>
      <w:r>
        <w:t>ветровым</w:t>
      </w:r>
    </w:p>
    <w:p>
      <w:pPr>
        <w:pStyle w:val="ListParagraph"/>
      </w:pPr>
      <w:r>
        <w:t>аннамскую</w:t>
      </w:r>
    </w:p>
    <w:p>
      <w:pPr>
        <w:pStyle w:val="ListParagraph"/>
      </w:pPr>
      <w:r>
        <w:t>шифоне</w:t>
      </w:r>
    </w:p>
    <w:p>
      <w:pPr>
        <w:pStyle w:val="ListParagraph"/>
      </w:pPr>
      <w:r>
        <w:t>рукастым</w:t>
      </w:r>
    </w:p>
    <w:p>
      <w:pPr>
        <w:pStyle w:val="ListParagraph"/>
      </w:pPr>
      <w:r>
        <w:t>вменена</w:t>
      </w:r>
    </w:p>
    <w:p>
      <w:pPr>
        <w:pStyle w:val="ListParagraph"/>
      </w:pPr>
      <w:r>
        <w:t>примерок</w:t>
      </w:r>
    </w:p>
    <w:p>
      <w:pPr>
        <w:pStyle w:val="ListParagraph"/>
      </w:pPr>
      <w:r>
        <w:t>окраинною</w:t>
      </w:r>
    </w:p>
    <w:p>
      <w:pPr>
        <w:pStyle w:val="ListParagraph"/>
      </w:pPr>
      <w:r>
        <w:t>бликовому</w:t>
      </w:r>
    </w:p>
    <w:p>
      <w:pPr>
        <w:pStyle w:val="ListParagraph"/>
      </w:pPr>
      <w:r>
        <w:t>тиокислоты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пионеркою</w:t>
            </w:r>
          </w:p>
        </w:tc>
        <w:tc>
          <w:tcPr>
            <w:tcW w:type="dxa" w:w="960"/>
          </w:tcPr>
          <w:p>
            <w:r>
              <w:t>сластенам</w:t>
            </w:r>
          </w:p>
        </w:tc>
        <w:tc>
          <w:tcPr>
            <w:tcW w:type="dxa" w:w="960"/>
          </w:tcPr>
          <w:p>
            <w:r>
              <w:t>снашивал</w:t>
            </w:r>
          </w:p>
        </w:tc>
        <w:tc>
          <w:tcPr>
            <w:tcW w:type="dxa" w:w="960"/>
          </w:tcPr>
          <w:p>
            <w:r>
              <w:t>дантиста</w:t>
            </w:r>
          </w:p>
        </w:tc>
        <w:tc>
          <w:tcPr>
            <w:tcW w:type="dxa" w:w="960"/>
          </w:tcPr>
          <w:p>
            <w:r>
              <w:t>готовкою</w:t>
            </w:r>
          </w:p>
        </w:tc>
        <w:tc>
          <w:tcPr>
            <w:tcW w:type="dxa" w:w="960"/>
          </w:tcPr>
          <w:p>
            <w:r>
              <w:t>погончиком</w:t>
            </w:r>
          </w:p>
        </w:tc>
        <w:tc>
          <w:tcPr>
            <w:tcW w:type="dxa" w:w="960"/>
          </w:tcPr>
          <w:p>
            <w:r>
              <w:t>пронзят</w:t>
            </w:r>
          </w:p>
        </w:tc>
        <w:tc>
          <w:tcPr>
            <w:tcW w:type="dxa" w:w="960"/>
          </w:tcPr>
          <w:p>
            <w:r>
              <w:t>углублёна</w:t>
            </w:r>
          </w:p>
        </w:tc>
        <w:tc>
          <w:tcPr>
            <w:tcW w:type="dxa" w:w="960"/>
          </w:tcPr>
          <w:p>
            <w:r>
              <w:t>темна</w:t>
            </w:r>
          </w:p>
        </w:tc>
      </w:tr>
      <w:tr>
        <w:tc>
          <w:tcPr>
            <w:tcW w:type="dxa" w:w="960"/>
          </w:tcPr>
          <w:p>
            <w:r>
              <w:t>углубишься</w:t>
            </w:r>
          </w:p>
        </w:tc>
        <w:tc>
          <w:tcPr>
            <w:tcW w:type="dxa" w:w="960"/>
          </w:tcPr>
          <w:p>
            <w:r>
              <w:t>умаленных</w:t>
            </w:r>
          </w:p>
        </w:tc>
        <w:tc>
          <w:tcPr>
            <w:tcW w:type="dxa" w:w="960"/>
          </w:tcPr>
          <w:p>
            <w:r>
              <w:t>Милютин</w:t>
            </w:r>
          </w:p>
        </w:tc>
        <w:tc>
          <w:tcPr>
            <w:tcW w:type="dxa" w:w="960"/>
          </w:tcPr>
          <w:p>
            <w:r>
              <w:t>Созоновна</w:t>
            </w:r>
          </w:p>
        </w:tc>
        <w:tc>
          <w:tcPr>
            <w:tcW w:type="dxa" w:w="960"/>
          </w:tcPr>
          <w:p>
            <w:r>
              <w:t>конфессиях</w:t>
            </w:r>
          </w:p>
        </w:tc>
        <w:tc>
          <w:tcPr>
            <w:tcW w:type="dxa" w:w="960"/>
          </w:tcPr>
          <w:p>
            <w:r>
              <w:t>отводных</w:t>
            </w:r>
          </w:p>
        </w:tc>
        <w:tc>
          <w:tcPr>
            <w:tcW w:type="dxa" w:w="960"/>
          </w:tcPr>
          <w:p>
            <w:r>
              <w:t>вскрякнуть</w:t>
            </w:r>
          </w:p>
        </w:tc>
        <w:tc>
          <w:tcPr>
            <w:tcW w:type="dxa" w:w="960"/>
          </w:tcPr>
          <w:p>
            <w:r>
              <w:t>оплёвывал</w:t>
            </w:r>
          </w:p>
        </w:tc>
        <w:tc>
          <w:tcPr>
            <w:tcW w:type="dxa" w:w="960"/>
          </w:tcPr>
          <w:p>
            <w:r>
              <w:t>перископ</w:t>
            </w:r>
          </w:p>
        </w:tc>
      </w:tr>
      <w:tr>
        <w:tc>
          <w:tcPr>
            <w:tcW w:type="dxa" w:w="960"/>
          </w:tcPr>
          <w:p>
            <w:r>
              <w:t>вводимая</w:t>
            </w:r>
          </w:p>
        </w:tc>
        <w:tc>
          <w:tcPr>
            <w:tcW w:type="dxa" w:w="960"/>
          </w:tcPr>
          <w:p>
            <w:r>
              <w:t>скатался</w:t>
            </w:r>
          </w:p>
        </w:tc>
        <w:tc>
          <w:tcPr>
            <w:tcW w:type="dxa" w:w="960"/>
          </w:tcPr>
          <w:p>
            <w:r>
              <w:t>повлияло</w:t>
            </w:r>
          </w:p>
        </w:tc>
        <w:tc>
          <w:tcPr>
            <w:tcW w:type="dxa" w:w="960"/>
          </w:tcPr>
          <w:p>
            <w:r>
              <w:t>первобытно</w:t>
            </w:r>
          </w:p>
        </w:tc>
        <w:tc>
          <w:tcPr>
            <w:tcW w:type="dxa" w:w="960"/>
          </w:tcPr>
          <w:p>
            <w:r>
              <w:t>подстилкой</w:t>
            </w:r>
          </w:p>
        </w:tc>
        <w:tc>
          <w:tcPr>
            <w:tcW w:type="dxa" w:w="960"/>
          </w:tcPr>
          <w:p>
            <w:r>
              <w:t>кувырнемся</w:t>
            </w:r>
          </w:p>
        </w:tc>
        <w:tc>
          <w:tcPr>
            <w:tcW w:type="dxa" w:w="960"/>
          </w:tcPr>
          <w:p>
            <w:r>
              <w:t>фиванцев</w:t>
            </w:r>
          </w:p>
        </w:tc>
        <w:tc>
          <w:tcPr>
            <w:tcW w:type="dxa" w:w="960"/>
          </w:tcPr>
          <w:p>
            <w:r>
              <w:t>откошен</w:t>
            </w:r>
          </w:p>
        </w:tc>
        <w:tc>
          <w:tcPr>
            <w:tcW w:type="dxa" w:w="960"/>
          </w:tcPr>
          <w:p>
            <w:r>
              <w:t>гогочешь</w:t>
            </w:r>
          </w:p>
        </w:tc>
      </w:tr>
      <w:tr>
        <w:tc>
          <w:tcPr>
            <w:tcW w:type="dxa" w:w="960"/>
          </w:tcPr>
          <w:p>
            <w:r>
              <w:t>пласируя</w:t>
            </w:r>
          </w:p>
        </w:tc>
        <w:tc>
          <w:tcPr>
            <w:tcW w:type="dxa" w:w="960"/>
          </w:tcPr>
          <w:p>
            <w:r>
              <w:t>турмалином</w:t>
            </w:r>
          </w:p>
        </w:tc>
        <w:tc>
          <w:tcPr>
            <w:tcW w:type="dxa" w:w="960"/>
          </w:tcPr>
          <w:p>
            <w:r>
              <w:t>заквакав</w:t>
            </w:r>
          </w:p>
        </w:tc>
        <w:tc>
          <w:tcPr>
            <w:tcW w:type="dxa" w:w="960"/>
          </w:tcPr>
          <w:p>
            <w:r>
              <w:t>гаврики</w:t>
            </w:r>
          </w:p>
        </w:tc>
        <w:tc>
          <w:tcPr>
            <w:tcW w:type="dxa" w:w="960"/>
          </w:tcPr>
          <w:p>
            <w:r>
              <w:t>нависавшей</w:t>
            </w:r>
          </w:p>
        </w:tc>
        <w:tc>
          <w:tcPr>
            <w:tcW w:type="dxa" w:w="960"/>
          </w:tcPr>
          <w:p>
            <w:r>
              <w:t>промылся</w:t>
            </w:r>
          </w:p>
        </w:tc>
        <w:tc>
          <w:tcPr>
            <w:tcW w:type="dxa" w:w="960"/>
          </w:tcPr>
          <w:p>
            <w:r>
              <w:t>автостопе</w:t>
            </w:r>
          </w:p>
        </w:tc>
        <w:tc>
          <w:tcPr>
            <w:tcW w:type="dxa" w:w="960"/>
          </w:tcPr>
          <w:p>
            <w:r>
              <w:t>бревномер</w:t>
            </w:r>
          </w:p>
        </w:tc>
        <w:tc>
          <w:tcPr>
            <w:tcW w:type="dxa" w:w="960"/>
          </w:tcPr>
          <w:p>
            <w:r>
              <w:t>дурачившую</w:t>
            </w:r>
          </w:p>
        </w:tc>
      </w:tr>
      <w:tr>
        <w:tc>
          <w:tcPr>
            <w:tcW w:type="dxa" w:w="960"/>
          </w:tcPr>
          <w:p>
            <w:r>
              <w:t>сопоставь</w:t>
            </w:r>
          </w:p>
        </w:tc>
        <w:tc>
          <w:tcPr>
            <w:tcW w:type="dxa" w:w="960"/>
          </w:tcPr>
          <w:p>
            <w:r>
              <w:t>натекающей</w:t>
            </w:r>
          </w:p>
        </w:tc>
        <w:tc>
          <w:tcPr>
            <w:tcW w:type="dxa" w:w="960"/>
          </w:tcPr>
          <w:p>
            <w:r>
              <w:t>чужбины</w:t>
            </w:r>
          </w:p>
        </w:tc>
        <w:tc>
          <w:tcPr>
            <w:tcW w:type="dxa" w:w="960"/>
          </w:tcPr>
          <w:p>
            <w:r>
              <w:t>спринклер</w:t>
            </w:r>
          </w:p>
        </w:tc>
        <w:tc>
          <w:tcPr>
            <w:tcW w:type="dxa" w:w="960"/>
          </w:tcPr>
          <w:p>
            <w:r>
              <w:t>набреду</w:t>
            </w:r>
          </w:p>
        </w:tc>
        <w:tc>
          <w:tcPr>
            <w:tcW w:type="dxa" w:w="960"/>
          </w:tcPr>
          <w:p>
            <w:r>
              <w:t>чевкинитом</w:t>
            </w:r>
          </w:p>
        </w:tc>
        <w:tc>
          <w:tcPr>
            <w:tcW w:type="dxa" w:w="960"/>
          </w:tcPr>
          <w:p>
            <w:r>
              <w:t>оксалатах</w:t>
            </w:r>
          </w:p>
        </w:tc>
        <w:tc>
          <w:tcPr>
            <w:tcW w:type="dxa" w:w="960"/>
          </w:tcPr>
          <w:p>
            <w:r>
              <w:t>плетневой</w:t>
            </w:r>
          </w:p>
        </w:tc>
        <w:tc>
          <w:tcPr>
            <w:tcW w:type="dxa" w:w="960"/>
          </w:tcPr>
          <w:p>
            <w:r>
              <w:t>следуй</w:t>
            </w:r>
          </w:p>
        </w:tc>
      </w:tr>
      <w:tr>
        <w:tc>
          <w:tcPr>
            <w:tcW w:type="dxa" w:w="960"/>
          </w:tcPr>
          <w:p>
            <w:r>
              <w:t>тележному</w:t>
            </w:r>
          </w:p>
        </w:tc>
        <w:tc>
          <w:tcPr>
            <w:tcW w:type="dxa" w:w="960"/>
          </w:tcPr>
          <w:p>
            <w:r>
              <w:t>полуэльфа</w:t>
            </w:r>
          </w:p>
        </w:tc>
        <w:tc>
          <w:tcPr>
            <w:tcW w:type="dxa" w:w="960"/>
          </w:tcPr>
          <w:p>
            <w:r>
              <w:t>выковыряло</w:t>
            </w:r>
          </w:p>
        </w:tc>
        <w:tc>
          <w:tcPr>
            <w:tcW w:type="dxa" w:w="960"/>
          </w:tcPr>
          <w:p>
            <w:r>
              <w:t>пичуги</w:t>
            </w:r>
          </w:p>
        </w:tc>
        <w:tc>
          <w:tcPr>
            <w:tcW w:type="dxa" w:w="960"/>
          </w:tcPr>
          <w:p>
            <w:r>
              <w:t>разбомби</w:t>
            </w:r>
          </w:p>
        </w:tc>
        <w:tc>
          <w:tcPr>
            <w:tcW w:type="dxa" w:w="960"/>
          </w:tcPr>
          <w:p>
            <w:r>
              <w:t>служащем</w:t>
            </w:r>
          </w:p>
        </w:tc>
        <w:tc>
          <w:tcPr>
            <w:tcW w:type="dxa" w:w="960"/>
          </w:tcPr>
          <w:p>
            <w:r>
              <w:t>дьяконицею</w:t>
            </w:r>
          </w:p>
        </w:tc>
        <w:tc>
          <w:tcPr>
            <w:tcW w:type="dxa" w:w="960"/>
          </w:tcPr>
          <w:p>
            <w:r>
              <w:t>соскочило</w:t>
            </w:r>
          </w:p>
        </w:tc>
        <w:tc>
          <w:tcPr>
            <w:tcW w:type="dxa" w:w="960"/>
          </w:tcPr>
          <w:p>
            <w:r>
              <w:t>пудрящемся</w:t>
            </w:r>
          </w:p>
        </w:tc>
      </w:tr>
      <w:tr>
        <w:tc>
          <w:tcPr>
            <w:tcW w:type="dxa" w:w="960"/>
          </w:tcPr>
          <w:p>
            <w:r>
              <w:t>уменьшил</w:t>
            </w:r>
          </w:p>
        </w:tc>
        <w:tc>
          <w:tcPr>
            <w:tcW w:type="dxa" w:w="960"/>
          </w:tcPr>
          <w:p>
            <w:r>
              <w:t>двустопном</w:t>
            </w:r>
          </w:p>
        </w:tc>
        <w:tc>
          <w:tcPr>
            <w:tcW w:type="dxa" w:w="960"/>
          </w:tcPr>
          <w:p>
            <w:r>
              <w:t>телеметрию</w:t>
            </w:r>
          </w:p>
        </w:tc>
        <w:tc>
          <w:tcPr>
            <w:tcW w:type="dxa" w:w="960"/>
          </w:tcPr>
          <w:p>
            <w:r>
              <w:t>обновиться</w:t>
            </w:r>
          </w:p>
        </w:tc>
        <w:tc>
          <w:tcPr>
            <w:tcW w:type="dxa" w:w="960"/>
          </w:tcPr>
          <w:p>
            <w:r>
              <w:t>бритвенную</w:t>
            </w:r>
          </w:p>
        </w:tc>
        <w:tc>
          <w:tcPr>
            <w:tcW w:type="dxa" w:w="960"/>
          </w:tcPr>
          <w:p>
            <w:r>
              <w:t>девается</w:t>
            </w:r>
          </w:p>
        </w:tc>
        <w:tc>
          <w:tcPr>
            <w:tcW w:type="dxa" w:w="960"/>
          </w:tcPr>
          <w:p>
            <w:r>
              <w:t>грабинный</w:t>
            </w:r>
          </w:p>
        </w:tc>
        <w:tc>
          <w:tcPr>
            <w:tcW w:type="dxa" w:w="960"/>
          </w:tcPr>
          <w:p>
            <w:r>
              <w:t>Ванечкою</w:t>
            </w:r>
          </w:p>
        </w:tc>
        <w:tc>
          <w:tcPr>
            <w:tcW w:type="dxa" w:w="960"/>
          </w:tcPr>
          <w:p>
            <w:r>
              <w:t>превышая</w:t>
            </w:r>
          </w:p>
        </w:tc>
      </w:tr>
      <w:tr>
        <w:tc>
          <w:tcPr>
            <w:tcW w:type="dxa" w:w="960"/>
          </w:tcPr>
          <w:p>
            <w:r>
              <w:t>ваточное</w:t>
            </w:r>
          </w:p>
        </w:tc>
        <w:tc>
          <w:tcPr>
            <w:tcW w:type="dxa" w:w="960"/>
          </w:tcPr>
          <w:p>
            <w:r>
              <w:t>спорьте</w:t>
            </w:r>
          </w:p>
        </w:tc>
        <w:tc>
          <w:tcPr>
            <w:tcW w:type="dxa" w:w="960"/>
          </w:tcPr>
          <w:p>
            <w:r>
              <w:t>впадин</w:t>
            </w:r>
          </w:p>
        </w:tc>
        <w:tc>
          <w:tcPr>
            <w:tcW w:type="dxa" w:w="960"/>
          </w:tcPr>
          <w:p>
            <w:r>
              <w:t>тонкорукий</w:t>
            </w:r>
          </w:p>
        </w:tc>
        <w:tc>
          <w:tcPr>
            <w:tcW w:type="dxa" w:w="960"/>
          </w:tcPr>
          <w:p>
            <w:r>
              <w:t>реакцией</w:t>
            </w:r>
          </w:p>
        </w:tc>
        <w:tc>
          <w:tcPr>
            <w:tcW w:type="dxa" w:w="960"/>
          </w:tcPr>
          <w:p>
            <w:r>
              <w:t>создавало</w:t>
            </w:r>
          </w:p>
        </w:tc>
        <w:tc>
          <w:tcPr>
            <w:tcW w:type="dxa" w:w="960"/>
          </w:tcPr>
          <w:p>
            <w:r>
              <w:t>октябриста</w:t>
            </w:r>
          </w:p>
        </w:tc>
        <w:tc>
          <w:tcPr>
            <w:tcW w:type="dxa" w:w="960"/>
          </w:tcPr>
          <w:p>
            <w:r>
              <w:t>звякайте</w:t>
            </w:r>
          </w:p>
        </w:tc>
        <w:tc>
          <w:tcPr>
            <w:tcW w:type="dxa" w:w="960"/>
          </w:tcPr>
          <w:p>
            <w:r>
              <w:t>подминал</w:t>
            </w:r>
          </w:p>
        </w:tc>
      </w:tr>
      <w:tr>
        <w:tc>
          <w:tcPr>
            <w:tcW w:type="dxa" w:w="960"/>
          </w:tcPr>
          <w:p>
            <w:r>
              <w:t>подсыплет</w:t>
            </w:r>
          </w:p>
        </w:tc>
        <w:tc>
          <w:tcPr>
            <w:tcW w:type="dxa" w:w="960"/>
          </w:tcPr>
          <w:p>
            <w:r>
              <w:t>окупит</w:t>
            </w:r>
          </w:p>
        </w:tc>
        <w:tc>
          <w:tcPr>
            <w:tcW w:type="dxa" w:w="960"/>
          </w:tcPr>
          <w:p>
            <w:r>
              <w:t>влипавшею</w:t>
            </w:r>
          </w:p>
        </w:tc>
        <w:tc>
          <w:tcPr>
            <w:tcW w:type="dxa" w:w="960"/>
          </w:tcPr>
          <w:p>
            <w:r>
              <w:t>флавий</w:t>
            </w:r>
          </w:p>
        </w:tc>
        <w:tc>
          <w:tcPr>
            <w:tcW w:type="dxa" w:w="960"/>
          </w:tcPr>
          <w:p>
            <w:r>
              <w:t>клёкотом</w:t>
            </w:r>
          </w:p>
        </w:tc>
        <w:tc>
          <w:tcPr>
            <w:tcW w:type="dxa" w:w="960"/>
          </w:tcPr>
          <w:p>
            <w:r>
              <w:t>подгадив</w:t>
            </w:r>
          </w:p>
        </w:tc>
        <w:tc>
          <w:tcPr>
            <w:tcW w:type="dxa" w:w="960"/>
          </w:tcPr>
          <w:p>
            <w:r>
              <w:t>сбежавшего</w:t>
            </w:r>
          </w:p>
        </w:tc>
        <w:tc>
          <w:tcPr>
            <w:tcW w:type="dxa" w:w="960"/>
          </w:tcPr>
          <w:p>
            <w:r>
              <w:t>вытянутую</w:t>
            </w:r>
          </w:p>
        </w:tc>
        <w:tc>
          <w:tcPr>
            <w:tcW w:type="dxa" w:w="960"/>
          </w:tcPr>
          <w:p>
            <w:r>
              <w:t>набивающею</w:t>
            </w:r>
          </w:p>
        </w:tc>
      </w:tr>
      <w:tr>
        <w:tc>
          <w:tcPr>
            <w:tcW w:type="dxa" w:w="960"/>
          </w:tcPr>
          <w:p>
            <w:r>
              <w:t>канальей</w:t>
            </w:r>
          </w:p>
        </w:tc>
        <w:tc>
          <w:tcPr>
            <w:tcW w:type="dxa" w:w="960"/>
          </w:tcPr>
          <w:p>
            <w:r>
              <w:t>находящими</w:t>
            </w:r>
          </w:p>
        </w:tc>
        <w:tc>
          <w:tcPr>
            <w:tcW w:type="dxa" w:w="960"/>
          </w:tcPr>
          <w:p>
            <w:r>
              <w:t>уряжающему</w:t>
            </w:r>
          </w:p>
        </w:tc>
        <w:tc>
          <w:tcPr>
            <w:tcW w:type="dxa" w:w="960"/>
          </w:tcPr>
          <w:p>
            <w:r>
              <w:t>расин</w:t>
            </w:r>
          </w:p>
        </w:tc>
        <w:tc>
          <w:tcPr>
            <w:tcW w:type="dxa" w:w="960"/>
          </w:tcPr>
          <w:p>
            <w:r>
              <w:t>высеваются</w:t>
            </w:r>
          </w:p>
        </w:tc>
        <w:tc>
          <w:tcPr>
            <w:tcW w:type="dxa" w:w="960"/>
          </w:tcPr>
          <w:p>
            <w:r>
              <w:t>переспев</w:t>
            </w:r>
          </w:p>
        </w:tc>
        <w:tc>
          <w:tcPr>
            <w:tcW w:type="dxa" w:w="960"/>
          </w:tcPr>
          <w:p>
            <w:r>
              <w:t>желудевых</w:t>
            </w:r>
          </w:p>
        </w:tc>
        <w:tc>
          <w:tcPr>
            <w:tcW w:type="dxa" w:w="960"/>
          </w:tcPr>
          <w:p>
            <w:r>
              <w:t>лохматя</w:t>
            </w:r>
          </w:p>
        </w:tc>
        <w:tc>
          <w:tcPr>
            <w:tcW w:type="dxa" w:w="960"/>
          </w:tcPr>
          <w:p>
            <w:r>
              <w:t>шлёнкам</w:t>
            </w:r>
          </w:p>
        </w:tc>
      </w:tr>
      <w:tr>
        <w:tc>
          <w:tcPr>
            <w:tcW w:type="dxa" w:w="960"/>
          </w:tcPr>
          <w:p>
            <w:r>
              <w:t>укативших</w:t>
            </w:r>
          </w:p>
        </w:tc>
        <w:tc>
          <w:tcPr>
            <w:tcW w:type="dxa" w:w="960"/>
          </w:tcPr>
          <w:p>
            <w:r>
              <w:t>плунжерных</w:t>
            </w:r>
          </w:p>
        </w:tc>
        <w:tc>
          <w:tcPr>
            <w:tcW w:type="dxa" w:w="960"/>
          </w:tcPr>
          <w:p>
            <w:r>
              <w:t>скисших</w:t>
            </w:r>
          </w:p>
        </w:tc>
        <w:tc>
          <w:tcPr>
            <w:tcW w:type="dxa" w:w="960"/>
          </w:tcPr>
          <w:p>
            <w:r>
              <w:t>мантильке</w:t>
            </w:r>
          </w:p>
        </w:tc>
        <w:tc>
          <w:tcPr>
            <w:tcW w:type="dxa" w:w="960"/>
          </w:tcPr>
          <w:p>
            <w:r>
              <w:t>распаляя</w:t>
            </w:r>
          </w:p>
        </w:tc>
        <w:tc>
          <w:tcPr>
            <w:tcW w:type="dxa" w:w="960"/>
          </w:tcPr>
          <w:p>
            <w:r>
              <w:t>назарушка</w:t>
            </w:r>
          </w:p>
        </w:tc>
        <w:tc>
          <w:tcPr>
            <w:tcW w:type="dxa" w:w="960"/>
          </w:tcPr>
          <w:p>
            <w:r>
              <w:t>метранпажу</w:t>
            </w:r>
          </w:p>
        </w:tc>
        <w:tc>
          <w:tcPr>
            <w:tcW w:type="dxa" w:w="960"/>
          </w:tcPr>
          <w:p>
            <w:r>
              <w:t>фондоёмкий</w:t>
            </w:r>
          </w:p>
        </w:tc>
        <w:tc>
          <w:tcPr>
            <w:tcW w:type="dxa" w:w="960"/>
          </w:tcPr>
          <w:p>
            <w:r>
              <w:t>рафаэля</w:t>
            </w:r>
          </w:p>
        </w:tc>
      </w:tr>
      <w:tr>
        <w:tc>
          <w:tcPr>
            <w:tcW w:type="dxa" w:w="960"/>
          </w:tcPr>
          <w:p>
            <w:r>
              <w:t>развопимся</w:t>
            </w:r>
          </w:p>
        </w:tc>
        <w:tc>
          <w:tcPr>
            <w:tcW w:type="dxa" w:w="960"/>
          </w:tcPr>
          <w:p>
            <w:r>
              <w:t>паяющими</w:t>
            </w:r>
          </w:p>
        </w:tc>
        <w:tc>
          <w:tcPr>
            <w:tcW w:type="dxa" w:w="960"/>
          </w:tcPr>
          <w:p>
            <w:r>
              <w:t>истрепанны</w:t>
            </w:r>
          </w:p>
        </w:tc>
        <w:tc>
          <w:tcPr>
            <w:tcW w:type="dxa" w:w="960"/>
          </w:tcPr>
          <w:p>
            <w:r>
              <w:t>ошалевший</w:t>
            </w:r>
          </w:p>
        </w:tc>
        <w:tc>
          <w:tcPr>
            <w:tcW w:type="dxa" w:w="960"/>
          </w:tcPr>
          <w:p>
            <w:r>
              <w:t>темповому</w:t>
            </w:r>
          </w:p>
        </w:tc>
        <w:tc>
          <w:tcPr>
            <w:tcW w:type="dxa" w:w="960"/>
          </w:tcPr>
          <w:p>
            <w:r>
              <w:t>топазовое</w:t>
            </w:r>
          </w:p>
        </w:tc>
        <w:tc>
          <w:tcPr>
            <w:tcW w:type="dxa" w:w="960"/>
          </w:tcPr>
          <w:p>
            <w:r>
              <w:t>распряжёна</w:t>
            </w:r>
          </w:p>
        </w:tc>
        <w:tc>
          <w:tcPr>
            <w:tcW w:type="dxa" w:w="960"/>
          </w:tcPr>
          <w:p>
            <w:r>
              <w:t>стареньк</w:t>
            </w:r>
          </w:p>
        </w:tc>
        <w:tc>
          <w:tcPr>
            <w:tcW w:type="dxa" w:w="960"/>
          </w:tcPr>
          <w:p>
            <w:r>
              <w:t>подёргают</w:t>
            </w:r>
          </w:p>
        </w:tc>
      </w:tr>
      <w:tr>
        <w:tc>
          <w:tcPr>
            <w:tcW w:type="dxa" w:w="960"/>
          </w:tcPr>
          <w:p>
            <w:r>
              <w:t>вплавилось</w:t>
            </w:r>
          </w:p>
        </w:tc>
        <w:tc>
          <w:tcPr>
            <w:tcW w:type="dxa" w:w="960"/>
          </w:tcPr>
          <w:p>
            <w:r>
              <w:t>павлы</w:t>
            </w:r>
          </w:p>
        </w:tc>
        <w:tc>
          <w:tcPr>
            <w:tcW w:type="dxa" w:w="960"/>
          </w:tcPr>
          <w:p>
            <w:r>
              <w:t>полгорода</w:t>
            </w:r>
          </w:p>
        </w:tc>
        <w:tc>
          <w:tcPr>
            <w:tcW w:type="dxa" w:w="960"/>
          </w:tcPr>
          <w:p>
            <w:r>
              <w:t>подкомории</w:t>
            </w:r>
          </w:p>
        </w:tc>
        <w:tc>
          <w:tcPr>
            <w:tcW w:type="dxa" w:w="960"/>
          </w:tcPr>
          <w:p>
            <w:r>
              <w:t>ослабевая</w:t>
            </w:r>
          </w:p>
        </w:tc>
        <w:tc>
          <w:tcPr>
            <w:tcW w:type="dxa" w:w="960"/>
          </w:tcPr>
          <w:p>
            <w:r>
              <w:t>ялтинцах</w:t>
            </w:r>
          </w:p>
        </w:tc>
        <w:tc>
          <w:tcPr>
            <w:tcW w:type="dxa" w:w="960"/>
          </w:tcPr>
          <w:p>
            <w:r>
              <w:t>ондатровую</w:t>
            </w:r>
          </w:p>
        </w:tc>
        <w:tc>
          <w:tcPr>
            <w:tcW w:type="dxa" w:w="960"/>
          </w:tcPr>
          <w:p>
            <w:r>
              <w:t>свалками</w:t>
            </w:r>
          </w:p>
        </w:tc>
        <w:tc>
          <w:tcPr>
            <w:tcW w:type="dxa" w:w="960"/>
          </w:tcPr>
          <w:p>
            <w:r>
              <w:t>промахал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ацтекскими</w:t>
            </w:r>
          </w:p>
        </w:tc>
        <w:tc>
          <w:tcPr>
            <w:tcW w:type="dxa" w:w="1234"/>
          </w:tcPr>
          <w:p>
            <w:r>
              <w:t>годиться</w:t>
            </w:r>
          </w:p>
        </w:tc>
        <w:tc>
          <w:tcPr>
            <w:tcW w:type="dxa" w:w="1234"/>
          </w:tcPr>
          <w:p>
            <w:r>
              <w:t>аввы</w:t>
            </w:r>
          </w:p>
        </w:tc>
        <w:tc>
          <w:tcPr>
            <w:tcW w:type="dxa" w:w="1234"/>
          </w:tcPr>
          <w:p>
            <w:r>
              <w:t>оттянутою</w:t>
            </w:r>
          </w:p>
        </w:tc>
        <w:tc>
          <w:tcPr>
            <w:tcW w:type="dxa" w:w="1234"/>
          </w:tcPr>
          <w:p>
            <w:r>
              <w:t>косогоре</w:t>
            </w:r>
          </w:p>
        </w:tc>
        <w:tc>
          <w:tcPr>
            <w:tcW w:type="dxa" w:w="1234"/>
          </w:tcPr>
          <w:p>
            <w:r>
              <w:t>квартоль</w:t>
            </w:r>
          </w:p>
        </w:tc>
        <w:tc>
          <w:tcPr>
            <w:tcW w:type="dxa" w:w="1234"/>
          </w:tcPr>
          <w:p>
            <w:r>
              <w:t>затащило</w:t>
            </w:r>
          </w:p>
        </w:tc>
      </w:tr>
      <w:tr>
        <w:tc>
          <w:tcPr>
            <w:tcW w:type="dxa" w:w="1234"/>
          </w:tcPr>
          <w:p>
            <w:r>
              <w:t>брокер</w:t>
            </w:r>
          </w:p>
        </w:tc>
        <w:tc>
          <w:tcPr>
            <w:tcW w:type="dxa" w:w="1234"/>
          </w:tcPr>
          <w:p>
            <w:r>
              <w:t>отольются</w:t>
            </w:r>
          </w:p>
        </w:tc>
        <w:tc>
          <w:tcPr>
            <w:tcW w:type="dxa" w:w="1234"/>
          </w:tcPr>
          <w:p>
            <w:r>
              <w:t>ядреностью</w:t>
            </w:r>
          </w:p>
        </w:tc>
        <w:tc>
          <w:tcPr>
            <w:tcW w:type="dxa" w:w="1234"/>
          </w:tcPr>
          <w:p>
            <w:r>
              <w:t>колотившую</w:t>
            </w:r>
          </w:p>
        </w:tc>
        <w:tc>
          <w:tcPr>
            <w:tcW w:type="dxa" w:w="1234"/>
          </w:tcPr>
          <w:p>
            <w:r>
              <w:t>укачивает</w:t>
            </w:r>
          </w:p>
        </w:tc>
        <w:tc>
          <w:tcPr>
            <w:tcW w:type="dxa" w:w="1234"/>
          </w:tcPr>
          <w:p>
            <w:r>
              <w:t>лучковую</w:t>
            </w:r>
          </w:p>
        </w:tc>
        <w:tc>
          <w:tcPr>
            <w:tcW w:type="dxa" w:w="1234"/>
          </w:tcPr>
          <w:p>
            <w:r>
              <w:t>лёток</w:t>
            </w:r>
          </w:p>
        </w:tc>
      </w:tr>
      <w:tr>
        <w:tc>
          <w:tcPr>
            <w:tcW w:type="dxa" w:w="1234"/>
          </w:tcPr>
          <w:p>
            <w:r>
              <w:t>Индианы</w:t>
            </w:r>
          </w:p>
        </w:tc>
        <w:tc>
          <w:tcPr>
            <w:tcW w:type="dxa" w:w="1234"/>
          </w:tcPr>
          <w:p>
            <w:r>
              <w:t>загнавшими</w:t>
            </w:r>
          </w:p>
        </w:tc>
        <w:tc>
          <w:tcPr>
            <w:tcW w:type="dxa" w:w="1234"/>
          </w:tcPr>
          <w:p>
            <w:r>
              <w:t>складская</w:t>
            </w:r>
          </w:p>
        </w:tc>
        <w:tc>
          <w:tcPr>
            <w:tcW w:type="dxa" w:w="1234"/>
          </w:tcPr>
          <w:p>
            <w:r>
              <w:t>случит</w:t>
            </w:r>
          </w:p>
        </w:tc>
        <w:tc>
          <w:tcPr>
            <w:tcW w:type="dxa" w:w="1234"/>
          </w:tcPr>
          <w:p>
            <w:r>
              <w:t>жере</w:t>
            </w:r>
          </w:p>
        </w:tc>
        <w:tc>
          <w:tcPr>
            <w:tcW w:type="dxa" w:w="1234"/>
          </w:tcPr>
          <w:p>
            <w:r>
              <w:t>отвалено</w:t>
            </w:r>
          </w:p>
        </w:tc>
        <w:tc>
          <w:tcPr>
            <w:tcW w:type="dxa" w:w="1234"/>
          </w:tcPr>
          <w:p>
            <w:r>
              <w:t>приубавлю</w:t>
            </w:r>
          </w:p>
        </w:tc>
      </w:tr>
      <w:tr>
        <w:tc>
          <w:tcPr>
            <w:tcW w:type="dxa" w:w="1234"/>
          </w:tcPr>
          <w:p>
            <w:r>
              <w:t>агрохимика</w:t>
            </w:r>
          </w:p>
        </w:tc>
        <w:tc>
          <w:tcPr>
            <w:tcW w:type="dxa" w:w="1234"/>
          </w:tcPr>
          <w:p>
            <w:r>
              <w:t>отстающих</w:t>
            </w:r>
          </w:p>
        </w:tc>
        <w:tc>
          <w:tcPr>
            <w:tcW w:type="dxa" w:w="1234"/>
          </w:tcPr>
          <w:p>
            <w:r>
              <w:t>техосмотры</w:t>
            </w:r>
          </w:p>
        </w:tc>
        <w:tc>
          <w:tcPr>
            <w:tcW w:type="dxa" w:w="1234"/>
          </w:tcPr>
          <w:p>
            <w:r>
              <w:t>обозн</w:t>
            </w:r>
          </w:p>
        </w:tc>
        <w:tc>
          <w:tcPr>
            <w:tcW w:type="dxa" w:w="1234"/>
          </w:tcPr>
          <w:p>
            <w:r>
              <w:t>выточивший</w:t>
            </w:r>
          </w:p>
        </w:tc>
        <w:tc>
          <w:tcPr>
            <w:tcW w:type="dxa" w:w="1234"/>
          </w:tcPr>
          <w:p>
            <w:r>
              <w:t>разговорил</w:t>
            </w:r>
          </w:p>
        </w:tc>
        <w:tc>
          <w:tcPr>
            <w:tcW w:type="dxa" w:w="1234"/>
          </w:tcPr>
          <w:p>
            <w:r>
              <w:t>ноутбуке</w:t>
            </w:r>
          </w:p>
        </w:tc>
      </w:tr>
      <w:tr>
        <w:tc>
          <w:tcPr>
            <w:tcW w:type="dxa" w:w="1234"/>
          </w:tcPr>
          <w:p>
            <w:r>
              <w:t>молодечес</w:t>
            </w:r>
          </w:p>
        </w:tc>
        <w:tc>
          <w:tcPr>
            <w:tcW w:type="dxa" w:w="1234"/>
          </w:tcPr>
          <w:p>
            <w:r>
              <w:t>волосач</w:t>
            </w:r>
          </w:p>
        </w:tc>
        <w:tc>
          <w:tcPr>
            <w:tcW w:type="dxa" w:w="1234"/>
          </w:tcPr>
          <w:p>
            <w:r>
              <w:t>занятного</w:t>
            </w:r>
          </w:p>
        </w:tc>
        <w:tc>
          <w:tcPr>
            <w:tcW w:type="dxa" w:w="1234"/>
          </w:tcPr>
          <w:p>
            <w:r>
              <w:t>хранимая</w:t>
            </w:r>
          </w:p>
        </w:tc>
        <w:tc>
          <w:tcPr>
            <w:tcW w:type="dxa" w:w="1234"/>
          </w:tcPr>
          <w:p>
            <w:r>
              <w:t>слямзит</w:t>
            </w:r>
          </w:p>
        </w:tc>
        <w:tc>
          <w:tcPr>
            <w:tcW w:type="dxa" w:w="1234"/>
          </w:tcPr>
          <w:p>
            <w:r>
              <w:t>уродиною</w:t>
            </w:r>
          </w:p>
        </w:tc>
        <w:tc>
          <w:tcPr>
            <w:tcW w:type="dxa" w:w="1234"/>
          </w:tcPr>
          <w:p>
            <w:r>
              <w:t>мякну</w:t>
            </w:r>
          </w:p>
        </w:tc>
      </w:tr>
      <w:tr>
        <w:tc>
          <w:tcPr>
            <w:tcW w:type="dxa" w:w="1234"/>
          </w:tcPr>
          <w:p>
            <w:r>
              <w:t>врываемая</w:t>
            </w:r>
          </w:p>
        </w:tc>
        <w:tc>
          <w:tcPr>
            <w:tcW w:type="dxa" w:w="1234"/>
          </w:tcPr>
          <w:p>
            <w:r>
              <w:t>отосланную</w:t>
            </w:r>
          </w:p>
        </w:tc>
        <w:tc>
          <w:tcPr>
            <w:tcW w:type="dxa" w:w="1234"/>
          </w:tcPr>
          <w:p>
            <w:r>
              <w:t>карикатуре</w:t>
            </w:r>
          </w:p>
        </w:tc>
        <w:tc>
          <w:tcPr>
            <w:tcW w:type="dxa" w:w="1234"/>
          </w:tcPr>
          <w:p>
            <w:r>
              <w:t>плесецкою</w:t>
            </w:r>
          </w:p>
        </w:tc>
        <w:tc>
          <w:tcPr>
            <w:tcW w:type="dxa" w:w="1234"/>
          </w:tcPr>
          <w:p>
            <w:r>
              <w:t>тушащееся</w:t>
            </w:r>
          </w:p>
        </w:tc>
        <w:tc>
          <w:tcPr>
            <w:tcW w:type="dxa" w:w="1234"/>
          </w:tcPr>
          <w:p>
            <w:r>
              <w:t>смердов</w:t>
            </w:r>
          </w:p>
        </w:tc>
        <w:tc>
          <w:tcPr>
            <w:tcW w:type="dxa" w:w="1234"/>
          </w:tcPr>
          <w:p>
            <w:r>
              <w:t>альбиносы</w:t>
            </w:r>
          </w:p>
        </w:tc>
      </w:tr>
      <w:tr>
        <w:tc>
          <w:tcPr>
            <w:tcW w:type="dxa" w:w="1234"/>
          </w:tcPr>
          <w:p>
            <w:r>
              <w:t>шикарнее</w:t>
            </w:r>
          </w:p>
        </w:tc>
        <w:tc>
          <w:tcPr>
            <w:tcW w:type="dxa" w:w="1234"/>
          </w:tcPr>
          <w:p>
            <w:r>
              <w:t>мычи</w:t>
            </w:r>
          </w:p>
        </w:tc>
        <w:tc>
          <w:tcPr>
            <w:tcW w:type="dxa" w:w="1234"/>
          </w:tcPr>
          <w:p>
            <w:r>
              <w:t>зачинщики</w:t>
            </w:r>
          </w:p>
        </w:tc>
        <w:tc>
          <w:tcPr>
            <w:tcW w:type="dxa" w:w="1234"/>
          </w:tcPr>
          <w:p>
            <w:r>
              <w:t>сцепитесь</w:t>
            </w:r>
          </w:p>
        </w:tc>
        <w:tc>
          <w:tcPr>
            <w:tcW w:type="dxa" w:w="1234"/>
          </w:tcPr>
          <w:p>
            <w:r>
              <w:t>попустит</w:t>
            </w:r>
          </w:p>
        </w:tc>
        <w:tc>
          <w:tcPr>
            <w:tcW w:type="dxa" w:w="1234"/>
          </w:tcPr>
          <w:p>
            <w:r>
              <w:t>падежной</w:t>
            </w:r>
          </w:p>
        </w:tc>
        <w:tc>
          <w:tcPr>
            <w:tcW w:type="dxa" w:w="1234"/>
          </w:tcPr>
          <w:p>
            <w:r>
              <w:t>намыла</w:t>
            </w:r>
          </w:p>
        </w:tc>
      </w:tr>
      <w:tr>
        <w:tc>
          <w:tcPr>
            <w:tcW w:type="dxa" w:w="1234"/>
          </w:tcPr>
          <w:p>
            <w:r>
              <w:t>сказатель</w:t>
            </w:r>
          </w:p>
        </w:tc>
        <w:tc>
          <w:tcPr>
            <w:tcW w:type="dxa" w:w="1234"/>
          </w:tcPr>
          <w:p>
            <w:r>
              <w:t>рубинштейн</w:t>
            </w:r>
          </w:p>
        </w:tc>
        <w:tc>
          <w:tcPr>
            <w:tcW w:type="dxa" w:w="1234"/>
          </w:tcPr>
          <w:p>
            <w:r>
              <w:t>насмеялись</w:t>
            </w:r>
          </w:p>
        </w:tc>
        <w:tc>
          <w:tcPr>
            <w:tcW w:type="dxa" w:w="1234"/>
          </w:tcPr>
          <w:p>
            <w:r>
              <w:t>эпидермис</w:t>
            </w:r>
          </w:p>
        </w:tc>
        <w:tc>
          <w:tcPr>
            <w:tcW w:type="dxa" w:w="1234"/>
          </w:tcPr>
          <w:p>
            <w:r>
              <w:t>теребленою</w:t>
            </w:r>
          </w:p>
        </w:tc>
        <w:tc>
          <w:tcPr>
            <w:tcW w:type="dxa" w:w="1234"/>
          </w:tcPr>
          <w:p>
            <w:r>
              <w:t>мотелем</w:t>
            </w:r>
          </w:p>
        </w:tc>
        <w:tc>
          <w:tcPr>
            <w:tcW w:type="dxa" w:w="1234"/>
          </w:tcPr>
          <w:p>
            <w:r>
              <w:t>служаки</w:t>
            </w:r>
          </w:p>
        </w:tc>
      </w:tr>
      <w:tr>
        <w:tc>
          <w:tcPr>
            <w:tcW w:type="dxa" w:w="1234"/>
          </w:tcPr>
          <w:p>
            <w:r>
              <w:t>пробирер</w:t>
            </w:r>
          </w:p>
        </w:tc>
        <w:tc>
          <w:tcPr>
            <w:tcW w:type="dxa" w:w="1234"/>
          </w:tcPr>
          <w:p>
            <w:r>
              <w:t>мандатном</w:t>
            </w:r>
          </w:p>
        </w:tc>
        <w:tc>
          <w:tcPr>
            <w:tcW w:type="dxa" w:w="1234"/>
          </w:tcPr>
          <w:p>
            <w:r>
              <w:t>нивах</w:t>
            </w:r>
          </w:p>
        </w:tc>
        <w:tc>
          <w:tcPr>
            <w:tcW w:type="dxa" w:w="1234"/>
          </w:tcPr>
          <w:p>
            <w:r>
              <w:t>солидное</w:t>
            </w:r>
          </w:p>
        </w:tc>
        <w:tc>
          <w:tcPr>
            <w:tcW w:type="dxa" w:w="1234"/>
          </w:tcPr>
          <w:p>
            <w:r>
              <w:t>испугавшую</w:t>
            </w:r>
          </w:p>
        </w:tc>
        <w:tc>
          <w:tcPr>
            <w:tcW w:type="dxa" w:w="1234"/>
          </w:tcPr>
          <w:p>
            <w:r>
              <w:t>раменей</w:t>
            </w:r>
          </w:p>
        </w:tc>
        <w:tc>
          <w:tcPr>
            <w:tcW w:type="dxa" w:w="1234"/>
          </w:tcPr>
          <w:p>
            <w:r>
              <w:t>провешены</w:t>
            </w:r>
          </w:p>
        </w:tc>
      </w:tr>
    </w:tbl>
    <w:p/>
    <w:p>
      <w:pPr>
        <w:pStyle w:val="ListParagraph"/>
      </w:pPr>
      <w:r>
        <w:t>прирождено</w:t>
      </w:r>
    </w:p>
    <w:p>
      <w:pPr>
        <w:pStyle w:val="ListParagraph"/>
      </w:pPr>
      <w:r>
        <w:t>насаливал</w:t>
      </w:r>
    </w:p>
    <w:p>
      <w:pPr>
        <w:pStyle w:val="ListParagraph"/>
      </w:pPr>
      <w:r>
        <w:t>вывалять</w:t>
      </w:r>
    </w:p>
    <w:p>
      <w:pPr>
        <w:pStyle w:val="ListParagraph"/>
      </w:pPr>
      <w:r>
        <w:t>прорицаешь</w:t>
      </w:r>
    </w:p>
    <w:p>
      <w:pPr>
        <w:pStyle w:val="ListParagraph"/>
      </w:pPr>
      <w:r>
        <w:t>луандскому</w:t>
      </w:r>
    </w:p>
    <w:p>
      <w:pPr>
        <w:pStyle w:val="ListParagraph"/>
      </w:pPr>
      <w:r>
        <w:t>зижде</w:t>
      </w:r>
    </w:p>
    <w:p>
      <w:pPr>
        <w:pStyle w:val="ListParagraph"/>
      </w:pPr>
      <w:r>
        <w:t>продумываю</w:t>
      </w:r>
    </w:p>
    <w:p>
      <w:pPr>
        <w:pStyle w:val="ListParagraph"/>
      </w:pPr>
      <w:r>
        <w:t>деградируя</w:t>
      </w:r>
    </w:p>
    <w:p>
      <w:pPr>
        <w:pStyle w:val="ListParagraph"/>
      </w:pPr>
      <w:r>
        <w:t>отучавшем</w:t>
      </w:r>
    </w:p>
    <w:p>
      <w:pPr>
        <w:pStyle w:val="ListParagraph"/>
      </w:pPr>
      <w:r>
        <w:t>озираем</w:t>
      </w:r>
    </w:p>
    <w:p>
      <w:pPr>
        <w:pStyle w:val="ListParagraph"/>
      </w:pPr>
      <w:r>
        <w:t>багряницам</w:t>
      </w:r>
    </w:p>
    <w:p>
      <w:pPr>
        <w:pStyle w:val="ListParagraph"/>
      </w:pPr>
      <w:r>
        <w:t>помнил</w:t>
      </w:r>
    </w:p>
    <w:p>
      <w:pPr>
        <w:pStyle w:val="ListParagraph"/>
      </w:pPr>
      <w:r>
        <w:t>графлённой</w:t>
      </w:r>
    </w:p>
    <w:p>
      <w:pPr>
        <w:pStyle w:val="ListParagraph"/>
      </w:pPr>
      <w:r>
        <w:t>облипаешь</w:t>
      </w:r>
    </w:p>
    <w:p>
      <w:pPr>
        <w:pStyle w:val="ListParagraph"/>
      </w:pPr>
      <w:r>
        <w:t>набросной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